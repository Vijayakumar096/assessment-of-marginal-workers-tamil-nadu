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61" w:line="275" w:lineRule="exact"/>
      </w:pPr>
      <w:bookmarkStart w:id="0" w:name="College code: 4212"/>
      <w:bookmarkEnd w:id="0"/>
      <w:r>
        <w:t>College</w:t>
      </w:r>
      <w:r>
        <w:rPr>
          <w:spacing w:val="-4"/>
        </w:rPr>
        <w:t xml:space="preserve"> </w:t>
      </w:r>
      <w:r>
        <w:t>code:</w:t>
      </w:r>
      <w:r>
        <w:rPr>
          <w:spacing w:val="-3"/>
        </w:rPr>
        <w:t xml:space="preserve"> </w:t>
      </w:r>
      <w:r>
        <w:t>4212</w:t>
      </w:r>
    </w:p>
    <w:p>
      <w:pPr>
        <w:spacing w:before="0" w:line="275" w:lineRule="exact"/>
        <w:ind w:left="100" w:right="0" w:firstLine="0"/>
        <w:jc w:val="left"/>
        <w:rPr>
          <w:rFonts w:hint="default" w:ascii="Times New Roman"/>
          <w:sz w:val="24"/>
          <w:lang w:val="en-IN"/>
        </w:rPr>
      </w:pPr>
      <w:r>
        <w:rPr>
          <w:rFonts w:ascii="Times New Roman"/>
          <w:sz w:val="24"/>
        </w:rPr>
        <w:t>Register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num: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421221243</w:t>
      </w:r>
      <w:r>
        <w:rPr>
          <w:rFonts w:hint="default" w:ascii="Times New Roman"/>
          <w:sz w:val="24"/>
          <w:lang w:val="en-IN"/>
        </w:rPr>
        <w:t>302</w:t>
      </w:r>
      <w:bookmarkStart w:id="2" w:name="_GoBack"/>
      <w:bookmarkEnd w:id="2"/>
    </w:p>
    <w:p>
      <w:pPr>
        <w:pStyle w:val="6"/>
        <w:spacing w:before="10" w:line="240" w:lineRule="auto"/>
        <w:ind w:left="0"/>
        <w:rPr>
          <w:rFonts w:ascii="Times New Roman"/>
          <w:sz w:val="25"/>
        </w:rPr>
      </w:pPr>
    </w:p>
    <w:p>
      <w:pPr>
        <w:spacing w:before="0" w:line="398" w:lineRule="auto"/>
        <w:ind w:left="1254" w:right="1093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thick"/>
        </w:rPr>
        <w:t>ASSESSMENT</w:t>
      </w:r>
      <w:r>
        <w:rPr>
          <w:rFonts w:ascii="Times New Roman"/>
          <w:b/>
          <w:spacing w:val="-2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OF</w:t>
      </w:r>
      <w:r>
        <w:rPr>
          <w:rFonts w:ascii="Times New Roman"/>
          <w:b/>
          <w:spacing w:val="-1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MARGINAL</w:t>
      </w:r>
      <w:r>
        <w:rPr>
          <w:rFonts w:ascii="Times New Roman"/>
          <w:b/>
          <w:spacing w:val="-2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WORKERS</w:t>
      </w:r>
      <w:r>
        <w:rPr>
          <w:rFonts w:ascii="Times New Roman"/>
          <w:b/>
          <w:spacing w:val="-5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IN</w:t>
      </w:r>
      <w:r>
        <w:rPr>
          <w:rFonts w:ascii="Times New Roman"/>
          <w:b/>
          <w:spacing w:val="-77"/>
          <w:sz w:val="32"/>
        </w:rPr>
        <w:t xml:space="preserve"> </w:t>
      </w:r>
      <w:r>
        <w:rPr>
          <w:rFonts w:ascii="Times New Roman"/>
          <w:b/>
          <w:sz w:val="32"/>
          <w:u w:val="thick"/>
        </w:rPr>
        <w:t>TAMIL</w:t>
      </w:r>
      <w:r>
        <w:rPr>
          <w:rFonts w:ascii="Times New Roman"/>
          <w:b/>
          <w:spacing w:val="-1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NADU</w:t>
      </w:r>
    </w:p>
    <w:p>
      <w:pPr>
        <w:spacing w:before="0" w:line="398" w:lineRule="auto"/>
        <w:ind w:left="2456" w:right="2303" w:firstLine="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2"/>
          <w:u w:val="thick"/>
        </w:rPr>
        <w:t>DATA ANALYTICS WITH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b/>
          <w:w w:val="95"/>
          <w:sz w:val="32"/>
          <w:u w:val="thick"/>
        </w:rPr>
        <w:t>COGNOS:GROUP2</w:t>
      </w:r>
      <w:r>
        <w:rPr>
          <w:rFonts w:ascii="Times New Roman"/>
          <w:b/>
          <w:w w:val="95"/>
          <w:sz w:val="36"/>
          <w:u w:val="thick"/>
        </w:rPr>
        <w:t>PHASE:3</w:t>
      </w:r>
    </w:p>
    <w:p>
      <w:pPr>
        <w:spacing w:before="0" w:line="304" w:lineRule="exact"/>
        <w:ind w:left="10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This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phase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involves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designing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steps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that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defining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each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phase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</w:p>
    <w:p>
      <w:pPr>
        <w:spacing w:before="50" w:line="276" w:lineRule="auto"/>
        <w:ind w:left="100" w:right="139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previous documentation this involves importing necessary functions, data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processing and so on in this phase we have to begin our project by loading and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preprocessing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dataset.</w:t>
      </w:r>
    </w:p>
    <w:p>
      <w:pPr>
        <w:pStyle w:val="6"/>
        <w:spacing w:line="240" w:lineRule="auto"/>
        <w:ind w:left="0"/>
        <w:rPr>
          <w:rFonts w:ascii="Times New Roman"/>
          <w:sz w:val="30"/>
        </w:rPr>
      </w:pPr>
    </w:p>
    <w:p>
      <w:pPr>
        <w:pStyle w:val="6"/>
        <w:spacing w:line="240" w:lineRule="auto"/>
        <w:ind w:left="0"/>
        <w:rPr>
          <w:rFonts w:ascii="Times New Roman"/>
          <w:sz w:val="37"/>
        </w:rPr>
      </w:pPr>
    </w:p>
    <w:p>
      <w:pPr>
        <w:spacing w:before="1" w:line="276" w:lineRule="auto"/>
        <w:ind w:left="10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The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IBM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suggests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jupyter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notebook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loading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preprocess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dataset:</w:t>
      </w:r>
    </w:p>
    <w:p>
      <w:pPr>
        <w:spacing w:before="200" w:line="276" w:lineRule="auto"/>
        <w:ind w:left="10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Here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this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project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title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we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need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define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loading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libraries,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understand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data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visualize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66"/>
          <w:sz w:val="28"/>
        </w:rPr>
        <w:t xml:space="preserve"> </w:t>
      </w:r>
      <w:r>
        <w:rPr>
          <w:rFonts w:ascii="Times New Roman"/>
          <w:sz w:val="28"/>
        </w:rPr>
        <w:t>missing values.</w:t>
      </w:r>
    </w:p>
    <w:p>
      <w:pPr>
        <w:spacing w:before="200" w:line="276" w:lineRule="auto"/>
        <w:ind w:left="100" w:right="0" w:firstLine="0"/>
        <w:jc w:val="left"/>
        <w:rPr>
          <w:rFonts w:ascii="Times New Roman"/>
          <w:sz w:val="28"/>
        </w:rPr>
      </w:pPr>
      <w:r>
        <w:pict>
          <v:shape id="_x0000_s1026" o:spid="_x0000_s1026" style="position:absolute;left:0pt;margin-left:72.55pt;margin-top:38.95pt;height:21.4pt;width:52.1pt;mso-position-horizontal-relative:page;z-index:-251634688;mso-width-relative:page;mso-height-relative:page;" fillcolor="#000000" filled="t" stroked="f" coordorigin="1452,780" coordsize="1042,428" path="m1613,792l1452,792,1452,780,1613,780,1613,792xm1591,1195l1483,1195,1493,1190,1500,1178,1502,1173,1507,1149,1507,840,1505,828,1505,818,1502,813,1500,806,1498,804,1483,794,1476,792,1584,792,1572,796,1567,806,1562,813,1560,825,1560,1166,1562,1173,1565,1178,1570,1183,1582,1192,1591,1195xm1613,1207l1452,1207,1452,1195,1613,1195,1613,1207xm1812,1207l1637,1207,1637,1195,1666,1195,1678,1190,1685,1178,1687,1171,1687,1161,1690,1147,1690,837,1687,823,1687,813,1682,806,1675,796,1663,792,1637,792,1637,780,1819,780,1838,782,1855,784,1870,787,1889,794,1896,799,1896,801,1766,801,1754,806,1742,808,1742,972,1750,974,1766,974,1776,976,1913,976,1903,981,1886,988,1906,993,1908,996,1908,998,1747,998,1742,1000,1742,1176,1759,1178,1776,1183,1790,1183,1807,1185,1921,1185,1906,1192,1889,1200,1867,1202,1843,1204,1812,1207xm1913,976l1795,976,1814,974,1831,974,1843,969,1855,967,1865,960,1872,952,1882,945,1891,926,1896,902,1896,799,1903,801,1906,804,1920,813,1932,828,1942,842,1949,859,1954,876,1956,895,1951,924,1944,938,1939,950,1927,962,1918,974,1913,976xm1896,873l1891,856,1882,842,1870,828,1855,816,1838,806,1817,801,1896,801,1896,873xm1921,1185l1807,1185,1831,1183,1850,1178,1867,1168,1882,1159,1894,1144,1903,1130,1908,1113,1908,996,1915,998,1920,1000,1934,1010,1944,1020,1956,1034,1966,1051,1970,1070,1973,1089,1970,1106,1968,1120,1963,1135,1944,1164,1934,1176,1923,1185,1921,1185,1921,1185xm1908,1082l1906,1070,1896,1046,1891,1036,1882,1027,1870,1017,1858,1010,1829,1000,1812,998,1908,998,1908,1082xm1922,1185l1921,1185,1923,1185,1922,1185xm2114,1195l2040,1195,2052,1190,2059,1178,2062,1171,2064,1161,2064,830,2062,820,2057,806,2052,801,2040,794,2028,792,2011,792,2011,780,2119,780,2146,847,2088,847,2088,1132,2090,1149,2090,1164,2095,1173,2098,1180,2105,1190,2114,1195xm2279,1113l2254,1113,2287,1029,2354,864,2388,780,2494,780,2494,792,2465,792,2453,796,2446,808,2443,813,2441,825,2441,847,2388,847,2359,919,2279,1113xm2244,1207l2234,1207,2119,919,2088,847,2146,847,2227,1046,2254,1113,2279,1113,2270,1135,2244,1207xm2465,1195l2364,1195,2376,1190,2381,1178,2383,1171,2386,1161,2386,1149,2388,1132,2388,847,2441,847,2441,1149,2443,1164,2443,1173,2448,1180,2455,1190,2465,1195xm2143,1207l2011,1207,2011,1195,2143,1195,2143,1207xm2494,1207l2335,1207,2335,1195,2494,1195,2494,120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pict>
          <v:shape id="_x0000_s1027" o:spid="_x0000_s1027" style="position:absolute;left:0pt;margin-left:132pt;margin-top:38.5pt;height:22.2pt;width:81.4pt;mso-position-horizontal-relative:page;z-index:-251634688;mso-width-relative:page;mso-height-relative:page;" fillcolor="#000000" filled="t" stroked="f" coordorigin="2640,770" coordsize="1628,444" path="m2762,1195l2688,1195,2700,1190,2707,1178,2710,1171,2712,1161,2712,837,2702,820,2683,801,2674,799,2659,792,2640,792,2640,780,2741,780,2786,844,2805,871,2736,871,2736,1149,2738,1164,2741,1173,2743,1180,2750,1190,2762,1195xm3046,792l2916,792,2916,780,3046,780,3046,792xm2993,1099l2969,1099,2969,837,2966,823,2964,811,2962,804,2954,796,2942,792,3017,792,3005,796,3000,808,2995,813,2995,825,2993,837,2993,1099xm2993,1214l2983,1214,2935,1144,2786,938,2736,871,2805,871,2923,1034,2969,1099,2993,1099,2993,1214xm2791,1207l2659,1207,2659,1195,2791,1195,2791,1207xm3175,1207l3058,1207,3058,1195,3074,1190,3084,1188,3089,1183,3096,1173,3103,1159,3110,1142,3120,1120,3199,912,3226,840,3252,770,3262,770,3286,842,3295,868,3240,868,3226,909,3192,998,3175,1041,3360,1041,3365,1053,3367,1063,3168,1063,3161,1080,3149,1113,3142,1130,3137,1147,3132,1159,3132,1173,3134,1180,3142,1185,3146,1190,3158,1192,3175,1195,3175,1207xm3305,1041l3288,998,3257,912,3240,868,3295,868,3305,890,3305,1041xm3360,1041l3305,1041,3305,890,3312,909,3338,984,3360,1041xm3456,1207l3307,1207,3307,1195,3322,1192,3334,1190,3343,1180,3346,1176,3346,1161,3343,1149,3338,1140,3334,1125,3329,1108,3317,1080,3312,1063,3367,1063,3391,1125,3398,1144,3406,1161,3413,1173,3420,1180,3427,1190,3439,1192,3456,1195,3456,1207xm3583,1207l3466,1207,3466,1195,3480,1190,3492,1188,3497,1183,3504,1173,3511,1159,3518,1142,3528,1120,3552,1051,3578,981,3607,912,3631,840,3658,770,3667,770,3694,842,3703,868,3648,868,3631,909,3600,998,3583,1041,3768,1041,3773,1053,3775,1063,3576,1063,3569,1080,3557,1113,3542,1147,3540,1159,3540,1173,3542,1180,3552,1190,3564,1192,3583,1195,3583,1207xm3984,1195l3912,1195,3922,1190,3929,1178,3931,1171,3934,1161,3934,1149,3936,1132,3936,837,3924,820,3905,801,3895,799,3881,792,3862,792,3862,780,3962,780,4008,844,4027,871,3960,871,3960,1164,3962,1173,3967,1180,3972,1190,3984,1195xm4267,792l4138,792,4138,780,4267,780,4267,792xm4214,1099l4190,1099,4190,837,4188,823,4186,811,4183,804,4176,796,4164,792,4238,792,4229,796,4222,808,4219,813,4214,837,4214,1099xm3713,1041l3696,998,3665,912,3648,868,3703,868,3713,890,3713,1041xm4214,1214l4205,1214,4157,1144,4008,938,3960,871,4027,871,4145,1034,4190,1099,4214,1099,4214,1214xm3768,1041l3713,1041,3713,890,3720,909,3746,984,3768,1041xm3862,1207l3715,1207,3715,1195,3730,1192,3739,1190,3751,1180,3754,1176,3754,1168,3751,1161,3751,1149,3746,1140,3742,1125,3737,1108,3725,1080,3720,1063,3775,1063,3799,1125,3806,1144,3814,1161,3821,1173,3828,1180,3835,1190,3847,1192,3862,1195,3862,1207xm4013,1207l3883,1207,3883,1195,4013,1195,4013,120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drawing>
          <wp:anchor distT="0" distB="0" distL="0" distR="0" simplePos="0" relativeHeight="251682816" behindDoc="1" locked="0" layoutInCell="1" allowOverlap="1">
            <wp:simplePos x="0" y="0"/>
            <wp:positionH relativeFrom="page">
              <wp:posOffset>2809875</wp:posOffset>
            </wp:positionH>
            <wp:positionV relativeFrom="paragraph">
              <wp:posOffset>488950</wp:posOffset>
            </wp:positionV>
            <wp:extent cx="2336165" cy="28321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6292" cy="283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13.15pt;margin-top:38.5pt;height:22.35pt;width:100.7pt;mso-position-horizontal-relative:page;z-index:-251633664;mso-width-relative:page;mso-height-relative:page;" fillcolor="#000000" filled="t" stroked="f" coordorigin="8263,770" coordsize="2014,447" path="m8395,1195l8292,1195,8304,1190,8311,1178,8314,1171,8316,1161,8316,823,8314,813,8311,806,8304,796,8292,792,8263,792,8263,780,8424,780,8446,782,8465,787,8479,792,8484,794,8484,806,8386,806,8371,811,8371,988,8381,991,8388,993,8402,993,8410,996,8503,996,8502,997,8484,1005,8371,1005,8371,1164,8374,1173,8378,1180,8383,1190,8395,1195xm8503,996l8414,996,8429,993,8443,988,8455,981,8474,957,8484,924,8484,794,8494,799,8503,806,8506,806,8518,818,8527,830,8537,847,8544,861,8546,878,8549,897,8546,924,8542,945,8532,964,8518,981,8503,996xm8484,878l8479,866,8474,852,8470,842,8455,823,8448,818,8429,808,8417,806,8484,806,8484,878xm8434,1015l8414,1015,8393,1010,8383,1010,8371,1005,8484,1005,8482,1007,8460,1012,8434,1015xm8424,1207l8263,1207,8263,1195,8424,1195,8424,1207xm8738,792l8578,792,8578,780,8738,780,8738,792xm8964,792l8803,792,8803,780,8964,780,8964,792xm8714,1195l8606,1195,8618,1190,8623,1178,8628,1173,8628,1161,8630,1149,8630,828,8628,818,8628,813,8626,806,8623,804,8609,794,8599,792,8714,792,8707,794,8693,801,8688,806,8688,813,8686,820,8686,830,8683,842,8683,976,8911,976,8911,1000,8683,1000,8683,1147,8686,1159,8686,1166,8688,1173,8688,1178,8693,1183,8707,1192,8714,1195xm8911,976l8856,976,8856,818,8854,813,8851,806,8849,804,8834,794,8827,792,8942,792,8933,794,8921,801,8916,806,8911,820,8911,976xm8942,1195l8832,1195,8844,1190,8851,1178,8854,1173,8856,1161,8856,1000,8911,1000,8911,1166,8914,1173,8918,1183,8933,1192,8942,1195xm8738,1207l8578,1207,8578,1195,8738,1195,8738,1207xm8964,1207l8803,1207,8803,1195,8964,1195,8964,1207xm9096,1207l8981,1207,8981,1195,8995,1190,9005,1188,9010,1183,9017,1173,9024,1159,9034,1142,9041,1120,9120,912,9146,840,9173,770,9182,770,9209,842,9218,868,9163,868,9146,909,9113,998,9096,1041,9281,1041,9286,1053,9290,1063,9089,1063,9084,1080,9062,1130,9058,1147,9055,1159,9055,1173,9058,1180,9067,1190,9079,1192,9096,1195,9096,1207xm9226,1041l9211,998,9178,912,9163,868,9218,868,9226,890,9226,1041xm9281,1041l9226,1041,9226,890,9235,909,9259,984,9281,1041xm9377,1207l9228,1207,9228,1195,9245,1192,9254,1190,9264,1180,9266,1176,9266,1161,9264,1149,9262,1140,9257,1125,9250,1108,9240,1080,9233,1063,9290,1063,9312,1125,9319,1144,9326,1161,9334,1173,9341,1180,9348,1190,9360,1192,9377,1195,9377,1207xm9624,1190l9559,1190,9574,1185,9586,1180,9598,1171,9607,1161,9612,1149,9617,1135,9617,1111,9614,1101,9605,1080,9598,1070,9586,1060,9578,1053,9550,1034,9504,1005,9470,981,9458,972,9451,962,9442,952,9434,940,9427,931,9425,919,9420,907,9420,895,9418,883,9420,861,9427,840,9434,820,9449,804,9466,789,9485,777,9504,772,9528,770,9542,770,9559,775,9574,780,9590,787,9600,792,9607,794,9528,794,9514,796,9490,806,9480,816,9473,825,9463,849,9463,873,9466,885,9485,909,9502,924,9526,940,9578,974,9600,986,9614,998,9626,1008,9636,1017,9650,1036,9665,1072,9667,1084,9667,1096,9665,1120,9658,1142,9648,1161,9634,1180,9624,1190xm9641,916l9631,916,9629,897,9624,878,9619,864,9612,849,9607,837,9588,818,9564,804,9552,799,9528,794,9622,794,9626,787,9629,780,9631,770,9641,770,9641,916xm9432,1216l9422,1216,9422,1070,9432,1070,9437,1092,9439,1111,9444,1125,9458,1149,9466,1159,9475,1168,9487,1176,9502,1183,9514,1188,9528,1190,9624,1190,9622,1192,9439,1192,9434,1200,9432,1207,9432,1216xm9550,1216l9538,1216,9528,1214,9511,1212,9499,1209,9466,1195,9454,1192,9622,1192,9617,1197,9595,1207,9574,1214,9550,1216xm9996,1207l9708,1207,9708,1195,9730,1195,9739,1192,9751,1185,9756,1178,9758,1173,9761,1166,9761,820,9756,811,9754,804,9749,794,9737,792,9708,792,9708,780,9996,780,9997,804,9814,804,9814,972,9965,972,9965,993,9814,993,9814,1154,9816,1166,9818,1173,9821,1178,9823,1178,9828,1183,10003,1183,9996,1207xm10001,873l9989,873,9984,844,9979,835,9977,828,9972,818,9965,813,9955,808,9948,804,9997,804,10001,873xm9965,972l9912,972,9924,969,9938,960,9946,952,9950,940,9953,926,9955,909,9965,909,9965,972xm9965,1058l9955,1058,9953,1044,9950,1032,9948,1024,9948,1017,9943,1010,9938,1005,9924,998,9912,993,9965,993,9965,1058xm10003,1183l9936,1183,9955,1178,9965,1173,9972,1168,9982,1159,9991,1147,9998,1135,10008,1118,10018,1099,10027,1099,10003,1183xm10080,866l10075,864,10073,864,10070,861,10078,842,10087,823,10099,806,10111,794,10123,784,10138,777,10152,772,10171,770,10193,772,10210,780,10226,789,10241,804,10246,813,10150,813,10128,818,10111,828,10094,842,10080,866xm10224,1185l10178,1185,10193,1180,10205,1173,10224,1149,10231,1135,10234,1118,10236,1104,10236,1089,10231,1065,10226,1053,10217,1034,10202,1020,10178,1005,10166,1000,10147,996,10128,993,10128,986,10138,984,10150,979,10159,974,10171,967,10181,960,10188,950,10195,943,10202,933,10207,921,10212,897,10212,871,10207,856,10202,844,10195,832,10186,825,10174,818,10164,816,10150,813,10246,813,10248,818,10258,842,10258,856,10255,880,10246,904,10229,928,10207,955,10224,962,10236,972,10248,984,10260,998,10267,1012,10272,1029,10274,1046,10277,1065,10274,1092,10260,1140,10246,1161,10224,1185xm10128,1214l10111,1214,10097,1212,10087,1209,10078,1202,10068,1197,10063,1188,10063,1173,10066,1168,10075,1159,10080,1156,10092,1156,10104,1161,10111,1164,10140,1183,10152,1185,10224,1185,10195,1200,10164,1209,10128,1214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ascii="Times New Roman"/>
          <w:sz w:val="28"/>
        </w:rPr>
        <w:t>For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this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certain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inputs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are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defined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this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project.in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this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phase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each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input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lines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project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given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as follows:</w:t>
      </w:r>
    </w:p>
    <w:p>
      <w:pPr>
        <w:spacing w:after="0" w:line="276" w:lineRule="auto"/>
        <w:jc w:val="left"/>
        <w:rPr>
          <w:rFonts w:ascii="Times New Roman"/>
          <w:sz w:val="28"/>
        </w:rPr>
        <w:sectPr>
          <w:type w:val="continuous"/>
          <w:pgSz w:w="11910" w:h="16840"/>
          <w:pgMar w:top="620" w:right="150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6"/>
        <w:spacing w:before="4" w:line="240" w:lineRule="auto"/>
        <w:ind w:left="0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top="1600" w:right="150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6"/>
        <w:spacing w:line="240" w:lineRule="auto"/>
        <w:ind w:left="0"/>
        <w:rPr>
          <w:rFonts w:ascii="Times New Roman"/>
          <w:sz w:val="20"/>
        </w:rPr>
      </w:pPr>
    </w:p>
    <w:p>
      <w:pPr>
        <w:pStyle w:val="6"/>
        <w:spacing w:line="240" w:lineRule="auto"/>
        <w:ind w:left="0"/>
        <w:rPr>
          <w:rFonts w:ascii="Times New Roman"/>
          <w:sz w:val="20"/>
        </w:rPr>
      </w:pPr>
    </w:p>
    <w:p>
      <w:pPr>
        <w:pStyle w:val="6"/>
        <w:spacing w:line="240" w:lineRule="auto"/>
        <w:ind w:left="0"/>
        <w:rPr>
          <w:rFonts w:ascii="Times New Roman"/>
          <w:sz w:val="27"/>
        </w:rPr>
      </w:pPr>
    </w:p>
    <w:p>
      <w:pPr>
        <w:pStyle w:val="2"/>
      </w:pPr>
      <w:r>
        <w:t>phase3</w:t>
      </w:r>
    </w:p>
    <w:p>
      <w:pPr>
        <w:pStyle w:val="6"/>
        <w:spacing w:before="2" w:line="240" w:lineRule="auto"/>
        <w:ind w:left="0"/>
        <w:rPr>
          <w:rFonts w:ascii="Times New Roman"/>
          <w:sz w:val="46"/>
        </w:rPr>
      </w:pPr>
    </w:p>
    <w:p>
      <w:pPr>
        <w:pStyle w:val="3"/>
        <w:ind w:left="1885" w:right="1215"/>
        <w:jc w:val="center"/>
      </w:pPr>
      <w:bookmarkStart w:id="1" w:name="October 17, 2023"/>
      <w:bookmarkEnd w:id="1"/>
      <w:r>
        <w:t>October</w:t>
      </w:r>
      <w:r>
        <w:rPr>
          <w:spacing w:val="37"/>
        </w:rPr>
        <w:t xml:space="preserve"> </w:t>
      </w:r>
      <w:r>
        <w:t>17,</w:t>
      </w:r>
      <w:r>
        <w:rPr>
          <w:spacing w:val="35"/>
        </w:rPr>
        <w:t xml:space="preserve"> </w:t>
      </w:r>
      <w:r>
        <w:t>2023</w:t>
      </w:r>
    </w:p>
    <w:p>
      <w:pPr>
        <w:pStyle w:val="6"/>
        <w:spacing w:line="240" w:lineRule="auto"/>
        <w:ind w:left="0"/>
        <w:rPr>
          <w:rFonts w:ascii="Times New Roman"/>
          <w:sz w:val="20"/>
        </w:rPr>
      </w:pPr>
    </w:p>
    <w:p>
      <w:pPr>
        <w:pStyle w:val="6"/>
        <w:spacing w:before="7" w:line="240" w:lineRule="auto"/>
        <w:ind w:left="0"/>
        <w:rPr>
          <w:rFonts w:ascii="Times New Roman"/>
          <w:sz w:val="16"/>
        </w:rPr>
      </w:pPr>
    </w:p>
    <w:p>
      <w:pPr>
        <w:pStyle w:val="6"/>
        <w:spacing w:before="70" w:line="240" w:lineRule="auto"/>
        <w:ind w:left="281"/>
        <w:rPr>
          <w:rFonts w:ascii="SimSun"/>
        </w:rPr>
      </w:pPr>
      <w:r>
        <w:pict>
          <v:group id="_x0000_s1029" o:spid="_x0000_s1029" o:spt="203" style="position:absolute;left:0pt;margin-left:72pt;margin-top:2.8pt;height:46.7pt;width:468pt;mso-position-horizontal-relative:page;z-index:251660288;mso-width-relative:page;mso-height-relative:page;" coordorigin="1440,56" coordsize="9360,934">
            <o:lock v:ext="edit"/>
            <v:shape id="_x0000_s1030" o:spid="_x0000_s1030" style="position:absolute;left:1440;top:56;height:934;width:9360;" fillcolor="#CFCFCF" filled="t" stroked="f" coordorigin="1440,56" coordsize="9360,934" path="m10759,990l1481,990,1464,987,1452,978,1442,966,1440,951,1440,97,1442,80,1452,68,1464,59,1481,56,10759,56,10776,59,10788,68,10798,80,10800,97,10800,951,10798,966,10788,978,10776,987,10759,990xe">
              <v:path arrowok="t"/>
              <v:fill on="t" focussize="0,0"/>
              <v:stroke on="f"/>
              <v:imagedata o:title=""/>
              <o:lock v:ext="edit"/>
            </v:shape>
            <v:shape id="_x0000_s1031" o:spid="_x0000_s1031" style="position:absolute;left:1459;top:75;height:896;width:9320;" fillcolor="#F7F7F7" filled="t" stroked="f" coordorigin="1459,75" coordsize="9320,896" path="m10771,971l1469,971,1459,961,1459,85,1469,75,10771,75,10778,85,10778,961,10771,971xe">
              <v:path arrowok="t"/>
              <v:fill on="t" focussize="0,0"/>
              <v:stroke on="f"/>
              <v:imagedata o:title=""/>
              <o:lock v:ext="edit"/>
            </v:shape>
            <v:shape id="_x0000_s1032" o:spid="_x0000_s1032" o:spt="202" type="#_x0000_t202" style="position:absolute;left:1459;top:75;height:896;width:9320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7" w:line="254" w:lineRule="auto"/>
                      <w:ind w:left="57" w:right="6533" w:firstLine="0"/>
                      <w:jc w:val="left"/>
                      <w:rPr>
                        <w:rFonts w:ascii="Times New Roman"/>
                        <w:b/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color w:val="007E00"/>
                        <w:sz w:val="22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E00"/>
                        <w:spacing w:val="5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sz w:val="22"/>
                      </w:rPr>
                      <w:t>pandas</w:t>
                    </w:r>
                    <w:r>
                      <w:rPr>
                        <w:rFonts w:ascii="Times New Roman"/>
                        <w:b/>
                        <w:color w:val="0000FF"/>
                        <w:spacing w:val="5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E00"/>
                        <w:sz w:val="22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E00"/>
                        <w:spacing w:val="56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sz w:val="22"/>
                      </w:rPr>
                      <w:t>pd</w:t>
                    </w:r>
                    <w:r>
                      <w:rPr>
                        <w:rFonts w:ascii="Times New Roman"/>
                        <w:b/>
                        <w:color w:val="0000FF"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E00"/>
                        <w:sz w:val="22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E00"/>
                        <w:spacing w:val="5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sz w:val="22"/>
                      </w:rPr>
                      <w:t>numpy</w:t>
                    </w:r>
                    <w:r>
                      <w:rPr>
                        <w:rFonts w:ascii="Times New Roman"/>
                        <w:b/>
                        <w:color w:val="0000FF"/>
                        <w:spacing w:val="56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E00"/>
                        <w:sz w:val="22"/>
                      </w:rPr>
                      <w:t xml:space="preserve">as   </w:t>
                    </w:r>
                    <w:r>
                      <w:rPr>
                        <w:rFonts w:ascii="Times New Roman"/>
                        <w:b/>
                        <w:color w:val="0000FF"/>
                        <w:sz w:val="22"/>
                      </w:rPr>
                      <w:t>np</w:t>
                    </w:r>
                    <w:r>
                      <w:rPr>
                        <w:rFonts w:ascii="Times New Roman"/>
                        <w:b/>
                        <w:color w:val="0000FF"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E00"/>
                        <w:sz w:val="22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E00"/>
                        <w:spacing w:val="3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sz w:val="22"/>
                      </w:rPr>
                      <w:t>missingno</w:t>
                    </w:r>
                    <w:r>
                      <w:rPr>
                        <w:rFonts w:ascii="Times New Roman"/>
                        <w:b/>
                        <w:color w:val="0000FF"/>
                        <w:spacing w:val="3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E00"/>
                        <w:sz w:val="22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E00"/>
                        <w:spacing w:val="3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sz w:val="22"/>
                      </w:rPr>
                      <w:t>msno</w:t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[1]:</w:t>
      </w: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  <w:sz w:val="20"/>
        </w:rPr>
      </w:pPr>
    </w:p>
    <w:p>
      <w:pPr>
        <w:pStyle w:val="6"/>
        <w:spacing w:line="240" w:lineRule="auto"/>
        <w:ind w:left="281"/>
        <w:rPr>
          <w:rFonts w:ascii="SimSun"/>
        </w:rPr>
      </w:pPr>
      <w:r>
        <w:pict>
          <v:group id="_x0000_s1033" o:spid="_x0000_s1033" o:spt="203" style="position:absolute;left:0pt;margin-left:72pt;margin-top:-0.65pt;height:19.6pt;width:468pt;mso-position-horizontal-relative:page;z-index:251661312;mso-width-relative:page;mso-height-relative:page;" coordorigin="1440,-14" coordsize="9360,392">
            <o:lock v:ext="edit"/>
            <v:shape id="_x0000_s1034" o:spid="_x0000_s1034" style="position:absolute;left:1440;top:-14;height:392;width:9360;" fillcolor="#CFCFCF" filled="t" stroked="f" coordorigin="1440,-14" coordsize="9360,392" path="m10759,377l1481,377,1464,375,1452,365,1442,353,1440,337,1440,25,1442,10,1452,-2,1464,-11,1481,-14,10759,-14,10776,-11,10788,-2,10798,10,10800,25,10800,337,10798,353,10788,365,10776,375,10759,377xe">
              <v:path arrowok="t"/>
              <v:fill on="t" focussize="0,0"/>
              <v:stroke on="f"/>
              <v:imagedata o:title=""/>
              <o:lock v:ext="edit"/>
            </v:shape>
            <v:shape id="_x0000_s1035" o:spid="_x0000_s1035" o:spt="202" type="#_x0000_t202" style="position:absolute;left:1440;top:-14;height:392;width:9360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1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rFonts w:ascii="SimSun"/>
                        <w:spacing w:val="90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sz w:val="22"/>
                        <w:shd w:val="clear" w:color="auto" w:fill="F7F7F7"/>
                      </w:rPr>
                      <w:t>=</w:t>
                    </w:r>
                    <w:r>
                      <w:rPr>
                        <w:rFonts w:ascii="SimSun"/>
                        <w:color w:val="666666"/>
                        <w:spacing w:val="8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>pd</w:t>
                    </w:r>
                    <w:r>
                      <w:rPr>
                        <w:rFonts w:ascii="SimSun"/>
                        <w:color w:val="666666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>read_csv(</w:t>
                    </w:r>
                    <w:r>
                      <w:rPr>
                        <w:rFonts w:ascii="SimSun"/>
                        <w:color w:val="B92020"/>
                        <w:sz w:val="22"/>
                        <w:shd w:val="clear" w:color="auto" w:fill="F7F7F7"/>
                      </w:rPr>
                      <w:t>'WA_Fn-UseC_-Telco-Customer-Churn.csv'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>)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[2]:</w:t>
      </w:r>
    </w:p>
    <w:p>
      <w:pPr>
        <w:pStyle w:val="6"/>
        <w:spacing w:before="3" w:line="240" w:lineRule="auto"/>
        <w:ind w:left="0"/>
        <w:rPr>
          <w:rFonts w:ascii="SimSun"/>
          <w:sz w:val="21"/>
        </w:rPr>
      </w:pPr>
    </w:p>
    <w:p>
      <w:pPr>
        <w:pStyle w:val="6"/>
        <w:spacing w:line="240" w:lineRule="auto"/>
        <w:ind w:left="281"/>
        <w:rPr>
          <w:rFonts w:ascii="SimSun"/>
        </w:rPr>
      </w:pPr>
      <w:r>
        <w:pict>
          <v:group id="_x0000_s1036" o:spid="_x0000_s1036" o:spt="203" style="position:absolute;left:0pt;margin-left:72pt;margin-top:-0.65pt;height:19.6pt;width:468pt;mso-position-horizontal-relative:page;z-index:251661312;mso-width-relative:page;mso-height-relative:page;" coordorigin="1440,-14" coordsize="9360,392">
            <o:lock v:ext="edit"/>
            <v:shape id="_x0000_s1037" o:spid="_x0000_s1037" style="position:absolute;left:1440;top:-14;height:392;width:9360;" fillcolor="#CFCFCF" filled="t" stroked="f" coordorigin="1440,-14" coordsize="9360,392" path="m10759,377l1481,377,1464,375,1452,365,1442,353,1440,337,1440,25,1442,10,1452,-2,1464,-11,1481,-14,10759,-14,10776,-11,10788,-2,10798,10,10800,25,10800,337,10798,353,10788,365,10776,375,10759,377xe">
              <v:path arrowok="t"/>
              <v:fill on="t" focussize="0,0"/>
              <v:stroke on="f"/>
              <v:imagedata o:title=""/>
              <o:lock v:ext="edit"/>
            </v:shape>
            <v:shape id="_x0000_s1038" o:spid="_x0000_s1038" o:spt="202" type="#_x0000_t202" style="position:absolute;left:1440;top:-14;height:392;width:9360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1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head()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[3]:</w:t>
      </w:r>
    </w:p>
    <w:p>
      <w:pPr>
        <w:pStyle w:val="6"/>
        <w:spacing w:before="7" w:after="1" w:line="240" w:lineRule="auto"/>
        <w:ind w:left="0"/>
        <w:rPr>
          <w:rFonts w:ascii="SimSun"/>
          <w:sz w:val="21"/>
        </w:rPr>
      </w:pPr>
    </w:p>
    <w:tbl>
      <w:tblPr>
        <w:tblStyle w:val="5"/>
        <w:tblW w:w="0" w:type="auto"/>
        <w:tblInd w:w="2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5"/>
        <w:gridCol w:w="1380"/>
        <w:gridCol w:w="910"/>
        <w:gridCol w:w="1664"/>
        <w:gridCol w:w="916"/>
        <w:gridCol w:w="1319"/>
        <w:gridCol w:w="857"/>
        <w:gridCol w:w="1551"/>
        <w:gridCol w:w="2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865" w:type="dxa"/>
          </w:tcPr>
          <w:p>
            <w:pPr>
              <w:pStyle w:val="9"/>
              <w:spacing w:line="227" w:lineRule="exact"/>
              <w:ind w:left="50"/>
              <w:rPr>
                <w:sz w:val="22"/>
              </w:rPr>
            </w:pPr>
            <w:r>
              <w:rPr>
                <w:color w:val="D64313"/>
                <w:w w:val="105"/>
                <w:sz w:val="22"/>
              </w:rPr>
              <w:t>[3]:</w:t>
            </w:r>
          </w:p>
        </w:tc>
        <w:tc>
          <w:tcPr>
            <w:tcW w:w="1380" w:type="dxa"/>
          </w:tcPr>
          <w:p>
            <w:pPr>
              <w:pStyle w:val="9"/>
              <w:spacing w:line="227" w:lineRule="exact"/>
              <w:ind w:left="90" w:right="8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customerID</w:t>
            </w:r>
          </w:p>
        </w:tc>
        <w:tc>
          <w:tcPr>
            <w:tcW w:w="910" w:type="dxa"/>
          </w:tcPr>
          <w:p>
            <w:pPr>
              <w:pStyle w:val="9"/>
              <w:spacing w:line="227" w:lineRule="exact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gender</w:t>
            </w:r>
          </w:p>
        </w:tc>
        <w:tc>
          <w:tcPr>
            <w:tcW w:w="1664" w:type="dxa"/>
          </w:tcPr>
          <w:p>
            <w:pPr>
              <w:pStyle w:val="9"/>
              <w:spacing w:line="227" w:lineRule="exact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SeniorCitizen</w:t>
            </w:r>
          </w:p>
        </w:tc>
        <w:tc>
          <w:tcPr>
            <w:tcW w:w="916" w:type="dxa"/>
          </w:tcPr>
          <w:p>
            <w:pPr>
              <w:pStyle w:val="9"/>
              <w:spacing w:line="227" w:lineRule="exact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Partner</w:t>
            </w:r>
          </w:p>
        </w:tc>
        <w:tc>
          <w:tcPr>
            <w:tcW w:w="1319" w:type="dxa"/>
          </w:tcPr>
          <w:p>
            <w:pPr>
              <w:pStyle w:val="9"/>
              <w:spacing w:line="227" w:lineRule="exact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Dependents</w:t>
            </w:r>
          </w:p>
        </w:tc>
        <w:tc>
          <w:tcPr>
            <w:tcW w:w="857" w:type="dxa"/>
          </w:tcPr>
          <w:p>
            <w:pPr>
              <w:pStyle w:val="9"/>
              <w:spacing w:line="227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tenure</w:t>
            </w:r>
          </w:p>
        </w:tc>
        <w:tc>
          <w:tcPr>
            <w:tcW w:w="1551" w:type="dxa"/>
          </w:tcPr>
          <w:p>
            <w:pPr>
              <w:pStyle w:val="9"/>
              <w:spacing w:line="227" w:lineRule="exact"/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PhoneService</w:t>
            </w:r>
          </w:p>
        </w:tc>
        <w:tc>
          <w:tcPr>
            <w:tcW w:w="277" w:type="dxa"/>
          </w:tcPr>
          <w:p>
            <w:pPr>
              <w:pStyle w:val="9"/>
              <w:spacing w:line="227" w:lineRule="exact"/>
              <w:ind w:left="111"/>
              <w:rPr>
                <w:sz w:val="22"/>
              </w:rPr>
            </w:pPr>
            <w:r>
              <w:rPr>
                <w:w w:val="102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865" w:type="dxa"/>
          </w:tcPr>
          <w:p>
            <w:pPr>
              <w:pStyle w:val="9"/>
              <w:spacing w:line="251" w:lineRule="exact"/>
              <w:ind w:right="107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1380" w:type="dxa"/>
          </w:tcPr>
          <w:p>
            <w:pPr>
              <w:pStyle w:val="9"/>
              <w:spacing w:line="251" w:lineRule="exact"/>
              <w:ind w:left="87" w:right="88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7590-VHVEG</w:t>
            </w:r>
          </w:p>
        </w:tc>
        <w:tc>
          <w:tcPr>
            <w:tcW w:w="910" w:type="dxa"/>
          </w:tcPr>
          <w:p>
            <w:pPr>
              <w:pStyle w:val="9"/>
              <w:spacing w:line="251" w:lineRule="exact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1664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spacing w:line="251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19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857" w:type="dxa"/>
          </w:tcPr>
          <w:p>
            <w:pPr>
              <w:pStyle w:val="9"/>
              <w:spacing w:line="251" w:lineRule="exact"/>
              <w:ind w:right="54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551" w:type="dxa"/>
          </w:tcPr>
          <w:p>
            <w:pPr>
              <w:pStyle w:val="9"/>
              <w:spacing w:line="251" w:lineRule="exact"/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65" w:type="dxa"/>
          </w:tcPr>
          <w:p>
            <w:pPr>
              <w:pStyle w:val="9"/>
              <w:ind w:right="110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380" w:type="dxa"/>
          </w:tcPr>
          <w:p>
            <w:pPr>
              <w:pStyle w:val="9"/>
              <w:ind w:left="83" w:right="88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5575-GNVDE</w:t>
            </w:r>
          </w:p>
        </w:tc>
        <w:tc>
          <w:tcPr>
            <w:tcW w:w="910" w:type="dxa"/>
          </w:tcPr>
          <w:p>
            <w:pPr>
              <w:pStyle w:val="9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4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19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857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34</w:t>
            </w:r>
          </w:p>
        </w:tc>
        <w:tc>
          <w:tcPr>
            <w:tcW w:w="1551" w:type="dxa"/>
          </w:tcPr>
          <w:p>
            <w:pPr>
              <w:pStyle w:val="9"/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65" w:type="dxa"/>
          </w:tcPr>
          <w:p>
            <w:pPr>
              <w:pStyle w:val="9"/>
              <w:ind w:right="110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1380" w:type="dxa"/>
          </w:tcPr>
          <w:p>
            <w:pPr>
              <w:pStyle w:val="9"/>
              <w:ind w:left="83" w:right="88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3668-QPYBK</w:t>
            </w:r>
          </w:p>
        </w:tc>
        <w:tc>
          <w:tcPr>
            <w:tcW w:w="910" w:type="dxa"/>
          </w:tcPr>
          <w:p>
            <w:pPr>
              <w:pStyle w:val="9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4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19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857" w:type="dxa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551" w:type="dxa"/>
          </w:tcPr>
          <w:p>
            <w:pPr>
              <w:pStyle w:val="9"/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865" w:type="dxa"/>
          </w:tcPr>
          <w:p>
            <w:pPr>
              <w:pStyle w:val="9"/>
              <w:spacing w:line="254" w:lineRule="exact"/>
              <w:ind w:right="110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1380" w:type="dxa"/>
          </w:tcPr>
          <w:p>
            <w:pPr>
              <w:pStyle w:val="9"/>
              <w:spacing w:line="254" w:lineRule="exact"/>
              <w:ind w:left="83" w:right="88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7795-CFOCW</w:t>
            </w:r>
          </w:p>
        </w:tc>
        <w:tc>
          <w:tcPr>
            <w:tcW w:w="910" w:type="dxa"/>
          </w:tcPr>
          <w:p>
            <w:pPr>
              <w:pStyle w:val="9"/>
              <w:spacing w:line="254" w:lineRule="exact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4" w:type="dxa"/>
          </w:tcPr>
          <w:p>
            <w:pPr>
              <w:pStyle w:val="9"/>
              <w:spacing w:line="254" w:lineRule="exact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spacing w:line="254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19" w:type="dxa"/>
          </w:tcPr>
          <w:p>
            <w:pPr>
              <w:pStyle w:val="9"/>
              <w:spacing w:line="254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857" w:type="dxa"/>
          </w:tcPr>
          <w:p>
            <w:pPr>
              <w:pStyle w:val="9"/>
              <w:spacing w:line="254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45</w:t>
            </w:r>
          </w:p>
        </w:tc>
        <w:tc>
          <w:tcPr>
            <w:tcW w:w="1551" w:type="dxa"/>
          </w:tcPr>
          <w:p>
            <w:pPr>
              <w:pStyle w:val="9"/>
              <w:spacing w:line="254" w:lineRule="exact"/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865" w:type="dxa"/>
          </w:tcPr>
          <w:p>
            <w:pPr>
              <w:pStyle w:val="9"/>
              <w:spacing w:line="230" w:lineRule="exact"/>
              <w:ind w:right="107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1380" w:type="dxa"/>
          </w:tcPr>
          <w:p>
            <w:pPr>
              <w:pStyle w:val="9"/>
              <w:spacing w:line="230" w:lineRule="exact"/>
              <w:ind w:left="87" w:right="88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9237-HQITU</w:t>
            </w:r>
          </w:p>
        </w:tc>
        <w:tc>
          <w:tcPr>
            <w:tcW w:w="910" w:type="dxa"/>
          </w:tcPr>
          <w:p>
            <w:pPr>
              <w:pStyle w:val="9"/>
              <w:spacing w:line="230" w:lineRule="exact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1664" w:type="dxa"/>
          </w:tcPr>
          <w:p>
            <w:pPr>
              <w:pStyle w:val="9"/>
              <w:spacing w:line="230" w:lineRule="exact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spacing w:line="230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19" w:type="dxa"/>
          </w:tcPr>
          <w:p>
            <w:pPr>
              <w:pStyle w:val="9"/>
              <w:spacing w:line="230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857" w:type="dxa"/>
          </w:tcPr>
          <w:p>
            <w:pPr>
              <w:pStyle w:val="9"/>
              <w:spacing w:line="230" w:lineRule="exact"/>
              <w:ind w:right="54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551" w:type="dxa"/>
          </w:tcPr>
          <w:p>
            <w:pPr>
              <w:pStyle w:val="9"/>
              <w:spacing w:line="230" w:lineRule="exact"/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7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pStyle w:val="6"/>
        <w:spacing w:before="2" w:line="240" w:lineRule="auto"/>
        <w:ind w:left="0"/>
        <w:rPr>
          <w:rFonts w:ascii="SimSun"/>
          <w:sz w:val="26"/>
        </w:rPr>
      </w:pPr>
    </w:p>
    <w:tbl>
      <w:tblPr>
        <w:tblStyle w:val="5"/>
        <w:tblW w:w="0" w:type="auto"/>
        <w:tblInd w:w="8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8"/>
        <w:gridCol w:w="397"/>
        <w:gridCol w:w="1608"/>
        <w:gridCol w:w="3613"/>
        <w:gridCol w:w="281"/>
        <w:gridCol w:w="2011"/>
        <w:gridCol w:w="2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675" w:type="dxa"/>
            <w:gridSpan w:val="2"/>
          </w:tcPr>
          <w:p>
            <w:pPr>
              <w:pStyle w:val="9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08" w:type="dxa"/>
          </w:tcPr>
          <w:p>
            <w:pPr>
              <w:pStyle w:val="9"/>
              <w:spacing w:line="226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MultipleLines</w:t>
            </w:r>
          </w:p>
        </w:tc>
        <w:tc>
          <w:tcPr>
            <w:tcW w:w="3613" w:type="dxa"/>
          </w:tcPr>
          <w:p>
            <w:pPr>
              <w:pStyle w:val="9"/>
              <w:spacing w:line="226" w:lineRule="exact"/>
              <w:ind w:right="11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InternetService</w:t>
            </w:r>
            <w:r>
              <w:rPr>
                <w:spacing w:val="-2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OnlineSecurity</w:t>
            </w:r>
          </w:p>
        </w:tc>
        <w:tc>
          <w:tcPr>
            <w:tcW w:w="281" w:type="dxa"/>
          </w:tcPr>
          <w:p>
            <w:pPr>
              <w:pStyle w:val="9"/>
              <w:spacing w:line="226" w:lineRule="exact"/>
              <w:ind w:left="55"/>
              <w:jc w:val="center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011" w:type="dxa"/>
          </w:tcPr>
          <w:p>
            <w:pPr>
              <w:pStyle w:val="9"/>
              <w:spacing w:line="226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DeviceProtection</w:t>
            </w:r>
          </w:p>
        </w:tc>
        <w:tc>
          <w:tcPr>
            <w:tcW w:w="271" w:type="dxa"/>
          </w:tcPr>
          <w:p>
            <w:pPr>
              <w:pStyle w:val="9"/>
              <w:spacing w:line="226" w:lineRule="exact"/>
              <w:ind w:left="108"/>
              <w:rPr>
                <w:sz w:val="22"/>
              </w:rPr>
            </w:pPr>
            <w:r>
              <w:rPr>
                <w:w w:val="102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78" w:type="dxa"/>
          </w:tcPr>
          <w:p>
            <w:pPr>
              <w:pStyle w:val="9"/>
              <w:spacing w:line="251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9"/>
              <w:spacing w:line="251" w:lineRule="exact"/>
              <w:ind w:left="94" w:right="31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608" w:type="dxa"/>
          </w:tcPr>
          <w:p>
            <w:pPr>
              <w:pStyle w:val="9"/>
              <w:spacing w:line="251" w:lineRule="exact"/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phone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3613" w:type="dxa"/>
          </w:tcPr>
          <w:p>
            <w:pPr>
              <w:pStyle w:val="9"/>
              <w:tabs>
                <w:tab w:val="left" w:pos="1831"/>
              </w:tabs>
              <w:spacing w:line="251" w:lineRule="exact"/>
              <w:ind w:right="11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No</w:t>
            </w:r>
          </w:p>
        </w:tc>
        <w:tc>
          <w:tcPr>
            <w:tcW w:w="281" w:type="dxa"/>
          </w:tcPr>
          <w:p>
            <w:pPr>
              <w:pStyle w:val="9"/>
              <w:spacing w:line="251" w:lineRule="exact"/>
              <w:ind w:left="55"/>
              <w:jc w:val="center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011" w:type="dxa"/>
          </w:tcPr>
          <w:p>
            <w:pPr>
              <w:pStyle w:val="9"/>
              <w:spacing w:line="251" w:lineRule="exact"/>
              <w:ind w:right="11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8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39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08" w:type="dxa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613" w:type="dxa"/>
          </w:tcPr>
          <w:p>
            <w:pPr>
              <w:pStyle w:val="9"/>
              <w:tabs>
                <w:tab w:val="left" w:pos="1718"/>
              </w:tabs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Yes</w:t>
            </w:r>
          </w:p>
        </w:tc>
        <w:tc>
          <w:tcPr>
            <w:tcW w:w="281" w:type="dxa"/>
          </w:tcPr>
          <w:p>
            <w:pPr>
              <w:pStyle w:val="9"/>
              <w:ind w:left="55"/>
              <w:jc w:val="center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011" w:type="dxa"/>
          </w:tcPr>
          <w:p>
            <w:pPr>
              <w:pStyle w:val="9"/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8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39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08" w:type="dxa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613" w:type="dxa"/>
          </w:tcPr>
          <w:p>
            <w:pPr>
              <w:pStyle w:val="9"/>
              <w:tabs>
                <w:tab w:val="left" w:pos="1718"/>
              </w:tabs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Yes</w:t>
            </w:r>
          </w:p>
        </w:tc>
        <w:tc>
          <w:tcPr>
            <w:tcW w:w="281" w:type="dxa"/>
          </w:tcPr>
          <w:p>
            <w:pPr>
              <w:pStyle w:val="9"/>
              <w:ind w:left="55"/>
              <w:jc w:val="center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011" w:type="dxa"/>
          </w:tcPr>
          <w:p>
            <w:pPr>
              <w:pStyle w:val="9"/>
              <w:ind w:right="11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278" w:type="dxa"/>
          </w:tcPr>
          <w:p>
            <w:pPr>
              <w:pStyle w:val="9"/>
              <w:spacing w:line="254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397" w:type="dxa"/>
          </w:tcPr>
          <w:p>
            <w:pPr>
              <w:pStyle w:val="9"/>
              <w:spacing w:line="254" w:lineRule="exact"/>
              <w:ind w:left="94" w:right="31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608" w:type="dxa"/>
          </w:tcPr>
          <w:p>
            <w:pPr>
              <w:pStyle w:val="9"/>
              <w:spacing w:line="254" w:lineRule="exact"/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phone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3613" w:type="dxa"/>
          </w:tcPr>
          <w:p>
            <w:pPr>
              <w:pStyle w:val="9"/>
              <w:tabs>
                <w:tab w:val="left" w:pos="1718"/>
              </w:tabs>
              <w:spacing w:line="254" w:lineRule="exact"/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Yes</w:t>
            </w:r>
          </w:p>
        </w:tc>
        <w:tc>
          <w:tcPr>
            <w:tcW w:w="281" w:type="dxa"/>
          </w:tcPr>
          <w:p>
            <w:pPr>
              <w:pStyle w:val="9"/>
              <w:spacing w:line="254" w:lineRule="exact"/>
              <w:ind w:left="55"/>
              <w:jc w:val="center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011" w:type="dxa"/>
          </w:tcPr>
          <w:p>
            <w:pPr>
              <w:pStyle w:val="9"/>
              <w:spacing w:line="254" w:lineRule="exact"/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278" w:type="dxa"/>
          </w:tcPr>
          <w:p>
            <w:pPr>
              <w:pStyle w:val="9"/>
              <w:spacing w:line="229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397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08" w:type="dxa"/>
          </w:tcPr>
          <w:p>
            <w:pPr>
              <w:pStyle w:val="9"/>
              <w:spacing w:line="229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613" w:type="dxa"/>
          </w:tcPr>
          <w:p>
            <w:pPr>
              <w:pStyle w:val="9"/>
              <w:tabs>
                <w:tab w:val="left" w:pos="2747"/>
              </w:tabs>
              <w:spacing w:line="229" w:lineRule="exact"/>
              <w:ind w:right="11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Fiber</w:t>
            </w:r>
            <w:r>
              <w:rPr>
                <w:spacing w:val="-9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optic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No</w:t>
            </w:r>
          </w:p>
        </w:tc>
        <w:tc>
          <w:tcPr>
            <w:tcW w:w="281" w:type="dxa"/>
          </w:tcPr>
          <w:p>
            <w:pPr>
              <w:pStyle w:val="9"/>
              <w:spacing w:line="229" w:lineRule="exact"/>
              <w:ind w:left="55"/>
              <w:jc w:val="center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011" w:type="dxa"/>
          </w:tcPr>
          <w:p>
            <w:pPr>
              <w:pStyle w:val="9"/>
              <w:spacing w:line="229" w:lineRule="exact"/>
              <w:ind w:right="11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1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pStyle w:val="6"/>
        <w:spacing w:before="3" w:line="240" w:lineRule="auto"/>
        <w:ind w:left="0"/>
        <w:rPr>
          <w:rFonts w:ascii="SimSun"/>
          <w:sz w:val="17"/>
        </w:rPr>
      </w:pPr>
    </w:p>
    <w:p>
      <w:pPr>
        <w:pStyle w:val="6"/>
        <w:tabs>
          <w:tab w:val="left" w:pos="6487"/>
        </w:tabs>
        <w:spacing w:before="70" w:line="287" w:lineRule="exact"/>
        <w:ind w:left="1104"/>
        <w:rPr>
          <w:rFonts w:ascii="SimSun"/>
        </w:rPr>
      </w:pPr>
      <w:r>
        <w:rPr>
          <w:rFonts w:ascii="SimSun"/>
          <w:w w:val="105"/>
          <w:position w:val="1"/>
        </w:rPr>
        <w:t>TechSupport</w:t>
      </w:r>
      <w:r>
        <w:rPr>
          <w:rFonts w:ascii="SimSun"/>
          <w:spacing w:val="-17"/>
          <w:w w:val="105"/>
          <w:position w:val="1"/>
        </w:rPr>
        <w:t xml:space="preserve"> </w:t>
      </w:r>
      <w:r>
        <w:rPr>
          <w:rFonts w:ascii="SimSun"/>
          <w:w w:val="105"/>
          <w:position w:val="1"/>
        </w:rPr>
        <w:t>StreamingTV</w:t>
      </w:r>
      <w:r>
        <w:rPr>
          <w:rFonts w:ascii="SimSun"/>
          <w:spacing w:val="-15"/>
          <w:w w:val="105"/>
          <w:position w:val="1"/>
        </w:rPr>
        <w:t xml:space="preserve"> </w:t>
      </w:r>
      <w:r>
        <w:rPr>
          <w:rFonts w:ascii="SimSun"/>
          <w:w w:val="105"/>
          <w:position w:val="1"/>
        </w:rPr>
        <w:t>StreamingMovies</w:t>
      </w:r>
      <w:r>
        <w:rPr>
          <w:rFonts w:ascii="SimSun"/>
          <w:w w:val="105"/>
          <w:position w:val="1"/>
        </w:rPr>
        <w:tab/>
      </w:r>
      <w:r>
        <w:rPr>
          <w:rFonts w:ascii="SimSun"/>
          <w:w w:val="105"/>
          <w:position w:val="1"/>
        </w:rPr>
        <w:t>Contract</w:t>
      </w:r>
      <w:r>
        <w:rPr>
          <w:rFonts w:ascii="SimSun"/>
          <w:spacing w:val="-18"/>
          <w:w w:val="105"/>
          <w:position w:val="1"/>
        </w:rPr>
        <w:t xml:space="preserve"> </w:t>
      </w:r>
      <w:r>
        <w:rPr>
          <w:rFonts w:ascii="SimSun"/>
          <w:w w:val="105"/>
          <w:position w:val="1"/>
        </w:rPr>
        <w:t>PaperlessBilling</w:t>
      </w:r>
      <w:r>
        <w:rPr>
          <w:rFonts w:ascii="SimSun"/>
          <w:spacing w:val="97"/>
          <w:w w:val="105"/>
          <w:position w:val="1"/>
        </w:rPr>
        <w:t xml:space="preserve"> </w:t>
      </w:r>
      <w:r>
        <w:rPr>
          <w:rFonts w:ascii="SimSun"/>
          <w:w w:val="105"/>
        </w:rPr>
        <w:t>\</w:t>
      </w:r>
    </w:p>
    <w:p>
      <w:pPr>
        <w:pStyle w:val="8"/>
        <w:numPr>
          <w:ilvl w:val="0"/>
          <w:numId w:val="1"/>
        </w:numPr>
        <w:tabs>
          <w:tab w:val="left" w:pos="2134"/>
          <w:tab w:val="left" w:pos="2135"/>
          <w:tab w:val="left" w:pos="3509"/>
          <w:tab w:val="left" w:pos="5343"/>
          <w:tab w:val="left" w:pos="9007"/>
        </w:tabs>
        <w:spacing w:before="0" w:after="0" w:line="262" w:lineRule="exact"/>
        <w:ind w:left="2134" w:right="0" w:hanging="1259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spacing w:val="108"/>
          <w:w w:val="105"/>
          <w:sz w:val="22"/>
        </w:rPr>
        <w:t xml:space="preserve"> </w:t>
      </w:r>
      <w:r>
        <w:rPr>
          <w:w w:val="105"/>
          <w:sz w:val="22"/>
        </w:rPr>
        <w:t>Month-to-month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</w:p>
    <w:p>
      <w:pPr>
        <w:pStyle w:val="8"/>
        <w:numPr>
          <w:ilvl w:val="0"/>
          <w:numId w:val="1"/>
        </w:numPr>
        <w:tabs>
          <w:tab w:val="left" w:pos="2134"/>
          <w:tab w:val="left" w:pos="2135"/>
          <w:tab w:val="left" w:pos="3509"/>
          <w:tab w:val="left" w:pos="5343"/>
          <w:tab w:val="left" w:pos="6487"/>
          <w:tab w:val="left" w:pos="9123"/>
        </w:tabs>
        <w:spacing w:before="0" w:after="0" w:line="260" w:lineRule="exact"/>
        <w:ind w:left="2134" w:right="0" w:hanging="1259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One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year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1"/>
        </w:numPr>
        <w:tabs>
          <w:tab w:val="left" w:pos="2134"/>
          <w:tab w:val="left" w:pos="2135"/>
          <w:tab w:val="left" w:pos="3509"/>
          <w:tab w:val="left" w:pos="5343"/>
          <w:tab w:val="left" w:pos="9007"/>
        </w:tabs>
        <w:spacing w:before="0" w:after="0" w:line="270" w:lineRule="exact"/>
        <w:ind w:left="2134" w:right="0" w:hanging="1259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spacing w:val="108"/>
          <w:w w:val="105"/>
          <w:sz w:val="22"/>
        </w:rPr>
        <w:t xml:space="preserve"> </w:t>
      </w:r>
      <w:r>
        <w:rPr>
          <w:w w:val="105"/>
          <w:sz w:val="22"/>
        </w:rPr>
        <w:t>Month-to-month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</w:p>
    <w:p>
      <w:pPr>
        <w:pStyle w:val="8"/>
        <w:numPr>
          <w:ilvl w:val="0"/>
          <w:numId w:val="1"/>
        </w:numPr>
        <w:tabs>
          <w:tab w:val="left" w:pos="2019"/>
          <w:tab w:val="left" w:pos="2020"/>
          <w:tab w:val="left" w:pos="3509"/>
          <w:tab w:val="left" w:pos="5343"/>
          <w:tab w:val="left" w:pos="6487"/>
          <w:tab w:val="left" w:pos="9123"/>
        </w:tabs>
        <w:spacing w:before="0" w:after="0" w:line="275" w:lineRule="exact"/>
        <w:ind w:left="2019" w:right="0" w:hanging="1144"/>
        <w:jc w:val="left"/>
        <w:rPr>
          <w:sz w:val="22"/>
        </w:rPr>
      </w:pP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One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year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1"/>
        </w:numPr>
        <w:tabs>
          <w:tab w:val="left" w:pos="2134"/>
          <w:tab w:val="left" w:pos="2135"/>
          <w:tab w:val="left" w:pos="3509"/>
          <w:tab w:val="left" w:pos="5343"/>
          <w:tab w:val="left" w:pos="9007"/>
        </w:tabs>
        <w:spacing w:before="0" w:after="0" w:line="280" w:lineRule="exact"/>
        <w:ind w:left="2134" w:right="0" w:hanging="1259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spacing w:val="108"/>
          <w:w w:val="105"/>
          <w:sz w:val="22"/>
        </w:rPr>
        <w:t xml:space="preserve"> </w:t>
      </w:r>
      <w:r>
        <w:rPr>
          <w:w w:val="105"/>
          <w:sz w:val="22"/>
        </w:rPr>
        <w:t>Month-to-month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</w:p>
    <w:p>
      <w:pPr>
        <w:pStyle w:val="6"/>
        <w:spacing w:before="7" w:line="240" w:lineRule="auto"/>
        <w:ind w:left="0"/>
        <w:rPr>
          <w:rFonts w:ascii="SimSun"/>
          <w:sz w:val="19"/>
        </w:rPr>
      </w:pPr>
    </w:p>
    <w:p>
      <w:pPr>
        <w:pStyle w:val="6"/>
        <w:spacing w:line="277" w:lineRule="exact"/>
        <w:ind w:left="2592"/>
        <w:rPr>
          <w:rFonts w:ascii="SimSun"/>
        </w:rPr>
      </w:pPr>
      <w:r>
        <w:rPr>
          <w:rFonts w:ascii="SimSun"/>
          <w:w w:val="105"/>
        </w:rPr>
        <w:t>PaymentMethod</w:t>
      </w:r>
      <w:r>
        <w:rPr>
          <w:rFonts w:ascii="SimSun"/>
          <w:spacing w:val="-29"/>
          <w:w w:val="105"/>
        </w:rPr>
        <w:t xml:space="preserve"> </w:t>
      </w:r>
      <w:r>
        <w:rPr>
          <w:rFonts w:ascii="SimSun"/>
          <w:w w:val="105"/>
        </w:rPr>
        <w:t>MonthlyCharges</w:t>
      </w:r>
      <w:r>
        <w:rPr>
          <w:rFonts w:ascii="SimSun"/>
          <w:spacing w:val="106"/>
          <w:w w:val="105"/>
        </w:rPr>
        <w:t xml:space="preserve"> </w:t>
      </w:r>
      <w:r>
        <w:rPr>
          <w:rFonts w:ascii="SimSun"/>
          <w:w w:val="105"/>
        </w:rPr>
        <w:t>TotalCharges</w:t>
      </w:r>
      <w:r>
        <w:rPr>
          <w:rFonts w:ascii="SimSun"/>
          <w:spacing w:val="-14"/>
          <w:w w:val="105"/>
        </w:rPr>
        <w:t xml:space="preserve"> </w:t>
      </w:r>
      <w:r>
        <w:rPr>
          <w:rFonts w:ascii="SimSun"/>
          <w:w w:val="105"/>
        </w:rPr>
        <w:t>Churn</w:t>
      </w:r>
    </w:p>
    <w:p>
      <w:pPr>
        <w:pStyle w:val="8"/>
        <w:numPr>
          <w:ilvl w:val="0"/>
          <w:numId w:val="2"/>
        </w:numPr>
        <w:tabs>
          <w:tab w:val="left" w:pos="2249"/>
          <w:tab w:val="left" w:pos="2250"/>
          <w:tab w:val="left" w:pos="5225"/>
          <w:tab w:val="left" w:pos="6831"/>
          <w:tab w:val="left" w:pos="7863"/>
        </w:tabs>
        <w:spacing w:before="0" w:after="0" w:line="270" w:lineRule="exact"/>
        <w:ind w:left="2249" w:right="0" w:hanging="1374"/>
        <w:jc w:val="left"/>
        <w:rPr>
          <w:sz w:val="22"/>
        </w:rPr>
      </w:pPr>
      <w:r>
        <w:rPr>
          <w:w w:val="105"/>
          <w:sz w:val="22"/>
        </w:rPr>
        <w:t>Electronic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check</w:t>
      </w:r>
      <w:r>
        <w:rPr>
          <w:w w:val="105"/>
          <w:sz w:val="22"/>
        </w:rPr>
        <w:tab/>
      </w:r>
      <w:r>
        <w:rPr>
          <w:w w:val="105"/>
          <w:sz w:val="22"/>
        </w:rPr>
        <w:t>29.85</w:t>
      </w:r>
      <w:r>
        <w:rPr>
          <w:w w:val="105"/>
          <w:sz w:val="22"/>
        </w:rPr>
        <w:tab/>
      </w:r>
      <w:r>
        <w:rPr>
          <w:w w:val="105"/>
          <w:sz w:val="22"/>
        </w:rPr>
        <w:t>29.85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2"/>
        </w:numPr>
        <w:tabs>
          <w:tab w:val="left" w:pos="2707"/>
          <w:tab w:val="left" w:pos="2708"/>
          <w:tab w:val="left" w:pos="5225"/>
          <w:tab w:val="left" w:pos="6715"/>
          <w:tab w:val="left" w:pos="7863"/>
        </w:tabs>
        <w:spacing w:before="0" w:after="0" w:line="270" w:lineRule="exact"/>
        <w:ind w:left="2708" w:right="0" w:hanging="1832"/>
        <w:jc w:val="left"/>
        <w:rPr>
          <w:sz w:val="22"/>
        </w:rPr>
      </w:pPr>
      <w:r>
        <w:rPr>
          <w:w w:val="105"/>
          <w:sz w:val="22"/>
        </w:rPr>
        <w:t>Mailed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check</w:t>
      </w:r>
      <w:r>
        <w:rPr>
          <w:w w:val="105"/>
          <w:sz w:val="22"/>
        </w:rPr>
        <w:tab/>
      </w:r>
      <w:r>
        <w:rPr>
          <w:w w:val="105"/>
          <w:sz w:val="22"/>
        </w:rPr>
        <w:t>56.95</w:t>
      </w:r>
      <w:r>
        <w:rPr>
          <w:w w:val="105"/>
          <w:sz w:val="22"/>
        </w:rPr>
        <w:tab/>
      </w:r>
      <w:r>
        <w:rPr>
          <w:w w:val="105"/>
          <w:sz w:val="22"/>
        </w:rPr>
        <w:t>1889.5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2"/>
        </w:numPr>
        <w:tabs>
          <w:tab w:val="left" w:pos="2707"/>
          <w:tab w:val="left" w:pos="2708"/>
          <w:tab w:val="left" w:pos="5225"/>
          <w:tab w:val="left" w:pos="6715"/>
          <w:tab w:val="left" w:pos="7747"/>
        </w:tabs>
        <w:spacing w:before="0" w:after="0" w:line="270" w:lineRule="exact"/>
        <w:ind w:left="2708" w:right="0" w:hanging="1832"/>
        <w:jc w:val="left"/>
        <w:rPr>
          <w:sz w:val="22"/>
        </w:rPr>
      </w:pPr>
      <w:r>
        <w:rPr>
          <w:w w:val="105"/>
          <w:sz w:val="22"/>
        </w:rPr>
        <w:t>Mailed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check</w:t>
      </w:r>
      <w:r>
        <w:rPr>
          <w:w w:val="105"/>
          <w:sz w:val="22"/>
        </w:rPr>
        <w:tab/>
      </w:r>
      <w:r>
        <w:rPr>
          <w:w w:val="105"/>
          <w:sz w:val="22"/>
        </w:rPr>
        <w:t>53.85</w:t>
      </w:r>
      <w:r>
        <w:rPr>
          <w:w w:val="105"/>
          <w:sz w:val="22"/>
        </w:rPr>
        <w:tab/>
      </w:r>
      <w:r>
        <w:rPr>
          <w:w w:val="105"/>
          <w:sz w:val="22"/>
        </w:rPr>
        <w:t>108.15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</w:p>
    <w:p>
      <w:pPr>
        <w:pStyle w:val="8"/>
        <w:numPr>
          <w:ilvl w:val="0"/>
          <w:numId w:val="2"/>
        </w:numPr>
        <w:tabs>
          <w:tab w:val="left" w:pos="1208"/>
          <w:tab w:val="left" w:pos="5225"/>
          <w:tab w:val="left" w:pos="6603"/>
          <w:tab w:val="left" w:pos="7863"/>
        </w:tabs>
        <w:spacing w:before="0" w:after="0" w:line="274" w:lineRule="exact"/>
        <w:ind w:left="1208" w:right="0" w:hanging="332"/>
        <w:jc w:val="left"/>
        <w:rPr>
          <w:sz w:val="22"/>
        </w:rPr>
      </w:pPr>
      <w:r>
        <w:rPr>
          <w:w w:val="105"/>
          <w:sz w:val="22"/>
        </w:rPr>
        <w:t>Bank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transfer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(automatic)</w:t>
      </w:r>
      <w:r>
        <w:rPr>
          <w:w w:val="105"/>
          <w:sz w:val="22"/>
        </w:rPr>
        <w:tab/>
      </w:r>
      <w:r>
        <w:rPr>
          <w:w w:val="105"/>
          <w:sz w:val="22"/>
        </w:rPr>
        <w:t>42.30</w:t>
      </w:r>
      <w:r>
        <w:rPr>
          <w:w w:val="105"/>
          <w:sz w:val="22"/>
        </w:rPr>
        <w:tab/>
      </w:r>
      <w:r>
        <w:rPr>
          <w:w w:val="105"/>
          <w:sz w:val="22"/>
        </w:rPr>
        <w:t>1840.75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2"/>
        </w:numPr>
        <w:tabs>
          <w:tab w:val="left" w:pos="2249"/>
          <w:tab w:val="left" w:pos="2250"/>
          <w:tab w:val="left" w:pos="5225"/>
          <w:tab w:val="left" w:pos="6715"/>
          <w:tab w:val="left" w:pos="7747"/>
        </w:tabs>
        <w:spacing w:before="0" w:after="0" w:line="280" w:lineRule="exact"/>
        <w:ind w:left="2249" w:right="0" w:hanging="1374"/>
        <w:jc w:val="left"/>
        <w:rPr>
          <w:sz w:val="22"/>
        </w:rPr>
      </w:pPr>
      <w:r>
        <w:rPr>
          <w:w w:val="105"/>
          <w:sz w:val="22"/>
        </w:rPr>
        <w:t>Electronic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check</w:t>
      </w:r>
      <w:r>
        <w:rPr>
          <w:w w:val="105"/>
          <w:sz w:val="22"/>
        </w:rPr>
        <w:tab/>
      </w:r>
      <w:r>
        <w:rPr>
          <w:w w:val="105"/>
          <w:sz w:val="22"/>
        </w:rPr>
        <w:t>70.70</w:t>
      </w:r>
      <w:r>
        <w:rPr>
          <w:w w:val="105"/>
          <w:sz w:val="22"/>
        </w:rPr>
        <w:tab/>
      </w:r>
      <w:r>
        <w:rPr>
          <w:w w:val="105"/>
          <w:sz w:val="22"/>
        </w:rPr>
        <w:t>151.65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</w:p>
    <w:p>
      <w:pPr>
        <w:pStyle w:val="6"/>
        <w:spacing w:before="12" w:line="240" w:lineRule="auto"/>
        <w:ind w:left="0"/>
        <w:rPr>
          <w:rFonts w:ascii="SimSun"/>
          <w:sz w:val="19"/>
        </w:rPr>
      </w:pPr>
    </w:p>
    <w:p>
      <w:pPr>
        <w:pStyle w:val="6"/>
        <w:spacing w:before="70" w:line="240" w:lineRule="auto"/>
        <w:rPr>
          <w:rFonts w:ascii="SimSun"/>
        </w:rPr>
      </w:pPr>
      <w:r>
        <w:rPr>
          <w:rFonts w:ascii="SimSun"/>
          <w:w w:val="105"/>
        </w:rPr>
        <w:t>[5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rows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x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21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columns]</w:t>
      </w:r>
    </w:p>
    <w:p>
      <w:pPr>
        <w:spacing w:after="0" w:line="240" w:lineRule="auto"/>
        <w:rPr>
          <w:rFonts w:ascii="SimSun"/>
        </w:rPr>
        <w:sectPr>
          <w:footerReference r:id="rId5" w:type="default"/>
          <w:pgSz w:w="12240" w:h="15840"/>
          <w:pgMar w:top="1500" w:right="1320" w:bottom="1000" w:left="640" w:header="0" w:footer="817" w:gutter="0"/>
          <w:pgNumType w:start="1"/>
          <w:cols w:space="720" w:num="1"/>
        </w:sectPr>
      </w:pPr>
    </w:p>
    <w:p>
      <w:pPr>
        <w:pStyle w:val="6"/>
        <w:spacing w:before="54" w:line="240" w:lineRule="auto"/>
        <w:ind w:left="281"/>
        <w:rPr>
          <w:rFonts w:ascii="SimSun"/>
        </w:rPr>
      </w:pPr>
      <w:r>
        <w:pict>
          <v:group id="_x0000_s1039" o:spid="_x0000_s1039" o:spt="203" style="position:absolute;left:0pt;margin-left:72pt;margin-top:1.85pt;height:19.7pt;width:468pt;mso-position-horizontal-relative:page;z-index:251662336;mso-width-relative:page;mso-height-relative:page;" coordorigin="1440,38" coordsize="9360,394">
            <o:lock v:ext="edit"/>
            <v:shape id="_x0000_s1040" o:spid="_x0000_s1040" style="position:absolute;left:1440;top:37;height:394;width:9360;" fillcolor="#CFCFCF" filled="t" stroked="f" coordorigin="1440,38" coordsize="9360,394" path="m10759,431l1481,431,1464,427,1452,419,1442,407,1440,391,1440,79,1442,62,1452,50,1464,40,1481,38,10759,38,10776,40,10788,50,10798,62,10800,79,10800,391,10798,407,10788,419,10776,427,10759,431xe">
              <v:path arrowok="t"/>
              <v:fill on="t" focussize="0,0"/>
              <v:stroke on="f"/>
              <v:imagedata o:title=""/>
              <o:lock v:ext="edit"/>
            </v:shape>
            <v:shape id="_x0000_s1041" o:spid="_x0000_s1041" o:spt="202" type="#_x0000_t202" style="position:absolute;left:1440;top:37;height:394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4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shape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[4]:</w:t>
      </w:r>
    </w:p>
    <w:p>
      <w:pPr>
        <w:pStyle w:val="6"/>
        <w:spacing w:before="4" w:line="240" w:lineRule="auto"/>
        <w:ind w:left="0"/>
        <w:rPr>
          <w:rFonts w:ascii="SimSun"/>
          <w:sz w:val="20"/>
        </w:rPr>
      </w:pPr>
    </w:p>
    <w:p>
      <w:pPr>
        <w:pStyle w:val="6"/>
        <w:spacing w:line="240" w:lineRule="auto"/>
        <w:ind w:left="281"/>
        <w:rPr>
          <w:rFonts w:ascii="SimSun"/>
        </w:rPr>
      </w:pPr>
      <w:r>
        <w:rPr>
          <w:rFonts w:ascii="SimSun"/>
          <w:color w:val="D64313"/>
          <w:w w:val="105"/>
        </w:rPr>
        <w:t>[4]:</w:t>
      </w:r>
      <w:r>
        <w:rPr>
          <w:rFonts w:ascii="SimSun"/>
          <w:color w:val="D64313"/>
          <w:spacing w:val="6"/>
          <w:w w:val="105"/>
        </w:rPr>
        <w:t xml:space="preserve"> </w:t>
      </w:r>
      <w:r>
        <w:rPr>
          <w:rFonts w:ascii="SimSun"/>
          <w:w w:val="105"/>
        </w:rPr>
        <w:t>(7043,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21)</w:t>
      </w:r>
    </w:p>
    <w:p>
      <w:pPr>
        <w:pStyle w:val="6"/>
        <w:spacing w:before="6" w:line="240" w:lineRule="auto"/>
        <w:ind w:left="0"/>
        <w:rPr>
          <w:rFonts w:ascii="SimSun"/>
          <w:sz w:val="20"/>
        </w:rPr>
      </w:pPr>
    </w:p>
    <w:p>
      <w:pPr>
        <w:pStyle w:val="6"/>
        <w:spacing w:line="240" w:lineRule="auto"/>
        <w:ind w:left="281"/>
        <w:rPr>
          <w:rFonts w:ascii="SimSun"/>
        </w:rPr>
      </w:pPr>
      <w:r>
        <w:pict>
          <v:group id="_x0000_s1042" o:spid="_x0000_s1042" o:spt="203" style="position:absolute;left:0pt;margin-left:72pt;margin-top:-0.65pt;height:19.6pt;width:468pt;mso-position-horizontal-relative:page;z-index:251662336;mso-width-relative:page;mso-height-relative:page;" coordorigin="1440,-14" coordsize="9360,392">
            <o:lock v:ext="edit"/>
            <v:shape id="_x0000_s1043" o:spid="_x0000_s1043" style="position:absolute;left:1440;top:-14;height:392;width:9360;" fillcolor="#CFCFCF" filled="t" stroked="f" coordorigin="1440,-14" coordsize="9360,392" path="m10759,377l1481,377,1464,375,1452,365,1442,353,1440,337,1440,25,1442,10,1452,-2,1464,-11,1481,-14,10759,-14,10776,-11,10788,-2,10798,10,10800,25,10800,337,10798,353,10788,365,10776,375,10759,377xe">
              <v:path arrowok="t"/>
              <v:fill on="t" focussize="0,0"/>
              <v:stroke on="f"/>
              <v:imagedata o:title=""/>
              <o:lock v:ext="edit"/>
            </v:shape>
            <v:shape id="_x0000_s1044" o:spid="_x0000_s1044" o:spt="202" type="#_x0000_t202" style="position:absolute;left:1440;top:-14;height:392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1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info()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[5]:</w:t>
      </w:r>
    </w:p>
    <w:p>
      <w:pPr>
        <w:pStyle w:val="6"/>
        <w:spacing w:before="1" w:line="240" w:lineRule="auto"/>
        <w:ind w:left="0"/>
        <w:rPr>
          <w:rFonts w:ascii="SimSun"/>
          <w:sz w:val="23"/>
        </w:rPr>
      </w:pPr>
    </w:p>
    <w:p>
      <w:pPr>
        <w:pStyle w:val="6"/>
        <w:spacing w:before="1" w:line="232" w:lineRule="auto"/>
        <w:ind w:left="800" w:right="5223"/>
        <w:rPr>
          <w:rFonts w:ascii="SimSun"/>
        </w:rPr>
      </w:pPr>
      <w:r>
        <w:rPr>
          <w:rFonts w:ascii="SimSun"/>
          <w:spacing w:val="-1"/>
          <w:w w:val="105"/>
        </w:rPr>
        <w:t>&lt;class 'pandas.core.frame.DataFrame'&gt;</w:t>
      </w:r>
      <w:r>
        <w:rPr>
          <w:rFonts w:ascii="SimSun"/>
          <w:spacing w:val="-113"/>
          <w:w w:val="105"/>
        </w:rPr>
        <w:t xml:space="preserve"> </w:t>
      </w:r>
      <w:r>
        <w:rPr>
          <w:rFonts w:ascii="SimSun"/>
          <w:w w:val="105"/>
        </w:rPr>
        <w:t>RangeIndex: 7043 entries, 0 to 7042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Data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columns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(total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21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columns):</w:t>
      </w:r>
    </w:p>
    <w:p>
      <w:pPr>
        <w:pStyle w:val="6"/>
        <w:tabs>
          <w:tab w:val="left" w:pos="1371"/>
          <w:tab w:val="left" w:pos="3432"/>
        </w:tabs>
        <w:spacing w:before="1" w:line="240" w:lineRule="auto"/>
        <w:ind w:left="912"/>
        <w:rPr>
          <w:rFonts w:ascii="SimSun"/>
        </w:rPr>
      </w:pPr>
      <w:r>
        <w:rPr>
          <w:rFonts w:ascii="SimSun"/>
          <w:w w:val="105"/>
        </w:rPr>
        <w:t>#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Column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Non-Null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Count</w:t>
      </w:r>
      <w:r>
        <w:rPr>
          <w:rFonts w:ascii="SimSun"/>
          <w:spacing w:val="102"/>
          <w:w w:val="105"/>
        </w:rPr>
        <w:t xml:space="preserve"> </w:t>
      </w:r>
      <w:r>
        <w:rPr>
          <w:rFonts w:ascii="SimSun"/>
          <w:w w:val="105"/>
        </w:rPr>
        <w:t>Dtype</w:t>
      </w:r>
    </w:p>
    <w:p>
      <w:pPr>
        <w:pStyle w:val="6"/>
        <w:spacing w:before="11" w:line="240" w:lineRule="auto"/>
        <w:ind w:left="0"/>
        <w:rPr>
          <w:rFonts w:ascii="SimSun"/>
          <w:sz w:val="9"/>
        </w:rPr>
      </w:pPr>
    </w:p>
    <w:tbl>
      <w:tblPr>
        <w:tblStyle w:val="5"/>
        <w:tblW w:w="0" w:type="auto"/>
        <w:tblInd w:w="8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12"/>
        <w:gridCol w:w="621"/>
        <w:gridCol w:w="1095"/>
        <w:gridCol w:w="227"/>
        <w:gridCol w:w="8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2512" w:type="dxa"/>
          </w:tcPr>
          <w:p>
            <w:pPr>
              <w:pStyle w:val="9"/>
              <w:tabs>
                <w:tab w:val="left" w:pos="558"/>
              </w:tabs>
              <w:spacing w:before="97" w:line="257" w:lineRule="exact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0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customerID</w:t>
            </w:r>
          </w:p>
        </w:tc>
        <w:tc>
          <w:tcPr>
            <w:tcW w:w="621" w:type="dxa"/>
            <w:tcBorders>
              <w:top w:val="dashed" w:color="000000" w:sz="8" w:space="0"/>
            </w:tcBorders>
          </w:tcPr>
          <w:p>
            <w:pPr>
              <w:pStyle w:val="9"/>
              <w:spacing w:before="100" w:line="255" w:lineRule="exact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  <w:tcBorders>
              <w:top w:val="dashed" w:color="000000" w:sz="8" w:space="0"/>
            </w:tcBorders>
          </w:tcPr>
          <w:p>
            <w:pPr>
              <w:pStyle w:val="9"/>
              <w:spacing w:before="100" w:line="255" w:lineRule="exact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857" w:type="dxa"/>
            <w:tcBorders>
              <w:top w:val="dashed" w:color="000000" w:sz="8" w:space="0"/>
            </w:tcBorders>
          </w:tcPr>
          <w:p>
            <w:pPr>
              <w:pStyle w:val="9"/>
              <w:spacing w:before="100" w:line="255" w:lineRule="exact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tabs>
                <w:tab w:val="left" w:pos="558"/>
              </w:tabs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gender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tabs>
                <w:tab w:val="left" w:pos="558"/>
              </w:tabs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2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SeniorCitizen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int64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tabs>
                <w:tab w:val="left" w:pos="558"/>
              </w:tabs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3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Partner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2512" w:type="dxa"/>
          </w:tcPr>
          <w:p>
            <w:pPr>
              <w:pStyle w:val="9"/>
              <w:tabs>
                <w:tab w:val="left" w:pos="558"/>
              </w:tabs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4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Dependents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tabs>
                <w:tab w:val="left" w:pos="558"/>
              </w:tabs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5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tenure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int64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tabs>
                <w:tab w:val="left" w:pos="558"/>
              </w:tabs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6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PhoneService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tabs>
                <w:tab w:val="left" w:pos="558"/>
              </w:tabs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7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MultipleLines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tabs>
                <w:tab w:val="left" w:pos="558"/>
              </w:tabs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8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InternetService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tabs>
                <w:tab w:val="left" w:pos="558"/>
              </w:tabs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9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OnlineSecurity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10</w:t>
            </w:r>
            <w:r>
              <w:rPr>
                <w:spacing w:val="97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OnlineBackup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11</w:t>
            </w:r>
            <w:r>
              <w:rPr>
                <w:spacing w:val="94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DeviceProtection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12</w:t>
            </w:r>
            <w:r>
              <w:rPr>
                <w:spacing w:val="101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TechSupport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13</w:t>
            </w:r>
            <w:r>
              <w:rPr>
                <w:spacing w:val="101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StreamingTV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14</w:t>
            </w:r>
            <w:r>
              <w:rPr>
                <w:spacing w:val="9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StreamingMovies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15</w:t>
            </w:r>
            <w:r>
              <w:rPr>
                <w:spacing w:val="103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Contract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2512" w:type="dxa"/>
          </w:tcPr>
          <w:p>
            <w:pPr>
              <w:pStyle w:val="9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16</w:t>
            </w:r>
            <w:r>
              <w:rPr>
                <w:spacing w:val="94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PaperlessBilling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17</w:t>
            </w:r>
            <w:r>
              <w:rPr>
                <w:spacing w:val="97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PaymentMethod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18</w:t>
            </w:r>
            <w:r>
              <w:rPr>
                <w:spacing w:val="97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MonthlyCharges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float64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2512" w:type="dxa"/>
          </w:tcPr>
          <w:p>
            <w:pPr>
              <w:pStyle w:val="9"/>
              <w:spacing w:line="254" w:lineRule="exact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19</w:t>
            </w:r>
            <w:r>
              <w:rPr>
                <w:spacing w:val="97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TotalCharges</w:t>
            </w:r>
          </w:p>
        </w:tc>
        <w:tc>
          <w:tcPr>
            <w:tcW w:w="621" w:type="dxa"/>
          </w:tcPr>
          <w:p>
            <w:pPr>
              <w:pStyle w:val="9"/>
              <w:spacing w:line="254" w:lineRule="exact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spacing w:line="254" w:lineRule="exact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spacing w:line="254" w:lineRule="exact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2512" w:type="dxa"/>
          </w:tcPr>
          <w:p>
            <w:pPr>
              <w:pStyle w:val="9"/>
              <w:spacing w:line="230" w:lineRule="exact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20</w:t>
            </w:r>
            <w:r>
              <w:rPr>
                <w:spacing w:val="10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Churn</w:t>
            </w:r>
          </w:p>
        </w:tc>
        <w:tc>
          <w:tcPr>
            <w:tcW w:w="621" w:type="dxa"/>
          </w:tcPr>
          <w:p>
            <w:pPr>
              <w:pStyle w:val="9"/>
              <w:spacing w:line="230" w:lineRule="exact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spacing w:line="230" w:lineRule="exact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>
            <w:pPr>
              <w:pStyle w:val="9"/>
              <w:spacing w:line="230" w:lineRule="exact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</w:tbl>
    <w:p>
      <w:pPr>
        <w:pStyle w:val="6"/>
        <w:spacing w:before="50" w:line="230" w:lineRule="auto"/>
        <w:ind w:left="800" w:right="4907"/>
        <w:rPr>
          <w:rFonts w:ascii="SimSun"/>
        </w:rPr>
      </w:pPr>
      <w:r>
        <w:rPr>
          <w:rFonts w:ascii="SimSun"/>
          <w:w w:val="105"/>
        </w:rPr>
        <w:t>dtypes:</w:t>
      </w:r>
      <w:r>
        <w:rPr>
          <w:rFonts w:ascii="SimSun"/>
          <w:spacing w:val="-23"/>
          <w:w w:val="105"/>
        </w:rPr>
        <w:t xml:space="preserve"> </w:t>
      </w:r>
      <w:r>
        <w:rPr>
          <w:rFonts w:ascii="SimSun"/>
          <w:w w:val="105"/>
        </w:rPr>
        <w:t>float64(1),</w:t>
      </w:r>
      <w:r>
        <w:rPr>
          <w:rFonts w:ascii="SimSun"/>
          <w:spacing w:val="-23"/>
          <w:w w:val="105"/>
        </w:rPr>
        <w:t xml:space="preserve"> </w:t>
      </w:r>
      <w:r>
        <w:rPr>
          <w:rFonts w:ascii="SimSun"/>
          <w:w w:val="105"/>
        </w:rPr>
        <w:t>int64(2),</w:t>
      </w:r>
      <w:r>
        <w:rPr>
          <w:rFonts w:ascii="SimSun"/>
          <w:spacing w:val="-21"/>
          <w:w w:val="105"/>
        </w:rPr>
        <w:t xml:space="preserve"> </w:t>
      </w:r>
      <w:r>
        <w:rPr>
          <w:rFonts w:ascii="SimSun"/>
          <w:w w:val="105"/>
        </w:rPr>
        <w:t>object(18)</w:t>
      </w:r>
      <w:r>
        <w:rPr>
          <w:rFonts w:ascii="SimSun"/>
          <w:spacing w:val="-112"/>
          <w:w w:val="105"/>
        </w:rPr>
        <w:t xml:space="preserve"> </w:t>
      </w:r>
      <w:r>
        <w:rPr>
          <w:rFonts w:ascii="SimSun"/>
          <w:w w:val="105"/>
        </w:rPr>
        <w:t>memory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usage: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1.1+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MB</w:t>
      </w:r>
    </w:p>
    <w:p>
      <w:pPr>
        <w:pStyle w:val="6"/>
        <w:spacing w:before="194" w:line="240" w:lineRule="auto"/>
        <w:ind w:left="281"/>
        <w:rPr>
          <w:rFonts w:ascii="SimSun"/>
        </w:rPr>
      </w:pPr>
      <w:r>
        <w:pict>
          <v:group id="_x0000_s1045" o:spid="_x0000_s1045" o:spt="203" style="position:absolute;left:0pt;margin-left:72pt;margin-top:9pt;height:19.6pt;width:468pt;mso-position-horizontal-relative:page;z-index:251663360;mso-width-relative:page;mso-height-relative:page;" coordorigin="1440,180" coordsize="9360,392">
            <o:lock v:ext="edit"/>
            <v:shape id="_x0000_s1046" o:spid="_x0000_s1046" style="position:absolute;left:1440;top:180;height:392;width:9360;" fillcolor="#CFCFCF" filled="t" stroked="f" coordorigin="1440,180" coordsize="9360,392" path="m10759,571l1481,571,1464,569,1452,559,1442,547,1440,531,1440,219,1442,204,1452,192,1464,183,1481,180,10759,180,10776,183,10788,192,10798,204,10800,219,10800,531,10798,547,10788,559,10776,569,10759,571xe">
              <v:path arrowok="t"/>
              <v:fill on="t" focussize="0,0"/>
              <v:stroke on="f"/>
              <v:imagedata o:title=""/>
              <o:lock v:ext="edit"/>
            </v:shape>
            <v:shape id="_x0000_s1047" o:spid="_x0000_s1047" o:spt="202" type="#_x0000_t202" style="position:absolute;left:1440;top:180;height:392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1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columns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values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[6]:</w:t>
      </w:r>
    </w:p>
    <w:p>
      <w:pPr>
        <w:pStyle w:val="6"/>
        <w:spacing w:before="11" w:line="240" w:lineRule="auto"/>
        <w:ind w:left="0"/>
        <w:rPr>
          <w:rFonts w:ascii="SimSun"/>
          <w:sz w:val="20"/>
        </w:rPr>
      </w:pPr>
    </w:p>
    <w:p>
      <w:pPr>
        <w:pStyle w:val="8"/>
        <w:numPr>
          <w:ilvl w:val="0"/>
          <w:numId w:val="3"/>
        </w:numPr>
        <w:tabs>
          <w:tab w:val="left" w:pos="628"/>
        </w:tabs>
        <w:spacing w:before="0" w:after="0" w:line="232" w:lineRule="auto"/>
        <w:ind w:left="1671" w:right="1176" w:hanging="1390"/>
        <w:jc w:val="left"/>
        <w:rPr>
          <w:sz w:val="22"/>
        </w:rPr>
      </w:pPr>
      <w:r>
        <w:rPr>
          <w:color w:val="D64313"/>
          <w:w w:val="105"/>
          <w:sz w:val="22"/>
        </w:rPr>
        <w:t>:</w:t>
      </w:r>
      <w:r>
        <w:rPr>
          <w:color w:val="D64313"/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array(['customerID',</w:t>
      </w:r>
      <w:r>
        <w:rPr>
          <w:spacing w:val="-20"/>
          <w:w w:val="105"/>
          <w:sz w:val="22"/>
        </w:rPr>
        <w:t xml:space="preserve"> </w:t>
      </w:r>
      <w:r>
        <w:rPr>
          <w:w w:val="105"/>
          <w:sz w:val="22"/>
        </w:rPr>
        <w:t>'gender',</w:t>
      </w:r>
      <w:r>
        <w:rPr>
          <w:spacing w:val="-20"/>
          <w:w w:val="105"/>
          <w:sz w:val="22"/>
        </w:rPr>
        <w:t xml:space="preserve"> </w:t>
      </w:r>
      <w:r>
        <w:rPr>
          <w:w w:val="105"/>
          <w:sz w:val="22"/>
        </w:rPr>
        <w:t>'SeniorCitizen',</w:t>
      </w:r>
      <w:r>
        <w:rPr>
          <w:spacing w:val="-19"/>
          <w:w w:val="105"/>
          <w:sz w:val="22"/>
        </w:rPr>
        <w:t xml:space="preserve"> </w:t>
      </w:r>
      <w:r>
        <w:rPr>
          <w:w w:val="105"/>
          <w:sz w:val="22"/>
        </w:rPr>
        <w:t>'Partner',</w:t>
      </w:r>
      <w:r>
        <w:rPr>
          <w:spacing w:val="-23"/>
          <w:w w:val="105"/>
          <w:sz w:val="22"/>
        </w:rPr>
        <w:t xml:space="preserve"> </w:t>
      </w:r>
      <w:r>
        <w:rPr>
          <w:w w:val="105"/>
          <w:sz w:val="22"/>
        </w:rPr>
        <w:t>'Dependents',</w:t>
      </w:r>
      <w:r>
        <w:rPr>
          <w:spacing w:val="-112"/>
          <w:w w:val="105"/>
          <w:sz w:val="22"/>
        </w:rPr>
        <w:t xml:space="preserve"> </w:t>
      </w:r>
      <w:r>
        <w:rPr>
          <w:w w:val="105"/>
          <w:sz w:val="22"/>
        </w:rPr>
        <w:t>'tenure', 'PhoneService', 'MultipleLines', 'InternetService',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'OnlineSecurity', 'OnlineBackup',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'DeviceProtection',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'TechSupport', 'StreamingTV', 'StreamingMovies', 'Contract',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'PaperlessBilling', 'PaymentMethod', 'MonthlyCharges',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'TotalCharges',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'Churn'],</w:t>
      </w:r>
      <w:r>
        <w:rPr>
          <w:spacing w:val="-1"/>
          <w:w w:val="105"/>
          <w:sz w:val="22"/>
        </w:rPr>
        <w:t xml:space="preserve"> </w:t>
      </w:r>
      <w:r>
        <w:rPr>
          <w:w w:val="105"/>
          <w:sz w:val="22"/>
        </w:rPr>
        <w:t>dtype=object)</w:t>
      </w:r>
    </w:p>
    <w:p>
      <w:pPr>
        <w:pStyle w:val="6"/>
        <w:spacing w:before="9" w:line="240" w:lineRule="auto"/>
        <w:ind w:left="0"/>
        <w:rPr>
          <w:rFonts w:ascii="SimSun"/>
          <w:sz w:val="20"/>
        </w:rPr>
      </w:pPr>
    </w:p>
    <w:p>
      <w:pPr>
        <w:pStyle w:val="6"/>
        <w:spacing w:before="1" w:line="240" w:lineRule="auto"/>
        <w:ind w:left="281"/>
        <w:rPr>
          <w:rFonts w:ascii="SimSun"/>
        </w:rPr>
      </w:pPr>
      <w:r>
        <w:pict>
          <v:group id="_x0000_s1048" o:spid="_x0000_s1048" o:spt="203" style="position:absolute;left:0pt;margin-left:72pt;margin-top:-0.75pt;height:19.7pt;width:468pt;mso-position-horizontal-relative:page;z-index:251663360;mso-width-relative:page;mso-height-relative:page;" coordorigin="1440,-15" coordsize="9360,394">
            <o:lock v:ext="edit"/>
            <v:shape id="_x0000_s1049" o:spid="_x0000_s1049" style="position:absolute;left:1440;top:-16;height:394;width:9360;" fillcolor="#CFCFCF" filled="t" stroked="f" coordorigin="1440,-15" coordsize="9360,394" path="m10759,378l1481,378,1464,374,1452,366,1442,354,1440,338,1440,26,1442,9,1452,-3,1464,-13,1481,-15,10759,-15,10776,-13,10788,-3,10798,9,10800,26,10800,338,10798,354,10788,366,10776,374,10759,378xe">
              <v:path arrowok="t"/>
              <v:fill on="t" focussize="0,0"/>
              <v:stroke on="f"/>
              <v:imagedata o:title=""/>
              <o:lock v:ext="edit"/>
            </v:shape>
            <v:shape id="_x0000_s1050" o:spid="_x0000_s1050" o:spt="202" type="#_x0000_t202" style="position:absolute;left:1440;top:-16;height:394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3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dtypes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[7]:</w:t>
      </w:r>
    </w:p>
    <w:p>
      <w:pPr>
        <w:spacing w:after="0" w:line="240" w:lineRule="auto"/>
        <w:rPr>
          <w:rFonts w:ascii="SimSun"/>
        </w:rPr>
        <w:sectPr>
          <w:pgSz w:w="12240" w:h="15840"/>
          <w:pgMar w:top="1400" w:right="1320" w:bottom="1000" w:left="640" w:header="0" w:footer="817" w:gutter="0"/>
          <w:cols w:space="720" w:num="1"/>
        </w:sectPr>
      </w:pPr>
    </w:p>
    <w:p>
      <w:pPr>
        <w:pStyle w:val="8"/>
        <w:numPr>
          <w:ilvl w:val="0"/>
          <w:numId w:val="3"/>
        </w:numPr>
        <w:tabs>
          <w:tab w:val="left" w:pos="628"/>
          <w:tab w:val="left" w:pos="3274"/>
        </w:tabs>
        <w:spacing w:before="48" w:after="0" w:line="232" w:lineRule="auto"/>
        <w:ind w:left="869" w:right="6319" w:hanging="588"/>
        <w:jc w:val="left"/>
        <w:rPr>
          <w:sz w:val="22"/>
        </w:rPr>
      </w:pPr>
      <w:r>
        <w:rPr>
          <w:color w:val="D64313"/>
          <w:w w:val="105"/>
          <w:sz w:val="22"/>
        </w:rPr>
        <w:t>:</w:t>
      </w:r>
      <w:r>
        <w:rPr>
          <w:color w:val="D64313"/>
          <w:spacing w:val="4"/>
          <w:w w:val="105"/>
          <w:sz w:val="22"/>
        </w:rPr>
        <w:t xml:space="preserve"> </w:t>
      </w:r>
      <w:r>
        <w:rPr>
          <w:w w:val="105"/>
          <w:sz w:val="22"/>
        </w:rPr>
        <w:t>customerID</w:t>
      </w:r>
      <w:r>
        <w:rPr>
          <w:w w:val="105"/>
          <w:sz w:val="22"/>
        </w:rPr>
        <w:tab/>
      </w:r>
      <w:r>
        <w:rPr>
          <w:spacing w:val="-3"/>
          <w:w w:val="105"/>
          <w:sz w:val="22"/>
        </w:rPr>
        <w:t>object</w:t>
      </w:r>
      <w:r>
        <w:rPr>
          <w:spacing w:val="-113"/>
          <w:w w:val="105"/>
          <w:sz w:val="22"/>
        </w:rPr>
        <w:t xml:space="preserve"> </w:t>
      </w:r>
      <w:r>
        <w:rPr>
          <w:w w:val="105"/>
          <w:sz w:val="22"/>
        </w:rPr>
        <w:t>gender</w:t>
      </w:r>
      <w:r>
        <w:rPr>
          <w:w w:val="105"/>
          <w:sz w:val="22"/>
        </w:rPr>
        <w:tab/>
      </w:r>
      <w:r>
        <w:rPr>
          <w:spacing w:val="-3"/>
          <w:w w:val="105"/>
          <w:sz w:val="22"/>
        </w:rPr>
        <w:t>object</w:t>
      </w:r>
    </w:p>
    <w:p>
      <w:pPr>
        <w:pStyle w:val="6"/>
        <w:tabs>
          <w:tab w:val="left" w:pos="3389"/>
        </w:tabs>
        <w:rPr>
          <w:rFonts w:ascii="SimSun"/>
        </w:rPr>
      </w:pPr>
      <w:r>
        <w:rPr>
          <w:rFonts w:ascii="SimSun"/>
          <w:w w:val="105"/>
        </w:rPr>
        <w:t>SeniorCitizen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int64</w:t>
      </w:r>
    </w:p>
    <w:p>
      <w:pPr>
        <w:pStyle w:val="6"/>
        <w:tabs>
          <w:tab w:val="left" w:pos="3274"/>
        </w:tabs>
        <w:spacing w:line="270" w:lineRule="exact"/>
        <w:rPr>
          <w:rFonts w:ascii="SimSun"/>
        </w:rPr>
      </w:pPr>
      <w:r>
        <w:rPr>
          <w:rFonts w:ascii="SimSun"/>
          <w:w w:val="105"/>
        </w:rPr>
        <w:t>Partner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object</w:t>
      </w:r>
    </w:p>
    <w:p>
      <w:pPr>
        <w:pStyle w:val="6"/>
        <w:tabs>
          <w:tab w:val="left" w:pos="3274"/>
        </w:tabs>
        <w:rPr>
          <w:rFonts w:ascii="SimSun"/>
        </w:rPr>
      </w:pPr>
      <w:r>
        <w:rPr>
          <w:rFonts w:ascii="SimSun"/>
          <w:w w:val="105"/>
        </w:rPr>
        <w:t>Dependents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object</w:t>
      </w:r>
    </w:p>
    <w:p>
      <w:pPr>
        <w:pStyle w:val="6"/>
        <w:tabs>
          <w:tab w:val="left" w:pos="3389"/>
        </w:tabs>
        <w:rPr>
          <w:rFonts w:ascii="SimSun"/>
        </w:rPr>
      </w:pPr>
      <w:r>
        <w:rPr>
          <w:rFonts w:ascii="SimSun"/>
          <w:w w:val="105"/>
        </w:rPr>
        <w:t>tenure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int64</w:t>
      </w:r>
    </w:p>
    <w:p>
      <w:pPr>
        <w:pStyle w:val="6"/>
        <w:tabs>
          <w:tab w:val="left" w:pos="3274"/>
        </w:tabs>
        <w:rPr>
          <w:rFonts w:ascii="SimSun"/>
        </w:rPr>
      </w:pPr>
      <w:r>
        <w:rPr>
          <w:rFonts w:ascii="SimSun"/>
          <w:w w:val="105"/>
        </w:rPr>
        <w:t>PhoneService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object</w:t>
      </w:r>
    </w:p>
    <w:p>
      <w:pPr>
        <w:pStyle w:val="6"/>
        <w:tabs>
          <w:tab w:val="left" w:pos="3274"/>
        </w:tabs>
        <w:rPr>
          <w:rFonts w:ascii="SimSun"/>
        </w:rPr>
      </w:pPr>
      <w:r>
        <w:rPr>
          <w:rFonts w:ascii="SimSun"/>
          <w:w w:val="105"/>
        </w:rPr>
        <w:t>MultipleLines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object</w:t>
      </w:r>
    </w:p>
    <w:p>
      <w:pPr>
        <w:pStyle w:val="6"/>
        <w:tabs>
          <w:tab w:val="left" w:pos="3274"/>
        </w:tabs>
        <w:rPr>
          <w:rFonts w:ascii="SimSun"/>
        </w:rPr>
      </w:pPr>
      <w:r>
        <w:rPr>
          <w:rFonts w:ascii="SimSun"/>
          <w:w w:val="105"/>
        </w:rPr>
        <w:t>InternetService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object</w:t>
      </w:r>
    </w:p>
    <w:p>
      <w:pPr>
        <w:pStyle w:val="6"/>
        <w:tabs>
          <w:tab w:val="left" w:pos="3274"/>
        </w:tabs>
        <w:spacing w:line="270" w:lineRule="exact"/>
        <w:rPr>
          <w:rFonts w:ascii="SimSun"/>
        </w:rPr>
      </w:pPr>
      <w:r>
        <w:rPr>
          <w:rFonts w:ascii="SimSun"/>
          <w:w w:val="105"/>
        </w:rPr>
        <w:t>OnlineSecurity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object</w:t>
      </w:r>
    </w:p>
    <w:p>
      <w:pPr>
        <w:pStyle w:val="6"/>
        <w:spacing w:line="232" w:lineRule="auto"/>
        <w:ind w:right="6315"/>
        <w:jc w:val="both"/>
        <w:rPr>
          <w:rFonts w:ascii="SimSun"/>
        </w:rPr>
      </w:pPr>
      <w:r>
        <w:rPr>
          <w:rFonts w:ascii="SimSun"/>
          <w:w w:val="105"/>
        </w:rPr>
        <w:t>OnlineBackup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object</w:t>
      </w:r>
      <w:r>
        <w:rPr>
          <w:rFonts w:ascii="SimSun"/>
          <w:spacing w:val="-113"/>
          <w:w w:val="105"/>
        </w:rPr>
        <w:t xml:space="preserve"> </w:t>
      </w:r>
      <w:r>
        <w:rPr>
          <w:rFonts w:ascii="SimSun"/>
          <w:w w:val="105"/>
        </w:rPr>
        <w:t>DeviceProtection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object</w:t>
      </w:r>
      <w:r>
        <w:rPr>
          <w:rFonts w:ascii="SimSun"/>
          <w:spacing w:val="-113"/>
          <w:w w:val="105"/>
        </w:rPr>
        <w:t xml:space="preserve"> </w:t>
      </w:r>
      <w:r>
        <w:rPr>
          <w:rFonts w:ascii="SimSun"/>
          <w:w w:val="105"/>
        </w:rPr>
        <w:t xml:space="preserve">TechSupport        </w:t>
      </w:r>
      <w:r>
        <w:rPr>
          <w:rFonts w:ascii="SimSun"/>
          <w:spacing w:val="64"/>
          <w:w w:val="105"/>
        </w:rPr>
        <w:t xml:space="preserve"> </w:t>
      </w:r>
      <w:r>
        <w:rPr>
          <w:rFonts w:ascii="SimSun"/>
          <w:w w:val="105"/>
        </w:rPr>
        <w:t>object</w:t>
      </w:r>
    </w:p>
    <w:p>
      <w:pPr>
        <w:pStyle w:val="6"/>
        <w:spacing w:line="274" w:lineRule="exact"/>
        <w:jc w:val="both"/>
        <w:rPr>
          <w:rFonts w:ascii="SimSun"/>
        </w:rPr>
      </w:pPr>
      <w:r>
        <w:rPr>
          <w:rFonts w:ascii="SimSun"/>
          <w:w w:val="105"/>
        </w:rPr>
        <w:t xml:space="preserve">StreamingTV        </w:t>
      </w:r>
      <w:r>
        <w:rPr>
          <w:rFonts w:ascii="SimSun"/>
          <w:spacing w:val="80"/>
          <w:w w:val="105"/>
        </w:rPr>
        <w:t xml:space="preserve"> </w:t>
      </w:r>
      <w:r>
        <w:rPr>
          <w:rFonts w:ascii="SimSun"/>
          <w:w w:val="105"/>
        </w:rPr>
        <w:t>object</w:t>
      </w:r>
    </w:p>
    <w:p>
      <w:pPr>
        <w:pStyle w:val="6"/>
        <w:spacing w:line="270" w:lineRule="exact"/>
        <w:jc w:val="both"/>
        <w:rPr>
          <w:rFonts w:ascii="SimSun"/>
        </w:rPr>
      </w:pPr>
      <w:r>
        <w:rPr>
          <w:rFonts w:ascii="SimSun"/>
          <w:w w:val="105"/>
        </w:rPr>
        <w:t xml:space="preserve">StreamingMovies    </w:t>
      </w:r>
      <w:r>
        <w:rPr>
          <w:rFonts w:ascii="SimSun"/>
          <w:spacing w:val="79"/>
          <w:w w:val="105"/>
        </w:rPr>
        <w:t xml:space="preserve"> </w:t>
      </w:r>
      <w:r>
        <w:rPr>
          <w:rFonts w:ascii="SimSun"/>
          <w:w w:val="105"/>
        </w:rPr>
        <w:t>object</w:t>
      </w:r>
    </w:p>
    <w:p>
      <w:pPr>
        <w:pStyle w:val="6"/>
        <w:tabs>
          <w:tab w:val="left" w:pos="3274"/>
        </w:tabs>
        <w:spacing w:before="1" w:line="232" w:lineRule="auto"/>
        <w:ind w:right="6315"/>
        <w:jc w:val="both"/>
        <w:rPr>
          <w:rFonts w:ascii="SimSun"/>
        </w:rPr>
      </w:pPr>
      <w:r>
        <w:rPr>
          <w:rFonts w:ascii="SimSun"/>
          <w:w w:val="105"/>
        </w:rPr>
        <w:t>Contract</w:t>
      </w:r>
      <w:r>
        <w:rPr>
          <w:rFonts w:ascii="SimSun"/>
          <w:w w:val="105"/>
        </w:rPr>
        <w:tab/>
      </w:r>
      <w:r>
        <w:rPr>
          <w:rFonts w:ascii="SimSun"/>
          <w:spacing w:val="-1"/>
          <w:w w:val="105"/>
        </w:rPr>
        <w:t>object</w:t>
      </w:r>
      <w:r>
        <w:rPr>
          <w:rFonts w:ascii="SimSun"/>
          <w:spacing w:val="-114"/>
          <w:w w:val="105"/>
        </w:rPr>
        <w:t xml:space="preserve"> </w:t>
      </w:r>
      <w:r>
        <w:rPr>
          <w:rFonts w:ascii="SimSun"/>
          <w:w w:val="105"/>
        </w:rPr>
        <w:t>PaperlessBilling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object</w:t>
      </w:r>
      <w:r>
        <w:rPr>
          <w:rFonts w:ascii="SimSun"/>
          <w:spacing w:val="-113"/>
          <w:w w:val="105"/>
        </w:rPr>
        <w:t xml:space="preserve"> </w:t>
      </w:r>
      <w:r>
        <w:rPr>
          <w:rFonts w:ascii="SimSun"/>
          <w:w w:val="105"/>
        </w:rPr>
        <w:t xml:space="preserve">PaymentMethod      </w:t>
      </w:r>
      <w:r>
        <w:rPr>
          <w:rFonts w:ascii="SimSun"/>
          <w:spacing w:val="65"/>
          <w:w w:val="105"/>
        </w:rPr>
        <w:t xml:space="preserve"> </w:t>
      </w:r>
      <w:r>
        <w:rPr>
          <w:rFonts w:ascii="SimSun"/>
          <w:w w:val="105"/>
        </w:rPr>
        <w:t>object</w:t>
      </w:r>
    </w:p>
    <w:p>
      <w:pPr>
        <w:pStyle w:val="6"/>
        <w:tabs>
          <w:tab w:val="left" w:pos="3159"/>
        </w:tabs>
        <w:spacing w:line="272" w:lineRule="exact"/>
        <w:rPr>
          <w:rFonts w:ascii="SimSun"/>
        </w:rPr>
      </w:pPr>
      <w:r>
        <w:rPr>
          <w:rFonts w:ascii="SimSun"/>
          <w:w w:val="105"/>
        </w:rPr>
        <w:t>MonthlyCharges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float64</w:t>
      </w:r>
    </w:p>
    <w:p>
      <w:pPr>
        <w:pStyle w:val="6"/>
        <w:tabs>
          <w:tab w:val="left" w:pos="3274"/>
        </w:tabs>
        <w:spacing w:line="270" w:lineRule="exact"/>
        <w:rPr>
          <w:rFonts w:ascii="SimSun"/>
        </w:rPr>
      </w:pPr>
      <w:r>
        <w:rPr>
          <w:rFonts w:ascii="SimSun"/>
          <w:w w:val="105"/>
        </w:rPr>
        <w:t>TotalCharges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object</w:t>
      </w:r>
    </w:p>
    <w:p>
      <w:pPr>
        <w:pStyle w:val="6"/>
        <w:tabs>
          <w:tab w:val="left" w:pos="3274"/>
        </w:tabs>
        <w:spacing w:line="274" w:lineRule="exact"/>
        <w:rPr>
          <w:rFonts w:ascii="SimSun"/>
        </w:rPr>
      </w:pPr>
      <w:r>
        <w:rPr>
          <w:rFonts w:ascii="SimSun"/>
          <w:w w:val="105"/>
        </w:rPr>
        <w:t>Churn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object</w:t>
      </w:r>
    </w:p>
    <w:p>
      <w:pPr>
        <w:pStyle w:val="6"/>
        <w:spacing w:line="279" w:lineRule="exact"/>
        <w:rPr>
          <w:rFonts w:ascii="SimSun"/>
        </w:rPr>
      </w:pPr>
      <w:r>
        <w:rPr>
          <w:rFonts w:ascii="SimSun"/>
          <w:w w:val="105"/>
        </w:rPr>
        <w:t>dtype:</w:t>
      </w:r>
      <w:r>
        <w:rPr>
          <w:rFonts w:ascii="SimSun"/>
          <w:spacing w:val="-12"/>
          <w:w w:val="105"/>
        </w:rPr>
        <w:t xml:space="preserve"> </w:t>
      </w:r>
      <w:r>
        <w:rPr>
          <w:rFonts w:ascii="SimSun"/>
          <w:w w:val="105"/>
        </w:rPr>
        <w:t>object</w:t>
      </w:r>
    </w:p>
    <w:p>
      <w:pPr>
        <w:pStyle w:val="6"/>
        <w:spacing w:before="8" w:line="240" w:lineRule="auto"/>
        <w:ind w:left="0"/>
        <w:rPr>
          <w:rFonts w:ascii="SimSun"/>
          <w:sz w:val="19"/>
        </w:rPr>
      </w:pPr>
    </w:p>
    <w:p>
      <w:pPr>
        <w:pStyle w:val="6"/>
        <w:spacing w:line="240" w:lineRule="auto"/>
        <w:ind w:left="281"/>
        <w:rPr>
          <w:rFonts w:ascii="SimSun"/>
        </w:rPr>
      </w:pPr>
      <w:r>
        <w:pict>
          <v:group id="_x0000_s1051" o:spid="_x0000_s1051" o:spt="203" style="position:absolute;left:0pt;margin-left:72pt;margin-top:-0.65pt;height:19.6pt;width:468pt;mso-position-horizontal-relative:page;z-index:251665408;mso-width-relative:page;mso-height-relative:page;" coordorigin="1440,-14" coordsize="9360,392">
            <o:lock v:ext="edit"/>
            <v:shape id="_x0000_s1052" o:spid="_x0000_s1052" style="position:absolute;left:1440;top:-14;height:392;width:9360;" fillcolor="#CFCFCF" filled="t" stroked="f" coordorigin="1440,-14" coordsize="9360,392" path="m10759,377l1481,377,1464,375,1452,365,1442,353,1440,339,1440,27,1442,10,1452,-2,1464,-11,1481,-14,10759,-14,10776,-11,10788,-2,10798,10,10800,27,10800,339,10798,353,10788,365,10776,375,10759,377xe">
              <v:path arrowok="t"/>
              <v:fill on="t" focussize="0,0"/>
              <v:stroke on="f"/>
              <v:imagedata o:title=""/>
              <o:lock v:ext="edit"/>
            </v:shape>
            <v:shape id="_x0000_s1053" o:spid="_x0000_s1053" o:spt="202" type="#_x0000_t202" style="position:absolute;left:1440;top:-14;height:392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4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msno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matrix(df);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[8]:</w:t>
      </w:r>
    </w:p>
    <w:p>
      <w:pPr>
        <w:pStyle w:val="6"/>
        <w:spacing w:before="10" w:line="240" w:lineRule="auto"/>
        <w:ind w:left="0"/>
        <w:rPr>
          <w:rFonts w:ascii="SimSun"/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1242060</wp:posOffset>
            </wp:positionH>
            <wp:positionV relativeFrom="paragraph">
              <wp:posOffset>201930</wp:posOffset>
            </wp:positionV>
            <wp:extent cx="5240655" cy="241236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622" cy="2412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before="5" w:line="240" w:lineRule="auto"/>
        <w:ind w:left="0"/>
        <w:rPr>
          <w:rFonts w:ascii="SimSun"/>
          <w:sz w:val="25"/>
        </w:rPr>
      </w:pPr>
    </w:p>
    <w:p>
      <w:pPr>
        <w:pStyle w:val="6"/>
        <w:spacing w:before="1" w:line="240" w:lineRule="auto"/>
        <w:ind w:left="281"/>
        <w:rPr>
          <w:rFonts w:ascii="SimSun"/>
        </w:rPr>
      </w:pPr>
      <w:r>
        <w:pict>
          <v:group id="_x0000_s1054" o:spid="_x0000_s1054" o:spt="203" style="position:absolute;left:0pt;margin-left:72pt;margin-top:-0.6pt;height:33.15pt;width:468pt;mso-position-horizontal-relative:page;z-index:251664384;mso-width-relative:page;mso-height-relative:page;" coordorigin="1440,-13" coordsize="9360,663">
            <o:lock v:ext="edit"/>
            <v:shape id="_x0000_s1055" o:spid="_x0000_s1055" style="position:absolute;left:1459;top:8;height:622;width:9320;" fillcolor="#F7F7F7" filled="t" stroked="f" coordorigin="1459,9" coordsize="9320,622" path="m10771,630l1469,630,1459,621,1459,16,1469,9,10771,9,10778,16,10778,621,10771,630xe">
              <v:path arrowok="t"/>
              <v:fill on="t" focussize="0,0"/>
              <v:stroke on="f"/>
              <v:imagedata o:title=""/>
              <o:lock v:ext="edit"/>
            </v:shape>
            <v:shape id="_x0000_s1056" o:spid="_x0000_s1056" style="position:absolute;left:1440;top:-13;height:663;width:9360;" fillcolor="#CFCFCF" filled="t" stroked="f" coordorigin="1440,-13" coordsize="9360,663" path="m10759,650l1481,650,1464,647,1452,638,1442,626,1440,609,1440,28,1442,11,1452,-1,1464,-10,1481,-13,10759,-13,10776,-10,10788,-1,10798,11,10800,28,10800,609,10798,626,10788,638,10776,647,10759,650xe">
              <v:path arrowok="t"/>
              <v:fill on="t" focussize="0,0"/>
              <v:stroke on="f"/>
              <v:imagedata o:title=""/>
              <o:lock v:ext="edit"/>
            </v:shape>
            <v:shape id="_x0000_s1057" o:spid="_x0000_s1057" o:spt="202" type="#_x0000_t202" style="position:absolute;left:1459;top:8;height:622;width:93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2" w:lineRule="auto"/>
                      <w:ind w:left="57" w:right="4919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SimSun"/>
                        <w:w w:val="105"/>
                        <w:sz w:val="22"/>
                      </w:rPr>
                      <w:t>df</w:t>
                    </w:r>
                    <w:r>
                      <w:rPr>
                        <w:rFonts w:ascii="SimSun"/>
                        <w:spacing w:val="-14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rFonts w:ascii="SimSun"/>
                        <w:color w:val="666666"/>
                        <w:spacing w:val="-1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drop([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</w:rPr>
                      <w:t>'customerID'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],</w:t>
                    </w:r>
                    <w:r>
                      <w:rPr>
                        <w:rFonts w:ascii="SimSun"/>
                        <w:spacing w:val="-1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axis</w:t>
                    </w:r>
                    <w:r>
                      <w:rPr>
                        <w:rFonts w:ascii="SimSun"/>
                        <w:spacing w:val="-10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rFonts w:ascii="SimSun"/>
                        <w:color w:val="666666"/>
                        <w:spacing w:val="-15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1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)</w:t>
                    </w:r>
                    <w:r>
                      <w:rPr>
                        <w:rFonts w:ascii="SimSun"/>
                        <w:spacing w:val="-112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head()</w:t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[9]:</w:t>
      </w:r>
    </w:p>
    <w:p>
      <w:pPr>
        <w:spacing w:after="0" w:line="240" w:lineRule="auto"/>
        <w:rPr>
          <w:rFonts w:ascii="SimSun"/>
        </w:rPr>
        <w:sectPr>
          <w:pgSz w:w="12240" w:h="15840"/>
          <w:pgMar w:top="1400" w:right="1320" w:bottom="1000" w:left="640" w:header="0" w:footer="817" w:gutter="0"/>
          <w:cols w:space="720" w:num="1"/>
        </w:sectPr>
      </w:pPr>
    </w:p>
    <w:tbl>
      <w:tblPr>
        <w:tblStyle w:val="5"/>
        <w:tblW w:w="0" w:type="auto"/>
        <w:tblInd w:w="2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7"/>
        <w:gridCol w:w="912"/>
        <w:gridCol w:w="1665"/>
        <w:gridCol w:w="915"/>
        <w:gridCol w:w="1319"/>
        <w:gridCol w:w="857"/>
        <w:gridCol w:w="1550"/>
        <w:gridCol w:w="2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867" w:type="dxa"/>
          </w:tcPr>
          <w:p>
            <w:pPr>
              <w:pStyle w:val="9"/>
              <w:spacing w:line="226" w:lineRule="exact"/>
              <w:ind w:left="50"/>
              <w:rPr>
                <w:sz w:val="22"/>
              </w:rPr>
            </w:pPr>
            <w:r>
              <w:rPr>
                <w:color w:val="D64313"/>
                <w:w w:val="105"/>
                <w:sz w:val="22"/>
              </w:rPr>
              <w:t>[9]:</w:t>
            </w:r>
          </w:p>
        </w:tc>
        <w:tc>
          <w:tcPr>
            <w:tcW w:w="912" w:type="dxa"/>
          </w:tcPr>
          <w:p>
            <w:pPr>
              <w:pStyle w:val="9"/>
              <w:spacing w:line="226" w:lineRule="exact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gender</w:t>
            </w:r>
          </w:p>
        </w:tc>
        <w:tc>
          <w:tcPr>
            <w:tcW w:w="1665" w:type="dxa"/>
          </w:tcPr>
          <w:p>
            <w:pPr>
              <w:pStyle w:val="9"/>
              <w:spacing w:line="226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SeniorCitizen</w:t>
            </w:r>
          </w:p>
        </w:tc>
        <w:tc>
          <w:tcPr>
            <w:tcW w:w="915" w:type="dxa"/>
          </w:tcPr>
          <w:p>
            <w:pPr>
              <w:pStyle w:val="9"/>
              <w:spacing w:line="226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Partner</w:t>
            </w:r>
          </w:p>
        </w:tc>
        <w:tc>
          <w:tcPr>
            <w:tcW w:w="1319" w:type="dxa"/>
          </w:tcPr>
          <w:p>
            <w:pPr>
              <w:pStyle w:val="9"/>
              <w:spacing w:line="226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Dependents</w:t>
            </w:r>
          </w:p>
        </w:tc>
        <w:tc>
          <w:tcPr>
            <w:tcW w:w="857" w:type="dxa"/>
          </w:tcPr>
          <w:p>
            <w:pPr>
              <w:pStyle w:val="9"/>
              <w:spacing w:line="226" w:lineRule="exact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tenure</w:t>
            </w:r>
          </w:p>
        </w:tc>
        <w:tc>
          <w:tcPr>
            <w:tcW w:w="1550" w:type="dxa"/>
          </w:tcPr>
          <w:p>
            <w:pPr>
              <w:pStyle w:val="9"/>
              <w:spacing w:line="226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PhoneService</w:t>
            </w:r>
          </w:p>
        </w:tc>
        <w:tc>
          <w:tcPr>
            <w:tcW w:w="277" w:type="dxa"/>
          </w:tcPr>
          <w:p>
            <w:pPr>
              <w:pStyle w:val="9"/>
              <w:spacing w:line="226" w:lineRule="exact"/>
              <w:ind w:left="112"/>
              <w:rPr>
                <w:sz w:val="22"/>
              </w:rPr>
            </w:pPr>
            <w:r>
              <w:rPr>
                <w:w w:val="102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67" w:type="dxa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19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857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550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67" w:type="dxa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19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857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34</w:t>
            </w:r>
          </w:p>
        </w:tc>
        <w:tc>
          <w:tcPr>
            <w:tcW w:w="1550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67" w:type="dxa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19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857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550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867" w:type="dxa"/>
          </w:tcPr>
          <w:p>
            <w:pPr>
              <w:pStyle w:val="9"/>
              <w:spacing w:line="254" w:lineRule="exact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912" w:type="dxa"/>
          </w:tcPr>
          <w:p>
            <w:pPr>
              <w:pStyle w:val="9"/>
              <w:spacing w:line="254" w:lineRule="exact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5" w:type="dxa"/>
          </w:tcPr>
          <w:p>
            <w:pPr>
              <w:pStyle w:val="9"/>
              <w:spacing w:line="254" w:lineRule="exact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5" w:type="dxa"/>
          </w:tcPr>
          <w:p>
            <w:pPr>
              <w:pStyle w:val="9"/>
              <w:spacing w:line="254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19" w:type="dxa"/>
          </w:tcPr>
          <w:p>
            <w:pPr>
              <w:pStyle w:val="9"/>
              <w:spacing w:line="254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857" w:type="dxa"/>
          </w:tcPr>
          <w:p>
            <w:pPr>
              <w:pStyle w:val="9"/>
              <w:spacing w:line="254" w:lineRule="exact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45</w:t>
            </w:r>
          </w:p>
        </w:tc>
        <w:tc>
          <w:tcPr>
            <w:tcW w:w="1550" w:type="dxa"/>
          </w:tcPr>
          <w:p>
            <w:pPr>
              <w:pStyle w:val="9"/>
              <w:spacing w:line="254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867" w:type="dxa"/>
          </w:tcPr>
          <w:p>
            <w:pPr>
              <w:pStyle w:val="9"/>
              <w:spacing w:line="230" w:lineRule="exact"/>
              <w:ind w:right="109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912" w:type="dxa"/>
          </w:tcPr>
          <w:p>
            <w:pPr>
              <w:pStyle w:val="9"/>
              <w:spacing w:line="230" w:lineRule="exact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1665" w:type="dxa"/>
          </w:tcPr>
          <w:p>
            <w:pPr>
              <w:pStyle w:val="9"/>
              <w:spacing w:line="230" w:lineRule="exact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5" w:type="dxa"/>
          </w:tcPr>
          <w:p>
            <w:pPr>
              <w:pStyle w:val="9"/>
              <w:spacing w:line="230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19" w:type="dxa"/>
          </w:tcPr>
          <w:p>
            <w:pPr>
              <w:pStyle w:val="9"/>
              <w:spacing w:line="230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857" w:type="dxa"/>
          </w:tcPr>
          <w:p>
            <w:pPr>
              <w:pStyle w:val="9"/>
              <w:spacing w:line="230" w:lineRule="exact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550" w:type="dxa"/>
          </w:tcPr>
          <w:p>
            <w:pPr>
              <w:pStyle w:val="9"/>
              <w:spacing w:line="230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7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pStyle w:val="6"/>
        <w:spacing w:before="8" w:line="240" w:lineRule="auto"/>
        <w:ind w:left="0"/>
        <w:rPr>
          <w:rFonts w:ascii="SimSun"/>
          <w:sz w:val="17"/>
        </w:rPr>
      </w:pPr>
      <w:r>
        <w:pict>
          <v:shape id="_x0000_s1058" o:spid="_x0000_s1058" style="position:absolute;left:0pt;margin-left:72pt;margin-top:549.7pt;height:33.25pt;width:468pt;mso-position-horizontal-relative:page;mso-position-vertical-relative:page;z-index:-251632640;mso-width-relative:page;mso-height-relative:page;" fillcolor="#CFCFCF" filled="t" stroked="f" coordorigin="1440,10994" coordsize="9360,665" path="m10759,11659l1481,11659,1464,11654,1452,11647,1442,11635,1440,11618,1440,11035,1442,11018,1452,11006,1464,10999,1481,10994,10759,10994,10776,10999,10788,11006,10798,11018,10800,11035,10800,11618,10798,11635,10788,11647,10776,11654,10759,11659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6"/>
        <w:spacing w:before="70" w:line="268" w:lineRule="exact"/>
        <w:ind w:left="1556"/>
        <w:rPr>
          <w:rFonts w:ascii="SimSun"/>
        </w:rPr>
      </w:pPr>
      <w:r>
        <w:rPr>
          <w:rFonts w:ascii="SimSun"/>
          <w:w w:val="105"/>
        </w:rPr>
        <w:t>MultipleLines</w:t>
      </w:r>
      <w:r>
        <w:rPr>
          <w:rFonts w:ascii="SimSun"/>
          <w:spacing w:val="-14"/>
          <w:w w:val="105"/>
        </w:rPr>
        <w:t xml:space="preserve"> </w:t>
      </w:r>
      <w:r>
        <w:rPr>
          <w:rFonts w:ascii="SimSun"/>
          <w:w w:val="105"/>
        </w:rPr>
        <w:t>InternetService</w:t>
      </w:r>
      <w:r>
        <w:rPr>
          <w:rFonts w:ascii="SimSun"/>
          <w:spacing w:val="-12"/>
          <w:w w:val="105"/>
        </w:rPr>
        <w:t xml:space="preserve"> </w:t>
      </w:r>
      <w:r>
        <w:rPr>
          <w:rFonts w:ascii="SimSun"/>
          <w:w w:val="105"/>
        </w:rPr>
        <w:t>OnlineSecurity</w:t>
      </w:r>
      <w:r>
        <w:rPr>
          <w:rFonts w:ascii="SimSun"/>
          <w:spacing w:val="-14"/>
          <w:w w:val="105"/>
        </w:rPr>
        <w:t xml:space="preserve"> </w:t>
      </w:r>
      <w:r>
        <w:rPr>
          <w:rFonts w:ascii="SimSun"/>
          <w:w w:val="105"/>
        </w:rPr>
        <w:t>OnlineBackup</w:t>
      </w:r>
      <w:r>
        <w:rPr>
          <w:rFonts w:ascii="SimSun"/>
          <w:spacing w:val="88"/>
          <w:w w:val="105"/>
        </w:rPr>
        <w:t xml:space="preserve"> </w:t>
      </w:r>
      <w:r>
        <w:rPr>
          <w:rFonts w:ascii="SimSun"/>
          <w:w w:val="105"/>
        </w:rPr>
        <w:t>\</w:t>
      </w:r>
    </w:p>
    <w:p>
      <w:pPr>
        <w:pStyle w:val="8"/>
        <w:numPr>
          <w:ilvl w:val="0"/>
          <w:numId w:val="4"/>
        </w:numPr>
        <w:tabs>
          <w:tab w:val="left" w:pos="1213"/>
          <w:tab w:val="left" w:pos="4541"/>
          <w:tab w:val="left" w:pos="6375"/>
          <w:tab w:val="left" w:pos="7747"/>
        </w:tabs>
        <w:spacing w:before="0" w:after="0" w:line="264" w:lineRule="exact"/>
        <w:ind w:left="1212" w:right="0" w:hanging="337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phone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service</w:t>
      </w:r>
      <w:r>
        <w:rPr>
          <w:w w:val="105"/>
          <w:sz w:val="22"/>
        </w:rPr>
        <w:tab/>
      </w:r>
      <w:r>
        <w:rPr>
          <w:w w:val="105"/>
          <w:sz w:val="22"/>
        </w:rPr>
        <w:t>DSL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</w:p>
    <w:p>
      <w:pPr>
        <w:pStyle w:val="8"/>
        <w:numPr>
          <w:ilvl w:val="0"/>
          <w:numId w:val="4"/>
        </w:numPr>
        <w:tabs>
          <w:tab w:val="left" w:pos="2823"/>
          <w:tab w:val="left" w:pos="2824"/>
          <w:tab w:val="left" w:pos="4541"/>
          <w:tab w:val="left" w:pos="6259"/>
          <w:tab w:val="left" w:pos="7863"/>
        </w:tabs>
        <w:spacing w:before="0" w:after="0" w:line="271" w:lineRule="exact"/>
        <w:ind w:left="2823" w:right="0" w:hanging="1948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DSL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4"/>
        </w:numPr>
        <w:tabs>
          <w:tab w:val="left" w:pos="2823"/>
          <w:tab w:val="left" w:pos="2824"/>
          <w:tab w:val="left" w:pos="4541"/>
          <w:tab w:val="left" w:pos="6259"/>
          <w:tab w:val="left" w:pos="7747"/>
        </w:tabs>
        <w:spacing w:before="0" w:after="0" w:line="270" w:lineRule="exact"/>
        <w:ind w:left="2823" w:right="0" w:hanging="1948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DSL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</w:p>
    <w:p>
      <w:pPr>
        <w:pStyle w:val="8"/>
        <w:numPr>
          <w:ilvl w:val="0"/>
          <w:numId w:val="4"/>
        </w:numPr>
        <w:tabs>
          <w:tab w:val="left" w:pos="1213"/>
          <w:tab w:val="left" w:pos="4541"/>
          <w:tab w:val="left" w:pos="6259"/>
          <w:tab w:val="left" w:pos="7863"/>
        </w:tabs>
        <w:spacing w:before="0" w:after="0" w:line="275" w:lineRule="exact"/>
        <w:ind w:left="1212" w:right="0" w:hanging="337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phone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service</w:t>
      </w:r>
      <w:r>
        <w:rPr>
          <w:w w:val="105"/>
          <w:sz w:val="22"/>
        </w:rPr>
        <w:tab/>
      </w:r>
      <w:r>
        <w:rPr>
          <w:w w:val="105"/>
          <w:sz w:val="22"/>
        </w:rPr>
        <w:t>DSL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4"/>
        </w:numPr>
        <w:tabs>
          <w:tab w:val="left" w:pos="2823"/>
          <w:tab w:val="left" w:pos="2824"/>
          <w:tab w:val="left" w:pos="3624"/>
          <w:tab w:val="left" w:pos="6375"/>
          <w:tab w:val="left" w:pos="7863"/>
        </w:tabs>
        <w:spacing w:before="0" w:after="0" w:line="280" w:lineRule="exact"/>
        <w:ind w:left="2823" w:right="0" w:hanging="1948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Fiber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optic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6"/>
        <w:spacing w:before="9" w:line="240" w:lineRule="auto"/>
        <w:ind w:left="0"/>
        <w:rPr>
          <w:rFonts w:ascii="SimSun"/>
          <w:sz w:val="14"/>
        </w:rPr>
      </w:pPr>
    </w:p>
    <w:p>
      <w:pPr>
        <w:pStyle w:val="6"/>
        <w:tabs>
          <w:tab w:val="left" w:pos="8434"/>
        </w:tabs>
        <w:spacing w:before="70" w:line="296" w:lineRule="exact"/>
        <w:ind w:left="1104"/>
        <w:rPr>
          <w:rFonts w:ascii="SimSun"/>
        </w:rPr>
      </w:pPr>
      <w:r>
        <w:rPr>
          <w:rFonts w:ascii="SimSun"/>
          <w:w w:val="105"/>
        </w:rPr>
        <w:t>DeviceProtection</w:t>
      </w:r>
      <w:r>
        <w:rPr>
          <w:rFonts w:ascii="SimSun"/>
          <w:spacing w:val="-18"/>
          <w:w w:val="105"/>
        </w:rPr>
        <w:t xml:space="preserve"> </w:t>
      </w:r>
      <w:r>
        <w:rPr>
          <w:rFonts w:ascii="SimSun"/>
          <w:w w:val="105"/>
        </w:rPr>
        <w:t>TechSupport</w:t>
      </w:r>
      <w:r>
        <w:rPr>
          <w:rFonts w:ascii="SimSun"/>
          <w:spacing w:val="-18"/>
          <w:w w:val="105"/>
        </w:rPr>
        <w:t xml:space="preserve"> </w:t>
      </w:r>
      <w:r>
        <w:rPr>
          <w:rFonts w:ascii="SimSun"/>
          <w:w w:val="105"/>
        </w:rPr>
        <w:t>StreamingTV</w:t>
      </w:r>
      <w:r>
        <w:rPr>
          <w:rFonts w:ascii="SimSun"/>
          <w:spacing w:val="-17"/>
          <w:w w:val="105"/>
        </w:rPr>
        <w:t xml:space="preserve"> </w:t>
      </w:r>
      <w:r>
        <w:rPr>
          <w:rFonts w:ascii="SimSun"/>
          <w:w w:val="105"/>
        </w:rPr>
        <w:t>StreamingMovies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Contract</w:t>
      </w:r>
      <w:r>
        <w:rPr>
          <w:rFonts w:ascii="SimSun"/>
          <w:spacing w:val="100"/>
          <w:w w:val="105"/>
        </w:rPr>
        <w:t xml:space="preserve"> </w:t>
      </w:r>
      <w:r>
        <w:rPr>
          <w:rFonts w:ascii="SimSun"/>
          <w:w w:val="105"/>
          <w:position w:val="-2"/>
        </w:rPr>
        <w:t>\</w:t>
      </w:r>
    </w:p>
    <w:p>
      <w:pPr>
        <w:pStyle w:val="8"/>
        <w:numPr>
          <w:ilvl w:val="0"/>
          <w:numId w:val="5"/>
        </w:numPr>
        <w:tabs>
          <w:tab w:val="left" w:pos="2707"/>
          <w:tab w:val="left" w:pos="2708"/>
          <w:tab w:val="left" w:pos="4083"/>
          <w:tab w:val="left" w:pos="5455"/>
          <w:tab w:val="left" w:pos="7291"/>
        </w:tabs>
        <w:spacing w:before="0" w:after="0" w:line="251" w:lineRule="exact"/>
        <w:ind w:left="2708" w:right="0" w:hanging="1832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spacing w:val="95"/>
          <w:w w:val="105"/>
          <w:sz w:val="22"/>
        </w:rPr>
        <w:t xml:space="preserve"> </w:t>
      </w:r>
      <w:r>
        <w:rPr>
          <w:w w:val="105"/>
          <w:sz w:val="22"/>
        </w:rPr>
        <w:t>Month-to-month</w:t>
      </w:r>
    </w:p>
    <w:p>
      <w:pPr>
        <w:pStyle w:val="8"/>
        <w:numPr>
          <w:ilvl w:val="0"/>
          <w:numId w:val="5"/>
        </w:numPr>
        <w:tabs>
          <w:tab w:val="left" w:pos="2592"/>
          <w:tab w:val="left" w:pos="2593"/>
          <w:tab w:val="left" w:pos="4083"/>
          <w:tab w:val="left" w:pos="5455"/>
          <w:tab w:val="left" w:pos="7291"/>
          <w:tab w:val="left" w:pos="8436"/>
        </w:tabs>
        <w:spacing w:before="0" w:after="0" w:line="262" w:lineRule="exact"/>
        <w:ind w:left="2592" w:right="0" w:hanging="1717"/>
        <w:jc w:val="left"/>
        <w:rPr>
          <w:sz w:val="22"/>
        </w:rPr>
      </w:pP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One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year</w:t>
      </w:r>
    </w:p>
    <w:p>
      <w:pPr>
        <w:pStyle w:val="8"/>
        <w:numPr>
          <w:ilvl w:val="0"/>
          <w:numId w:val="5"/>
        </w:numPr>
        <w:tabs>
          <w:tab w:val="left" w:pos="2707"/>
          <w:tab w:val="left" w:pos="2708"/>
          <w:tab w:val="left" w:pos="4083"/>
          <w:tab w:val="left" w:pos="5455"/>
          <w:tab w:val="left" w:pos="7291"/>
        </w:tabs>
        <w:spacing w:before="0" w:after="0" w:line="270" w:lineRule="exact"/>
        <w:ind w:left="2708" w:right="0" w:hanging="1832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spacing w:val="95"/>
          <w:w w:val="105"/>
          <w:sz w:val="22"/>
        </w:rPr>
        <w:t xml:space="preserve"> </w:t>
      </w:r>
      <w:r>
        <w:rPr>
          <w:w w:val="105"/>
          <w:sz w:val="22"/>
        </w:rPr>
        <w:t>Month-to-month</w:t>
      </w:r>
    </w:p>
    <w:p>
      <w:pPr>
        <w:pStyle w:val="8"/>
        <w:numPr>
          <w:ilvl w:val="0"/>
          <w:numId w:val="5"/>
        </w:numPr>
        <w:tabs>
          <w:tab w:val="left" w:pos="2592"/>
          <w:tab w:val="left" w:pos="2593"/>
          <w:tab w:val="left" w:pos="3967"/>
          <w:tab w:val="left" w:pos="5455"/>
          <w:tab w:val="left" w:pos="7291"/>
          <w:tab w:val="left" w:pos="8436"/>
        </w:tabs>
        <w:spacing w:before="0" w:after="0" w:line="274" w:lineRule="exact"/>
        <w:ind w:left="2592" w:right="0" w:hanging="1717"/>
        <w:jc w:val="left"/>
        <w:rPr>
          <w:sz w:val="22"/>
        </w:rPr>
      </w:pP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One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year</w:t>
      </w:r>
    </w:p>
    <w:p>
      <w:pPr>
        <w:pStyle w:val="8"/>
        <w:numPr>
          <w:ilvl w:val="0"/>
          <w:numId w:val="5"/>
        </w:numPr>
        <w:tabs>
          <w:tab w:val="left" w:pos="2707"/>
          <w:tab w:val="left" w:pos="2708"/>
          <w:tab w:val="left" w:pos="4083"/>
          <w:tab w:val="left" w:pos="5455"/>
          <w:tab w:val="left" w:pos="7291"/>
        </w:tabs>
        <w:spacing w:before="0" w:after="0" w:line="280" w:lineRule="exact"/>
        <w:ind w:left="2708" w:right="0" w:hanging="1832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spacing w:val="95"/>
          <w:w w:val="105"/>
          <w:sz w:val="22"/>
        </w:rPr>
        <w:t xml:space="preserve"> </w:t>
      </w:r>
      <w:r>
        <w:rPr>
          <w:w w:val="105"/>
          <w:sz w:val="22"/>
        </w:rPr>
        <w:t>Month-to-month</w:t>
      </w:r>
    </w:p>
    <w:p>
      <w:pPr>
        <w:pStyle w:val="6"/>
        <w:spacing w:before="12" w:line="240" w:lineRule="auto"/>
        <w:ind w:left="0"/>
        <w:rPr>
          <w:rFonts w:ascii="SimSun"/>
          <w:sz w:val="26"/>
        </w:rPr>
      </w:pPr>
    </w:p>
    <w:tbl>
      <w:tblPr>
        <w:tblStyle w:val="5"/>
        <w:tblW w:w="0" w:type="auto"/>
        <w:tblInd w:w="12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3"/>
        <w:gridCol w:w="222"/>
        <w:gridCol w:w="1960"/>
        <w:gridCol w:w="3141"/>
        <w:gridCol w:w="1777"/>
        <w:gridCol w:w="1548"/>
        <w:gridCol w:w="6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925" w:type="dxa"/>
            <w:gridSpan w:val="2"/>
          </w:tcPr>
          <w:p>
            <w:pPr>
              <w:pStyle w:val="9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960" w:type="dxa"/>
          </w:tcPr>
          <w:p>
            <w:pPr>
              <w:pStyle w:val="9"/>
              <w:spacing w:line="226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PaperlessBilling</w:t>
            </w:r>
          </w:p>
        </w:tc>
        <w:tc>
          <w:tcPr>
            <w:tcW w:w="3141" w:type="dxa"/>
          </w:tcPr>
          <w:p>
            <w:pPr>
              <w:pStyle w:val="9"/>
              <w:spacing w:line="226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PaymentMethod</w:t>
            </w:r>
          </w:p>
        </w:tc>
        <w:tc>
          <w:tcPr>
            <w:tcW w:w="1777" w:type="dxa"/>
          </w:tcPr>
          <w:p>
            <w:pPr>
              <w:pStyle w:val="9"/>
              <w:spacing w:line="226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MonthlyCharges</w:t>
            </w:r>
          </w:p>
        </w:tc>
        <w:tc>
          <w:tcPr>
            <w:tcW w:w="1548" w:type="dxa"/>
          </w:tcPr>
          <w:p>
            <w:pPr>
              <w:pStyle w:val="9"/>
              <w:spacing w:line="226" w:lineRule="exact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TotalCharges</w:t>
            </w:r>
          </w:p>
        </w:tc>
        <w:tc>
          <w:tcPr>
            <w:tcW w:w="676" w:type="dxa"/>
          </w:tcPr>
          <w:p>
            <w:pPr>
              <w:pStyle w:val="9"/>
              <w:spacing w:line="226" w:lineRule="exact"/>
              <w:ind w:left="104"/>
              <w:rPr>
                <w:sz w:val="22"/>
              </w:rPr>
            </w:pPr>
            <w:r>
              <w:rPr>
                <w:w w:val="104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925" w:type="dxa"/>
            <w:gridSpan w:val="2"/>
          </w:tcPr>
          <w:p>
            <w:pPr>
              <w:pStyle w:val="9"/>
              <w:spacing w:line="251" w:lineRule="exact"/>
              <w:ind w:right="57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960" w:type="dxa"/>
          </w:tcPr>
          <w:p>
            <w:pPr>
              <w:pStyle w:val="9"/>
              <w:spacing w:line="251" w:lineRule="exact"/>
              <w:ind w:right="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3141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Electronic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7" w:type="dxa"/>
          </w:tcPr>
          <w:p>
            <w:pPr>
              <w:pStyle w:val="9"/>
              <w:spacing w:line="251" w:lineRule="exact"/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29.85</w:t>
            </w:r>
          </w:p>
        </w:tc>
        <w:tc>
          <w:tcPr>
            <w:tcW w:w="1548" w:type="dxa"/>
          </w:tcPr>
          <w:p>
            <w:pPr>
              <w:pStyle w:val="9"/>
              <w:spacing w:line="251" w:lineRule="exact"/>
              <w:ind w:right="12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29.85</w:t>
            </w:r>
          </w:p>
        </w:tc>
        <w:tc>
          <w:tcPr>
            <w:tcW w:w="6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925" w:type="dxa"/>
            <w:gridSpan w:val="2"/>
          </w:tcPr>
          <w:p>
            <w:pPr>
              <w:pStyle w:val="9"/>
              <w:spacing w:line="251" w:lineRule="exact"/>
              <w:ind w:right="57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960" w:type="dxa"/>
          </w:tcPr>
          <w:p>
            <w:pPr>
              <w:pStyle w:val="9"/>
              <w:spacing w:line="251" w:lineRule="exact"/>
              <w:ind w:right="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141" w:type="dxa"/>
          </w:tcPr>
          <w:p>
            <w:pPr>
              <w:pStyle w:val="9"/>
              <w:spacing w:line="251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0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7" w:type="dxa"/>
          </w:tcPr>
          <w:p>
            <w:pPr>
              <w:pStyle w:val="9"/>
              <w:spacing w:line="251" w:lineRule="exact"/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56.95</w:t>
            </w:r>
          </w:p>
        </w:tc>
        <w:tc>
          <w:tcPr>
            <w:tcW w:w="1548" w:type="dxa"/>
          </w:tcPr>
          <w:p>
            <w:pPr>
              <w:pStyle w:val="9"/>
              <w:spacing w:line="251" w:lineRule="exact"/>
              <w:ind w:right="12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1889.5</w:t>
            </w:r>
          </w:p>
        </w:tc>
        <w:tc>
          <w:tcPr>
            <w:tcW w:w="6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925" w:type="dxa"/>
            <w:gridSpan w:val="2"/>
          </w:tcPr>
          <w:p>
            <w:pPr>
              <w:pStyle w:val="9"/>
              <w:spacing w:line="251" w:lineRule="exact"/>
              <w:ind w:right="57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960" w:type="dxa"/>
          </w:tcPr>
          <w:p>
            <w:pPr>
              <w:pStyle w:val="9"/>
              <w:spacing w:line="251" w:lineRule="exact"/>
              <w:ind w:right="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3141" w:type="dxa"/>
          </w:tcPr>
          <w:p>
            <w:pPr>
              <w:pStyle w:val="9"/>
              <w:spacing w:line="251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0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7" w:type="dxa"/>
          </w:tcPr>
          <w:p>
            <w:pPr>
              <w:pStyle w:val="9"/>
              <w:spacing w:line="251" w:lineRule="exact"/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53.85</w:t>
            </w:r>
          </w:p>
        </w:tc>
        <w:tc>
          <w:tcPr>
            <w:tcW w:w="1548" w:type="dxa"/>
          </w:tcPr>
          <w:p>
            <w:pPr>
              <w:pStyle w:val="9"/>
              <w:spacing w:line="251" w:lineRule="exact"/>
              <w:ind w:right="12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108.15</w:t>
            </w:r>
          </w:p>
        </w:tc>
        <w:tc>
          <w:tcPr>
            <w:tcW w:w="6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925" w:type="dxa"/>
            <w:gridSpan w:val="2"/>
          </w:tcPr>
          <w:p>
            <w:pPr>
              <w:pStyle w:val="9"/>
              <w:spacing w:line="254" w:lineRule="exact"/>
              <w:ind w:right="57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1960" w:type="dxa"/>
          </w:tcPr>
          <w:p>
            <w:pPr>
              <w:pStyle w:val="9"/>
              <w:spacing w:line="254" w:lineRule="exact"/>
              <w:ind w:right="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141" w:type="dxa"/>
          </w:tcPr>
          <w:p>
            <w:pPr>
              <w:pStyle w:val="9"/>
              <w:spacing w:line="254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Bank</w:t>
            </w:r>
            <w:r>
              <w:rPr>
                <w:spacing w:val="-7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transfer</w:t>
            </w:r>
            <w:r>
              <w:rPr>
                <w:spacing w:val="-10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(automatic)</w:t>
            </w:r>
          </w:p>
        </w:tc>
        <w:tc>
          <w:tcPr>
            <w:tcW w:w="1777" w:type="dxa"/>
          </w:tcPr>
          <w:p>
            <w:pPr>
              <w:pStyle w:val="9"/>
              <w:spacing w:line="254" w:lineRule="exact"/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42.30</w:t>
            </w:r>
          </w:p>
        </w:tc>
        <w:tc>
          <w:tcPr>
            <w:tcW w:w="1548" w:type="dxa"/>
          </w:tcPr>
          <w:p>
            <w:pPr>
              <w:pStyle w:val="9"/>
              <w:spacing w:line="254" w:lineRule="exact"/>
              <w:ind w:right="12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1840.75</w:t>
            </w:r>
          </w:p>
        </w:tc>
        <w:tc>
          <w:tcPr>
            <w:tcW w:w="6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925" w:type="dxa"/>
            <w:gridSpan w:val="2"/>
          </w:tcPr>
          <w:p>
            <w:pPr>
              <w:pStyle w:val="9"/>
              <w:spacing w:line="228" w:lineRule="exact"/>
              <w:ind w:right="57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1960" w:type="dxa"/>
          </w:tcPr>
          <w:p>
            <w:pPr>
              <w:pStyle w:val="9"/>
              <w:spacing w:line="228" w:lineRule="exact"/>
              <w:ind w:right="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3141" w:type="dxa"/>
          </w:tcPr>
          <w:p>
            <w:pPr>
              <w:pStyle w:val="9"/>
              <w:spacing w:line="228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Electronic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7" w:type="dxa"/>
          </w:tcPr>
          <w:p>
            <w:pPr>
              <w:pStyle w:val="9"/>
              <w:spacing w:line="228" w:lineRule="exact"/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70.70</w:t>
            </w:r>
          </w:p>
        </w:tc>
        <w:tc>
          <w:tcPr>
            <w:tcW w:w="1548" w:type="dxa"/>
          </w:tcPr>
          <w:p>
            <w:pPr>
              <w:pStyle w:val="9"/>
              <w:spacing w:line="228" w:lineRule="exact"/>
              <w:ind w:right="12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151.65</w:t>
            </w:r>
          </w:p>
        </w:tc>
        <w:tc>
          <w:tcPr>
            <w:tcW w:w="676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3" w:hRule="atLeast"/>
        </w:trPr>
        <w:tc>
          <w:tcPr>
            <w:tcW w:w="703" w:type="dxa"/>
          </w:tcPr>
          <w:p>
            <w:pPr>
              <w:pStyle w:val="9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182" w:type="dxa"/>
            <w:gridSpan w:val="2"/>
          </w:tcPr>
          <w:p>
            <w:pPr>
              <w:pStyle w:val="9"/>
              <w:spacing w:before="4" w:line="240" w:lineRule="auto"/>
              <w:rPr>
                <w:sz w:val="22"/>
              </w:rPr>
            </w:pPr>
          </w:p>
          <w:p>
            <w:pPr>
              <w:pStyle w:val="9"/>
              <w:spacing w:line="278" w:lineRule="exact"/>
              <w:ind w:left="280"/>
              <w:rPr>
                <w:sz w:val="22"/>
              </w:rPr>
            </w:pPr>
            <w:r>
              <w:rPr>
                <w:w w:val="105"/>
                <w:sz w:val="22"/>
              </w:rPr>
              <w:t>Churn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623"/>
                <w:tab w:val="left" w:pos="624"/>
              </w:tabs>
              <w:spacing w:before="0" w:after="0" w:line="272" w:lineRule="exact"/>
              <w:ind w:left="623" w:right="0" w:hanging="574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623"/>
                <w:tab w:val="left" w:pos="624"/>
              </w:tabs>
              <w:spacing w:before="0" w:after="0" w:line="271" w:lineRule="exact"/>
              <w:ind w:left="623" w:right="0" w:hanging="574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508"/>
                <w:tab w:val="left" w:pos="509"/>
              </w:tabs>
              <w:spacing w:before="0" w:after="0" w:line="270" w:lineRule="exact"/>
              <w:ind w:left="508" w:right="0" w:hanging="459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623"/>
                <w:tab w:val="left" w:pos="624"/>
              </w:tabs>
              <w:spacing w:before="0" w:after="0" w:line="272" w:lineRule="exact"/>
              <w:ind w:left="623" w:right="0" w:hanging="574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508"/>
                <w:tab w:val="left" w:pos="509"/>
              </w:tabs>
              <w:spacing w:before="0" w:after="0" w:line="279" w:lineRule="exact"/>
              <w:ind w:left="508" w:right="0" w:hanging="459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7142" w:type="dxa"/>
            <w:gridSpan w:val="4"/>
          </w:tcPr>
          <w:p>
            <w:pPr>
              <w:pStyle w:val="9"/>
              <w:spacing w:line="240" w:lineRule="auto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703" w:type="dxa"/>
          </w:tcPr>
          <w:p>
            <w:pPr>
              <w:pStyle w:val="9"/>
              <w:spacing w:line="274" w:lineRule="exact"/>
              <w:ind w:left="7" w:right="55"/>
              <w:jc w:val="center"/>
              <w:rPr>
                <w:sz w:val="22"/>
              </w:rPr>
            </w:pPr>
            <w:r>
              <w:rPr>
                <w:color w:val="2E3D9F"/>
                <w:sz w:val="22"/>
              </w:rPr>
              <w:t>[10]:</w:t>
            </w:r>
          </w:p>
        </w:tc>
        <w:tc>
          <w:tcPr>
            <w:tcW w:w="2182" w:type="dxa"/>
            <w:gridSpan w:val="2"/>
            <w:shd w:val="clear" w:color="auto" w:fill="F7F7F7"/>
          </w:tcPr>
          <w:p>
            <w:pPr>
              <w:pStyle w:val="9"/>
              <w:spacing w:line="232" w:lineRule="auto"/>
              <w:ind w:left="57"/>
              <w:rPr>
                <w:sz w:val="22"/>
              </w:rPr>
            </w:pPr>
            <w:r>
              <w:rPr>
                <w:sz w:val="22"/>
              </w:rPr>
              <w:t>df[</w:t>
            </w:r>
            <w:r>
              <w:rPr>
                <w:color w:val="B92020"/>
                <w:sz w:val="22"/>
              </w:rPr>
              <w:t>'TotalCharges'</w:t>
            </w:r>
            <w:r>
              <w:rPr>
                <w:sz w:val="22"/>
              </w:rPr>
              <w:t>]</w:t>
            </w:r>
            <w:r>
              <w:rPr>
                <w:spacing w:val="-107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df</w:t>
            </w:r>
            <w:r>
              <w:rPr>
                <w:color w:val="666666"/>
                <w:w w:val="105"/>
                <w:sz w:val="22"/>
              </w:rPr>
              <w:t>.</w:t>
            </w:r>
            <w:r>
              <w:rPr>
                <w:w w:val="105"/>
                <w:sz w:val="22"/>
              </w:rPr>
              <w:t>isnull()</w:t>
            </w:r>
            <w:r>
              <w:rPr>
                <w:color w:val="666666"/>
                <w:w w:val="105"/>
                <w:sz w:val="22"/>
              </w:rPr>
              <w:t>.</w:t>
            </w:r>
            <w:r>
              <w:rPr>
                <w:w w:val="105"/>
                <w:sz w:val="22"/>
              </w:rPr>
              <w:t>sum()</w:t>
            </w:r>
          </w:p>
        </w:tc>
        <w:tc>
          <w:tcPr>
            <w:tcW w:w="7142" w:type="dxa"/>
            <w:gridSpan w:val="4"/>
            <w:shd w:val="clear" w:color="auto" w:fill="F7F7F7"/>
          </w:tcPr>
          <w:p>
            <w:pPr>
              <w:pStyle w:val="9"/>
              <w:spacing w:line="274" w:lineRule="exact"/>
              <w:ind w:left="45"/>
              <w:rPr>
                <w:sz w:val="22"/>
              </w:rPr>
            </w:pPr>
            <w:r>
              <w:rPr>
                <w:color w:val="666666"/>
                <w:sz w:val="22"/>
              </w:rPr>
              <w:t>=</w:t>
            </w:r>
            <w:r>
              <w:rPr>
                <w:color w:val="666666"/>
                <w:spacing w:val="65"/>
                <w:sz w:val="22"/>
              </w:rPr>
              <w:t xml:space="preserve"> </w:t>
            </w:r>
            <w:r>
              <w:rPr>
                <w:sz w:val="22"/>
              </w:rPr>
              <w:t>pd</w:t>
            </w:r>
            <w:r>
              <w:rPr>
                <w:color w:val="666666"/>
                <w:sz w:val="22"/>
              </w:rPr>
              <w:t>.</w:t>
            </w:r>
            <w:r>
              <w:rPr>
                <w:sz w:val="22"/>
              </w:rPr>
              <w:t>to_numeric(df</w:t>
            </w:r>
            <w:r>
              <w:rPr>
                <w:color w:val="666666"/>
                <w:sz w:val="22"/>
              </w:rPr>
              <w:t>.</w:t>
            </w:r>
            <w:r>
              <w:rPr>
                <w:sz w:val="22"/>
              </w:rPr>
              <w:t>TotalCharges,</w:t>
            </w:r>
            <w:r>
              <w:rPr>
                <w:spacing w:val="65"/>
                <w:sz w:val="22"/>
              </w:rPr>
              <w:t xml:space="preserve"> </w:t>
            </w:r>
            <w:r>
              <w:rPr>
                <w:sz w:val="22"/>
              </w:rPr>
              <w:t>errors</w:t>
            </w:r>
            <w:r>
              <w:rPr>
                <w:color w:val="666666"/>
                <w:sz w:val="22"/>
              </w:rPr>
              <w:t>=</w:t>
            </w:r>
            <w:r>
              <w:rPr>
                <w:color w:val="B92020"/>
                <w:sz w:val="22"/>
              </w:rPr>
              <w:t>'coerce'</w:t>
            </w:r>
            <w:r>
              <w:rPr>
                <w:sz w:val="22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703" w:type="dxa"/>
          </w:tcPr>
          <w:p>
            <w:pPr>
              <w:pStyle w:val="9"/>
              <w:spacing w:before="186" w:line="257" w:lineRule="exact"/>
              <w:ind w:left="30" w:right="55"/>
              <w:jc w:val="center"/>
              <w:rPr>
                <w:sz w:val="22"/>
              </w:rPr>
            </w:pPr>
            <w:r>
              <w:rPr>
                <w:color w:val="D64313"/>
                <w:w w:val="105"/>
                <w:sz w:val="22"/>
              </w:rPr>
              <w:t>[10]:</w:t>
            </w:r>
          </w:p>
        </w:tc>
        <w:tc>
          <w:tcPr>
            <w:tcW w:w="2182" w:type="dxa"/>
            <w:gridSpan w:val="2"/>
          </w:tcPr>
          <w:p>
            <w:pPr>
              <w:pStyle w:val="9"/>
              <w:spacing w:before="186" w:line="257" w:lineRule="exact"/>
              <w:ind w:left="47"/>
              <w:rPr>
                <w:sz w:val="22"/>
              </w:rPr>
            </w:pPr>
            <w:r>
              <w:rPr>
                <w:w w:val="105"/>
                <w:sz w:val="22"/>
              </w:rPr>
              <w:t>gender</w:t>
            </w:r>
          </w:p>
        </w:tc>
        <w:tc>
          <w:tcPr>
            <w:tcW w:w="7142" w:type="dxa"/>
            <w:gridSpan w:val="4"/>
          </w:tcPr>
          <w:p>
            <w:pPr>
              <w:pStyle w:val="9"/>
              <w:spacing w:before="186" w:line="257" w:lineRule="exact"/>
              <w:ind w:left="273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70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82" w:type="dxa"/>
            <w:gridSpan w:val="2"/>
          </w:tcPr>
          <w:p>
            <w:pPr>
              <w:pStyle w:val="9"/>
              <w:spacing w:line="252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SeniorCitizen</w:t>
            </w:r>
          </w:p>
        </w:tc>
        <w:tc>
          <w:tcPr>
            <w:tcW w:w="7142" w:type="dxa"/>
            <w:gridSpan w:val="4"/>
          </w:tcPr>
          <w:p>
            <w:pPr>
              <w:pStyle w:val="9"/>
              <w:spacing w:line="252" w:lineRule="exact"/>
              <w:ind w:left="273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0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82" w:type="dxa"/>
            <w:gridSpan w:val="2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Partner</w:t>
            </w:r>
          </w:p>
        </w:tc>
        <w:tc>
          <w:tcPr>
            <w:tcW w:w="7142" w:type="dxa"/>
            <w:gridSpan w:val="4"/>
          </w:tcPr>
          <w:p>
            <w:pPr>
              <w:pStyle w:val="9"/>
              <w:ind w:left="273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0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82" w:type="dxa"/>
            <w:gridSpan w:val="2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Dependents</w:t>
            </w:r>
          </w:p>
        </w:tc>
        <w:tc>
          <w:tcPr>
            <w:tcW w:w="7142" w:type="dxa"/>
            <w:gridSpan w:val="4"/>
          </w:tcPr>
          <w:p>
            <w:pPr>
              <w:pStyle w:val="9"/>
              <w:ind w:left="273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70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82" w:type="dxa"/>
            <w:gridSpan w:val="2"/>
          </w:tcPr>
          <w:p>
            <w:pPr>
              <w:pStyle w:val="9"/>
              <w:spacing w:line="25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tenure</w:t>
            </w:r>
          </w:p>
        </w:tc>
        <w:tc>
          <w:tcPr>
            <w:tcW w:w="7142" w:type="dxa"/>
            <w:gridSpan w:val="4"/>
          </w:tcPr>
          <w:p>
            <w:pPr>
              <w:pStyle w:val="9"/>
              <w:spacing w:line="251" w:lineRule="exact"/>
              <w:ind w:left="273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70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82" w:type="dxa"/>
            <w:gridSpan w:val="2"/>
          </w:tcPr>
          <w:p>
            <w:pPr>
              <w:pStyle w:val="9"/>
              <w:spacing w:line="25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PhoneService</w:t>
            </w:r>
          </w:p>
        </w:tc>
        <w:tc>
          <w:tcPr>
            <w:tcW w:w="7142" w:type="dxa"/>
            <w:gridSpan w:val="4"/>
          </w:tcPr>
          <w:p>
            <w:pPr>
              <w:pStyle w:val="9"/>
              <w:spacing w:line="251" w:lineRule="exact"/>
              <w:ind w:left="273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70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82" w:type="dxa"/>
            <w:gridSpan w:val="2"/>
          </w:tcPr>
          <w:p>
            <w:pPr>
              <w:pStyle w:val="9"/>
              <w:spacing w:line="25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MultipleLines</w:t>
            </w:r>
          </w:p>
        </w:tc>
        <w:tc>
          <w:tcPr>
            <w:tcW w:w="7142" w:type="dxa"/>
            <w:gridSpan w:val="4"/>
          </w:tcPr>
          <w:p>
            <w:pPr>
              <w:pStyle w:val="9"/>
              <w:spacing w:line="251" w:lineRule="exact"/>
              <w:ind w:left="273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70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82" w:type="dxa"/>
            <w:gridSpan w:val="2"/>
          </w:tcPr>
          <w:p>
            <w:pPr>
              <w:pStyle w:val="9"/>
              <w:spacing w:line="254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InternetService</w:t>
            </w:r>
          </w:p>
        </w:tc>
        <w:tc>
          <w:tcPr>
            <w:tcW w:w="7142" w:type="dxa"/>
            <w:gridSpan w:val="4"/>
          </w:tcPr>
          <w:p>
            <w:pPr>
              <w:pStyle w:val="9"/>
              <w:spacing w:line="254" w:lineRule="exact"/>
              <w:ind w:left="273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703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2" w:type="dxa"/>
            <w:gridSpan w:val="2"/>
          </w:tcPr>
          <w:p>
            <w:pPr>
              <w:pStyle w:val="9"/>
              <w:spacing w:line="229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OnlineSecurity</w:t>
            </w:r>
          </w:p>
        </w:tc>
        <w:tc>
          <w:tcPr>
            <w:tcW w:w="7142" w:type="dxa"/>
            <w:gridSpan w:val="4"/>
          </w:tcPr>
          <w:p>
            <w:pPr>
              <w:pStyle w:val="9"/>
              <w:spacing w:line="229" w:lineRule="exact"/>
              <w:ind w:left="273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</w:tbl>
    <w:p>
      <w:pPr>
        <w:spacing w:after="0" w:line="229" w:lineRule="exact"/>
        <w:rPr>
          <w:sz w:val="22"/>
        </w:rPr>
        <w:sectPr>
          <w:pgSz w:w="12240" w:h="15840"/>
          <w:pgMar w:top="1460" w:right="1320" w:bottom="1000" w:left="640" w:header="0" w:footer="817" w:gutter="0"/>
          <w:cols w:space="720" w:num="1"/>
        </w:sectPr>
      </w:pPr>
    </w:p>
    <w:tbl>
      <w:tblPr>
        <w:tblStyle w:val="5"/>
        <w:tblW w:w="0" w:type="auto"/>
        <w:tblInd w:w="8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9"/>
        <w:gridCol w:w="5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2119" w:type="dxa"/>
          </w:tcPr>
          <w:p>
            <w:pPr>
              <w:pStyle w:val="9"/>
              <w:spacing w:line="226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OnlineBackup</w:t>
            </w:r>
          </w:p>
        </w:tc>
        <w:tc>
          <w:tcPr>
            <w:tcW w:w="504" w:type="dxa"/>
          </w:tcPr>
          <w:p>
            <w:pPr>
              <w:pStyle w:val="9"/>
              <w:spacing w:line="226" w:lineRule="exact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119" w:type="dxa"/>
          </w:tcPr>
          <w:p>
            <w:pPr>
              <w:pStyle w:val="9"/>
              <w:spacing w:line="25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DeviceProtection</w:t>
            </w:r>
          </w:p>
        </w:tc>
        <w:tc>
          <w:tcPr>
            <w:tcW w:w="504" w:type="dxa"/>
          </w:tcPr>
          <w:p>
            <w:pPr>
              <w:pStyle w:val="9"/>
              <w:spacing w:line="251" w:lineRule="exact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9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TechSupport</w:t>
            </w:r>
          </w:p>
        </w:tc>
        <w:tc>
          <w:tcPr>
            <w:tcW w:w="504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9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StreamingTV</w:t>
            </w:r>
          </w:p>
        </w:tc>
        <w:tc>
          <w:tcPr>
            <w:tcW w:w="504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9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StreamingMovies</w:t>
            </w:r>
          </w:p>
        </w:tc>
        <w:tc>
          <w:tcPr>
            <w:tcW w:w="504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9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Contract</w:t>
            </w:r>
          </w:p>
        </w:tc>
        <w:tc>
          <w:tcPr>
            <w:tcW w:w="504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9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PaperlessBilling</w:t>
            </w:r>
          </w:p>
        </w:tc>
        <w:tc>
          <w:tcPr>
            <w:tcW w:w="504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9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PaymentMethod</w:t>
            </w:r>
          </w:p>
        </w:tc>
        <w:tc>
          <w:tcPr>
            <w:tcW w:w="504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9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MonthlyCharges</w:t>
            </w:r>
          </w:p>
        </w:tc>
        <w:tc>
          <w:tcPr>
            <w:tcW w:w="504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9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TotalCharges</w:t>
            </w:r>
          </w:p>
        </w:tc>
        <w:tc>
          <w:tcPr>
            <w:tcW w:w="504" w:type="dxa"/>
          </w:tcPr>
          <w:p>
            <w:pPr>
              <w:pStyle w:val="9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2119" w:type="dxa"/>
          </w:tcPr>
          <w:p>
            <w:pPr>
              <w:pStyle w:val="9"/>
              <w:spacing w:line="275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Churn</w:t>
            </w:r>
          </w:p>
          <w:p>
            <w:pPr>
              <w:pStyle w:val="9"/>
              <w:spacing w:line="229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dtype: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int64</w:t>
            </w:r>
          </w:p>
        </w:tc>
        <w:tc>
          <w:tcPr>
            <w:tcW w:w="504" w:type="dxa"/>
          </w:tcPr>
          <w:p>
            <w:pPr>
              <w:pStyle w:val="9"/>
              <w:spacing w:line="277" w:lineRule="exact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</w:tbl>
    <w:p>
      <w:pPr>
        <w:pStyle w:val="6"/>
        <w:spacing w:before="7" w:line="240" w:lineRule="auto"/>
        <w:ind w:left="0"/>
        <w:rPr>
          <w:rFonts w:ascii="SimSun"/>
          <w:sz w:val="17"/>
        </w:rPr>
      </w:pPr>
    </w:p>
    <w:p>
      <w:pPr>
        <w:pStyle w:val="6"/>
        <w:spacing w:before="70" w:line="240" w:lineRule="auto"/>
        <w:ind w:left="166"/>
        <w:rPr>
          <w:rFonts w:ascii="SimSun"/>
        </w:rPr>
      </w:pPr>
      <w:r>
        <w:pict>
          <v:group id="_x0000_s1059" o:spid="_x0000_s1059" o:spt="203" style="position:absolute;left:0pt;margin-left:72pt;margin-top:2.65pt;height:19.6pt;width:468pt;mso-position-horizontal-relative:page;z-index:251666432;mso-width-relative:page;mso-height-relative:page;" coordorigin="1440,54" coordsize="9360,392">
            <o:lock v:ext="edit"/>
            <v:shape id="_x0000_s1060" o:spid="_x0000_s1060" style="position:absolute;left:1440;top:53;height:392;width:9360;" fillcolor="#CFCFCF" filled="t" stroked="f" coordorigin="1440,54" coordsize="9360,392" path="m10759,445l1481,445,1464,443,1452,433,1442,421,1440,407,1440,95,1442,78,1452,66,1464,56,1481,54,10759,54,10776,56,10788,66,10798,78,10800,95,10800,407,10798,421,10788,433,10776,443,10759,445xe">
              <v:path arrowok="t"/>
              <v:fill on="t" focussize="0,0"/>
              <v:stroke on="f"/>
              <v:imagedata o:title=""/>
              <o:lock v:ext="edit"/>
            </v:shape>
            <v:shape id="_x0000_s1061" o:spid="_x0000_s1061" o:spt="202" type="#_x0000_t202" style="position:absolute;left:1440;top:53;height:392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3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df[np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isnan(df[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  <w:shd w:val="clear" w:color="auto" w:fill="F7F7F7"/>
                      </w:rPr>
                      <w:t>'TotalCharges'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])]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[11]:</w:t>
      </w:r>
    </w:p>
    <w:p>
      <w:pPr>
        <w:pStyle w:val="6"/>
        <w:spacing w:before="7" w:line="240" w:lineRule="auto"/>
        <w:ind w:left="0"/>
        <w:rPr>
          <w:rFonts w:ascii="SimSun"/>
          <w:sz w:val="21"/>
        </w:rPr>
      </w:pPr>
    </w:p>
    <w:tbl>
      <w:tblPr>
        <w:tblStyle w:val="5"/>
        <w:tblW w:w="0" w:type="auto"/>
        <w:tblInd w:w="13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3"/>
        <w:gridCol w:w="912"/>
        <w:gridCol w:w="1665"/>
        <w:gridCol w:w="916"/>
        <w:gridCol w:w="1321"/>
        <w:gridCol w:w="855"/>
        <w:gridCol w:w="1552"/>
        <w:gridCol w:w="2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323" w:type="dxa"/>
          </w:tcPr>
          <w:p>
            <w:pPr>
              <w:pStyle w:val="9"/>
              <w:spacing w:line="227" w:lineRule="exact"/>
              <w:ind w:left="50"/>
              <w:rPr>
                <w:sz w:val="22"/>
              </w:rPr>
            </w:pPr>
            <w:r>
              <w:rPr>
                <w:color w:val="D64313"/>
                <w:w w:val="105"/>
                <w:sz w:val="22"/>
              </w:rPr>
              <w:t>[11]:</w:t>
            </w:r>
          </w:p>
        </w:tc>
        <w:tc>
          <w:tcPr>
            <w:tcW w:w="912" w:type="dxa"/>
          </w:tcPr>
          <w:p>
            <w:pPr>
              <w:pStyle w:val="9"/>
              <w:spacing w:line="227" w:lineRule="exact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gender</w:t>
            </w:r>
          </w:p>
        </w:tc>
        <w:tc>
          <w:tcPr>
            <w:tcW w:w="1665" w:type="dxa"/>
          </w:tcPr>
          <w:p>
            <w:pPr>
              <w:pStyle w:val="9"/>
              <w:spacing w:line="227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SeniorCitizen</w:t>
            </w:r>
          </w:p>
        </w:tc>
        <w:tc>
          <w:tcPr>
            <w:tcW w:w="916" w:type="dxa"/>
          </w:tcPr>
          <w:p>
            <w:pPr>
              <w:pStyle w:val="9"/>
              <w:spacing w:line="227" w:lineRule="exact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Partner</w:t>
            </w:r>
          </w:p>
        </w:tc>
        <w:tc>
          <w:tcPr>
            <w:tcW w:w="1321" w:type="dxa"/>
          </w:tcPr>
          <w:p>
            <w:pPr>
              <w:pStyle w:val="9"/>
              <w:spacing w:line="227" w:lineRule="exact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Dependents</w:t>
            </w:r>
          </w:p>
        </w:tc>
        <w:tc>
          <w:tcPr>
            <w:tcW w:w="855" w:type="dxa"/>
          </w:tcPr>
          <w:p>
            <w:pPr>
              <w:pStyle w:val="9"/>
              <w:spacing w:line="227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tenure</w:t>
            </w:r>
          </w:p>
        </w:tc>
        <w:tc>
          <w:tcPr>
            <w:tcW w:w="1552" w:type="dxa"/>
          </w:tcPr>
          <w:p>
            <w:pPr>
              <w:pStyle w:val="9"/>
              <w:spacing w:line="227" w:lineRule="exact"/>
              <w:ind w:right="11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PhoneService</w:t>
            </w:r>
          </w:p>
        </w:tc>
        <w:tc>
          <w:tcPr>
            <w:tcW w:w="276" w:type="dxa"/>
          </w:tcPr>
          <w:p>
            <w:pPr>
              <w:pStyle w:val="9"/>
              <w:spacing w:line="227" w:lineRule="exact"/>
              <w:ind w:left="110"/>
              <w:rPr>
                <w:sz w:val="22"/>
              </w:rPr>
            </w:pPr>
            <w:r>
              <w:rPr>
                <w:w w:val="102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1323" w:type="dxa"/>
          </w:tcPr>
          <w:p>
            <w:pPr>
              <w:pStyle w:val="9"/>
              <w:spacing w:line="251" w:lineRule="exact"/>
              <w:ind w:left="750"/>
              <w:rPr>
                <w:sz w:val="22"/>
              </w:rPr>
            </w:pPr>
            <w:r>
              <w:rPr>
                <w:w w:val="105"/>
                <w:sz w:val="22"/>
              </w:rPr>
              <w:t>488</w:t>
            </w:r>
          </w:p>
        </w:tc>
        <w:tc>
          <w:tcPr>
            <w:tcW w:w="912" w:type="dxa"/>
          </w:tcPr>
          <w:p>
            <w:pPr>
              <w:pStyle w:val="9"/>
              <w:spacing w:line="251" w:lineRule="exact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1665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spacing w:line="251" w:lineRule="exact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21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spacing w:line="251" w:lineRule="exact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spacing w:line="251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3" w:type="dxa"/>
          </w:tcPr>
          <w:p>
            <w:pPr>
              <w:pStyle w:val="9"/>
              <w:ind w:left="750"/>
              <w:rPr>
                <w:sz w:val="22"/>
              </w:rPr>
            </w:pPr>
            <w:r>
              <w:rPr>
                <w:w w:val="105"/>
                <w:sz w:val="22"/>
              </w:rPr>
              <w:t>753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21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3" w:type="dxa"/>
          </w:tcPr>
          <w:p>
            <w:pPr>
              <w:pStyle w:val="9"/>
              <w:ind w:left="750"/>
              <w:rPr>
                <w:sz w:val="22"/>
              </w:rPr>
            </w:pPr>
            <w:r>
              <w:rPr>
                <w:w w:val="105"/>
                <w:sz w:val="22"/>
              </w:rPr>
              <w:t>936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21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3" w:type="dxa"/>
          </w:tcPr>
          <w:p>
            <w:pPr>
              <w:pStyle w:val="9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1082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21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3" w:type="dxa"/>
          </w:tcPr>
          <w:p>
            <w:pPr>
              <w:pStyle w:val="9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1340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21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3" w:type="dxa"/>
          </w:tcPr>
          <w:p>
            <w:pPr>
              <w:pStyle w:val="9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3331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21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3" w:type="dxa"/>
          </w:tcPr>
          <w:p>
            <w:pPr>
              <w:pStyle w:val="9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3826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21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3" w:type="dxa"/>
          </w:tcPr>
          <w:p>
            <w:pPr>
              <w:pStyle w:val="9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4380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21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3" w:type="dxa"/>
          </w:tcPr>
          <w:p>
            <w:pPr>
              <w:pStyle w:val="9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5218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21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323" w:type="dxa"/>
          </w:tcPr>
          <w:p>
            <w:pPr>
              <w:pStyle w:val="9"/>
              <w:spacing w:line="254" w:lineRule="exact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6670</w:t>
            </w:r>
          </w:p>
        </w:tc>
        <w:tc>
          <w:tcPr>
            <w:tcW w:w="912" w:type="dxa"/>
          </w:tcPr>
          <w:p>
            <w:pPr>
              <w:pStyle w:val="9"/>
              <w:spacing w:line="254" w:lineRule="exact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1665" w:type="dxa"/>
          </w:tcPr>
          <w:p>
            <w:pPr>
              <w:pStyle w:val="9"/>
              <w:spacing w:line="254" w:lineRule="exact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spacing w:line="254" w:lineRule="exact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21" w:type="dxa"/>
          </w:tcPr>
          <w:p>
            <w:pPr>
              <w:pStyle w:val="9"/>
              <w:spacing w:line="254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spacing w:line="254" w:lineRule="exact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spacing w:line="254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323" w:type="dxa"/>
          </w:tcPr>
          <w:p>
            <w:pPr>
              <w:pStyle w:val="9"/>
              <w:spacing w:line="230" w:lineRule="exact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6754</w:t>
            </w:r>
          </w:p>
        </w:tc>
        <w:tc>
          <w:tcPr>
            <w:tcW w:w="912" w:type="dxa"/>
          </w:tcPr>
          <w:p>
            <w:pPr>
              <w:pStyle w:val="9"/>
              <w:spacing w:line="230" w:lineRule="exact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5" w:type="dxa"/>
          </w:tcPr>
          <w:p>
            <w:pPr>
              <w:pStyle w:val="9"/>
              <w:spacing w:line="230" w:lineRule="exact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spacing w:line="230" w:lineRule="exact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21" w:type="dxa"/>
          </w:tcPr>
          <w:p>
            <w:pPr>
              <w:pStyle w:val="9"/>
              <w:spacing w:line="230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spacing w:line="230" w:lineRule="exact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spacing w:line="230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pStyle w:val="6"/>
        <w:spacing w:before="6" w:line="240" w:lineRule="auto"/>
        <w:ind w:left="0"/>
        <w:rPr>
          <w:rFonts w:ascii="SimSun"/>
          <w:sz w:val="24"/>
        </w:rPr>
      </w:pPr>
    </w:p>
    <w:tbl>
      <w:tblPr>
        <w:tblStyle w:val="5"/>
        <w:tblW w:w="0" w:type="auto"/>
        <w:tblInd w:w="8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3"/>
        <w:gridCol w:w="394"/>
        <w:gridCol w:w="1610"/>
        <w:gridCol w:w="1893"/>
        <w:gridCol w:w="394"/>
        <w:gridCol w:w="2010"/>
        <w:gridCol w:w="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1017" w:type="dxa"/>
            <w:gridSpan w:val="2"/>
          </w:tcPr>
          <w:p>
            <w:pPr>
              <w:pStyle w:val="9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10" w:type="dxa"/>
          </w:tcPr>
          <w:p>
            <w:pPr>
              <w:pStyle w:val="9"/>
              <w:spacing w:line="226" w:lineRule="exact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MultipleLines</w:t>
            </w:r>
          </w:p>
        </w:tc>
        <w:tc>
          <w:tcPr>
            <w:tcW w:w="1893" w:type="dxa"/>
          </w:tcPr>
          <w:p>
            <w:pPr>
              <w:pStyle w:val="9"/>
              <w:spacing w:line="226" w:lineRule="exact"/>
              <w:ind w:right="10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InternetService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10" w:type="dxa"/>
          </w:tcPr>
          <w:p>
            <w:pPr>
              <w:pStyle w:val="9"/>
              <w:spacing w:line="226" w:lineRule="exact"/>
              <w:ind w:right="10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OnlineSecurity</w:t>
            </w:r>
          </w:p>
        </w:tc>
        <w:tc>
          <w:tcPr>
            <w:tcW w:w="270" w:type="dxa"/>
          </w:tcPr>
          <w:p>
            <w:pPr>
              <w:pStyle w:val="9"/>
              <w:spacing w:line="226" w:lineRule="exact"/>
              <w:ind w:left="112"/>
              <w:rPr>
                <w:sz w:val="22"/>
              </w:rPr>
            </w:pPr>
            <w:r>
              <w:rPr>
                <w:w w:val="102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20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488</w:t>
            </w:r>
          </w:p>
        </w:tc>
        <w:tc>
          <w:tcPr>
            <w:tcW w:w="394" w:type="dxa"/>
          </w:tcPr>
          <w:p>
            <w:pPr>
              <w:pStyle w:val="9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610" w:type="dxa"/>
          </w:tcPr>
          <w:p>
            <w:pPr>
              <w:pStyle w:val="9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phone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893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20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753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0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3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94" w:type="dxa"/>
          </w:tcPr>
          <w:p>
            <w:pPr>
              <w:pStyle w:val="9"/>
              <w:ind w:left="88" w:right="34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10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623" w:type="dxa"/>
          </w:tcPr>
          <w:p>
            <w:pPr>
              <w:pStyle w:val="9"/>
              <w:ind w:left="30" w:right="20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936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0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3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1082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0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893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94" w:type="dxa"/>
          </w:tcPr>
          <w:p>
            <w:pPr>
              <w:pStyle w:val="9"/>
              <w:ind w:left="88" w:right="34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10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1340</w:t>
            </w:r>
          </w:p>
        </w:tc>
        <w:tc>
          <w:tcPr>
            <w:tcW w:w="394" w:type="dxa"/>
          </w:tcPr>
          <w:p>
            <w:pPr>
              <w:pStyle w:val="9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610" w:type="dxa"/>
          </w:tcPr>
          <w:p>
            <w:pPr>
              <w:pStyle w:val="9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phone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893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3331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0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3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94" w:type="dxa"/>
          </w:tcPr>
          <w:p>
            <w:pPr>
              <w:pStyle w:val="9"/>
              <w:ind w:left="88" w:right="34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10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3826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0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893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94" w:type="dxa"/>
          </w:tcPr>
          <w:p>
            <w:pPr>
              <w:pStyle w:val="9"/>
              <w:ind w:left="88" w:right="34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10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4380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0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3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94" w:type="dxa"/>
          </w:tcPr>
          <w:p>
            <w:pPr>
              <w:pStyle w:val="9"/>
              <w:ind w:left="88" w:right="34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10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5218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0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3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94" w:type="dxa"/>
          </w:tcPr>
          <w:p>
            <w:pPr>
              <w:pStyle w:val="9"/>
              <w:ind w:left="88" w:right="34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10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23" w:type="dxa"/>
          </w:tcPr>
          <w:p>
            <w:pPr>
              <w:pStyle w:val="9"/>
              <w:spacing w:line="254" w:lineRule="exact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6670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0" w:type="dxa"/>
          </w:tcPr>
          <w:p>
            <w:pPr>
              <w:pStyle w:val="9"/>
              <w:spacing w:line="254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893" w:type="dxa"/>
          </w:tcPr>
          <w:p>
            <w:pPr>
              <w:pStyle w:val="9"/>
              <w:spacing w:line="254" w:lineRule="exact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>
            <w:pPr>
              <w:pStyle w:val="9"/>
              <w:spacing w:line="254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623" w:type="dxa"/>
          </w:tcPr>
          <w:p>
            <w:pPr>
              <w:pStyle w:val="9"/>
              <w:spacing w:line="230" w:lineRule="exact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6754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</w:tcPr>
          <w:p>
            <w:pPr>
              <w:pStyle w:val="9"/>
              <w:spacing w:line="230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893" w:type="dxa"/>
          </w:tcPr>
          <w:p>
            <w:pPr>
              <w:pStyle w:val="9"/>
              <w:spacing w:line="230" w:lineRule="exact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010" w:type="dxa"/>
          </w:tcPr>
          <w:p>
            <w:pPr>
              <w:pStyle w:val="9"/>
              <w:spacing w:line="230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pStyle w:val="6"/>
        <w:spacing w:before="8" w:line="240" w:lineRule="auto"/>
        <w:ind w:left="0"/>
        <w:rPr>
          <w:rFonts w:ascii="SimSun"/>
          <w:sz w:val="17"/>
        </w:rPr>
      </w:pPr>
    </w:p>
    <w:p>
      <w:pPr>
        <w:spacing w:after="0" w:line="240" w:lineRule="auto"/>
        <w:rPr>
          <w:rFonts w:ascii="SimSun"/>
          <w:sz w:val="17"/>
        </w:rPr>
        <w:sectPr>
          <w:pgSz w:w="12240" w:h="15840"/>
          <w:pgMar w:top="1480" w:right="1320" w:bottom="1000" w:left="640" w:header="0" w:footer="817" w:gutter="0"/>
          <w:cols w:space="720" w:num="1"/>
        </w:sectPr>
      </w:pPr>
    </w:p>
    <w:p>
      <w:pPr>
        <w:pStyle w:val="6"/>
        <w:spacing w:before="11" w:line="240" w:lineRule="auto"/>
        <w:ind w:left="0"/>
        <w:rPr>
          <w:rFonts w:ascii="SimSun"/>
          <w:sz w:val="25"/>
        </w:rPr>
      </w:pPr>
    </w:p>
    <w:p>
      <w:pPr>
        <w:pStyle w:val="6"/>
        <w:spacing w:line="240" w:lineRule="auto"/>
        <w:ind w:left="0" w:right="38"/>
        <w:jc w:val="right"/>
        <w:rPr>
          <w:rFonts w:ascii="SimSun"/>
        </w:rPr>
      </w:pPr>
      <w:r>
        <w:rPr>
          <w:rFonts w:ascii="SimSun"/>
          <w:w w:val="105"/>
        </w:rPr>
        <w:t>488</w:t>
      </w:r>
    </w:p>
    <w:p>
      <w:pPr>
        <w:pStyle w:val="6"/>
        <w:spacing w:before="70"/>
        <w:ind w:left="876"/>
        <w:rPr>
          <w:rFonts w:ascii="SimSun"/>
        </w:rPr>
      </w:pPr>
      <w:r>
        <w:br w:type="column"/>
      </w:r>
      <w:r>
        <w:rPr>
          <w:rFonts w:ascii="SimSun"/>
        </w:rPr>
        <w:t>OnlineBackup</w:t>
      </w:r>
    </w:p>
    <w:p>
      <w:pPr>
        <w:pStyle w:val="6"/>
        <w:ind w:left="0" w:right="5"/>
        <w:jc w:val="right"/>
        <w:rPr>
          <w:rFonts w:ascii="SimSun"/>
        </w:rPr>
      </w:pPr>
      <w:r>
        <w:rPr>
          <w:rFonts w:ascii="SimSun"/>
          <w:w w:val="105"/>
        </w:rPr>
        <w:t>No</w:t>
      </w:r>
    </w:p>
    <w:p>
      <w:pPr>
        <w:pStyle w:val="6"/>
        <w:spacing w:before="70"/>
        <w:ind w:left="524"/>
        <w:rPr>
          <w:rFonts w:ascii="SimSun"/>
        </w:rPr>
      </w:pPr>
      <w:r>
        <w:br w:type="column"/>
      </w:r>
      <w:r>
        <w:rPr>
          <w:rFonts w:ascii="SimSun"/>
          <w:w w:val="105"/>
        </w:rPr>
        <w:t>DeviceProtection</w:t>
      </w:r>
    </w:p>
    <w:p>
      <w:pPr>
        <w:pStyle w:val="6"/>
        <w:ind w:left="0" w:right="47"/>
        <w:jc w:val="right"/>
        <w:rPr>
          <w:rFonts w:ascii="SimSun"/>
        </w:rPr>
      </w:pPr>
      <w:r>
        <w:rPr>
          <w:rFonts w:ascii="SimSun"/>
          <w:w w:val="105"/>
        </w:rPr>
        <w:t>Yes</w:t>
      </w:r>
    </w:p>
    <w:p>
      <w:pPr>
        <w:pStyle w:val="6"/>
        <w:spacing w:before="72" w:line="269" w:lineRule="exact"/>
        <w:ind w:left="876"/>
        <w:rPr>
          <w:rFonts w:ascii="SimSun"/>
        </w:rPr>
      </w:pPr>
      <w:r>
        <w:br w:type="column"/>
      </w:r>
      <w:r>
        <w:rPr>
          <w:rFonts w:ascii="SimSun"/>
          <w:w w:val="105"/>
        </w:rPr>
        <w:t>TechSupport</w:t>
      </w:r>
      <w:r>
        <w:rPr>
          <w:rFonts w:ascii="SimSun"/>
          <w:spacing w:val="96"/>
          <w:w w:val="105"/>
        </w:rPr>
        <w:t xml:space="preserve"> </w:t>
      </w:r>
      <w:r>
        <w:rPr>
          <w:rFonts w:ascii="SimSun"/>
          <w:w w:val="105"/>
        </w:rPr>
        <w:t>\</w:t>
      </w:r>
    </w:p>
    <w:p>
      <w:pPr>
        <w:pStyle w:val="6"/>
        <w:spacing w:line="269" w:lineRule="exact"/>
        <w:ind w:left="1772" w:right="1705"/>
        <w:jc w:val="center"/>
        <w:rPr>
          <w:rFonts w:ascii="SimSun"/>
        </w:rPr>
      </w:pPr>
      <w:r>
        <w:rPr>
          <w:rFonts w:ascii="SimSun"/>
          <w:w w:val="105"/>
        </w:rPr>
        <w:t>Yes</w:t>
      </w:r>
    </w:p>
    <w:p>
      <w:pPr>
        <w:spacing w:after="0" w:line="269" w:lineRule="exact"/>
        <w:jc w:val="center"/>
        <w:rPr>
          <w:rFonts w:ascii="SimSun"/>
        </w:rPr>
        <w:sectPr>
          <w:type w:val="continuous"/>
          <w:pgSz w:w="12240" w:h="15840"/>
          <w:pgMar w:top="620" w:right="1320" w:bottom="280" w:left="640" w:header="720" w:footer="720" w:gutter="0"/>
          <w:cols w:equalWidth="0" w:num="4">
            <w:col w:w="1263" w:space="225"/>
            <w:col w:w="2262" w:space="40"/>
            <w:col w:w="2410" w:space="215"/>
            <w:col w:w="3865"/>
          </w:cols>
        </w:sectPr>
      </w:pPr>
    </w:p>
    <w:p>
      <w:pPr>
        <w:pStyle w:val="6"/>
        <w:tabs>
          <w:tab w:val="left" w:pos="3396"/>
          <w:tab w:val="left" w:pos="5803"/>
          <w:tab w:val="left" w:pos="8208"/>
          <w:tab w:val="left" w:pos="8323"/>
        </w:tabs>
        <w:spacing w:line="232" w:lineRule="auto"/>
        <w:ind w:left="876" w:right="1723"/>
        <w:jc w:val="both"/>
        <w:rPr>
          <w:rFonts w:ascii="SimSun"/>
        </w:rPr>
      </w:pPr>
      <w:r>
        <w:rPr>
          <w:rFonts w:ascii="SimSun"/>
          <w:w w:val="105"/>
        </w:rPr>
        <w:t>753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No internet service No internet service  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936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Yes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Yes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ab/>
      </w:r>
      <w:r>
        <w:rPr>
          <w:rFonts w:ascii="SimSun"/>
          <w:spacing w:val="-2"/>
          <w:w w:val="105"/>
        </w:rPr>
        <w:t>No</w:t>
      </w:r>
      <w:r>
        <w:rPr>
          <w:rFonts w:ascii="SimSun"/>
          <w:spacing w:val="-114"/>
          <w:w w:val="105"/>
        </w:rPr>
        <w:t xml:space="preserve"> </w:t>
      </w:r>
      <w:r>
        <w:rPr>
          <w:rFonts w:ascii="SimSun"/>
          <w:w w:val="105"/>
        </w:rPr>
        <w:t>1082 No internet service 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1340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Yes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Yes</w:t>
      </w:r>
      <w:r>
        <w:rPr>
          <w:rFonts w:ascii="SimSun"/>
          <w:w w:val="105"/>
        </w:rPr>
        <w:tab/>
      </w:r>
      <w:r>
        <w:rPr>
          <w:rFonts w:ascii="SimSun"/>
          <w:spacing w:val="-2"/>
          <w:w w:val="105"/>
        </w:rPr>
        <w:t>Yes</w:t>
      </w:r>
    </w:p>
    <w:p>
      <w:pPr>
        <w:spacing w:after="0" w:line="232" w:lineRule="auto"/>
        <w:jc w:val="both"/>
        <w:rPr>
          <w:rFonts w:ascii="SimSun"/>
        </w:rPr>
        <w:sectPr>
          <w:type w:val="continuous"/>
          <w:pgSz w:w="12240" w:h="15840"/>
          <w:pgMar w:top="620" w:right="1320" w:bottom="280" w:left="640" w:header="720" w:footer="720" w:gutter="0"/>
          <w:cols w:space="720" w:num="1"/>
        </w:sect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  <w:sz w:val="19"/>
        </w:rPr>
      </w:pPr>
    </w:p>
    <w:p>
      <w:pPr>
        <w:pStyle w:val="6"/>
        <w:spacing w:line="240" w:lineRule="auto"/>
        <w:ind w:left="166"/>
        <w:rPr>
          <w:rFonts w:ascii="SimSun"/>
        </w:rPr>
      </w:pPr>
      <w:r>
        <w:pict>
          <v:group id="_x0000_s1062" o:spid="_x0000_s1062" o:spt="203" style="position:absolute;left:0pt;margin-left:72pt;margin-top:-0.65pt;height:19.6pt;width:468pt;mso-position-horizontal-relative:page;z-index:251667456;mso-width-relative:page;mso-height-relative:page;" coordorigin="1440,-14" coordsize="9360,392">
            <o:lock v:ext="edit"/>
            <v:shape id="_x0000_s1063" o:spid="_x0000_s1063" style="position:absolute;left:1440;top:-14;height:392;width:9360;" fillcolor="#CFCFCF" filled="t" stroked="f" coordorigin="1440,-14" coordsize="9360,392" path="m10759,377l1481,377,1464,375,1452,365,1442,353,1440,337,1440,25,1442,10,1452,-2,1464,-11,1481,-14,10759,-14,10776,-11,10788,-2,10798,10,10800,25,10800,337,10798,353,10788,365,10776,375,10759,377xe">
              <v:path arrowok="t"/>
              <v:fill on="t" focussize="0,0"/>
              <v:stroke on="f"/>
              <v:imagedata o:title=""/>
              <o:lock v:ext="edit"/>
            </v:shape>
            <v:shape id="_x0000_s1064" o:spid="_x0000_s1064" o:spt="202" type="#_x0000_t202" style="position:absolute;left:1440;top:-14;height:392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1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df[df[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  <w:shd w:val="clear" w:color="auto" w:fill="F7F7F7"/>
                      </w:rPr>
                      <w:t>'tenure'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]</w:t>
                    </w:r>
                    <w:r>
                      <w:rPr>
                        <w:rFonts w:ascii="SimSun"/>
                        <w:spacing w:val="-16"/>
                        <w:w w:val="10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==</w:t>
                    </w:r>
                    <w:r>
                      <w:rPr>
                        <w:rFonts w:ascii="SimSun"/>
                        <w:color w:val="666666"/>
                        <w:spacing w:val="-14"/>
                        <w:w w:val="10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0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]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index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</w:rPr>
        <w:t>[12]:</w:t>
      </w:r>
    </w:p>
    <w:p>
      <w:pPr>
        <w:pStyle w:val="6"/>
        <w:tabs>
          <w:tab w:val="left" w:pos="2614"/>
          <w:tab w:val="left" w:pos="5021"/>
          <w:tab w:val="left" w:pos="7424"/>
        </w:tabs>
        <w:spacing w:before="58" w:line="230" w:lineRule="auto"/>
        <w:ind w:left="94" w:right="1726"/>
        <w:jc w:val="both"/>
        <w:rPr>
          <w:rFonts w:ascii="SimSun"/>
        </w:rPr>
      </w:pPr>
      <w:r>
        <w:br w:type="column"/>
      </w:r>
      <w:r>
        <w:rPr>
          <w:rFonts w:ascii="SimSun"/>
          <w:w w:val="105"/>
        </w:rPr>
        <w:t>3331 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No internet service 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3826 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No internet service 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4380 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No internet service 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5218 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No internet service 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6670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Yes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Yes</w:t>
      </w:r>
      <w:r>
        <w:rPr>
          <w:rFonts w:ascii="SimSun"/>
          <w:w w:val="105"/>
        </w:rPr>
        <w:tab/>
      </w:r>
      <w:r>
        <w:rPr>
          <w:rFonts w:ascii="SimSun"/>
          <w:spacing w:val="-3"/>
          <w:w w:val="105"/>
        </w:rPr>
        <w:t>Yes</w:t>
      </w:r>
    </w:p>
    <w:p>
      <w:pPr>
        <w:pStyle w:val="6"/>
        <w:tabs>
          <w:tab w:val="left" w:pos="2614"/>
          <w:tab w:val="left" w:pos="5134"/>
          <w:tab w:val="left" w:pos="7424"/>
        </w:tabs>
        <w:spacing w:line="281" w:lineRule="exact"/>
        <w:ind w:left="94"/>
        <w:jc w:val="both"/>
        <w:rPr>
          <w:rFonts w:ascii="SimSun"/>
        </w:rPr>
      </w:pPr>
      <w:r>
        <w:rPr>
          <w:rFonts w:ascii="SimSun"/>
          <w:w w:val="105"/>
        </w:rPr>
        <w:t>6754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Yes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No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Yes</w:t>
      </w:r>
    </w:p>
    <w:p>
      <w:pPr>
        <w:pStyle w:val="6"/>
        <w:spacing w:before="9" w:line="240" w:lineRule="auto"/>
        <w:ind w:left="0"/>
        <w:rPr>
          <w:rFonts w:ascii="SimSun"/>
          <w:sz w:val="21"/>
        </w:rPr>
      </w:pPr>
    </w:p>
    <w:tbl>
      <w:tblPr>
        <w:tblStyle w:val="5"/>
        <w:tblW w:w="0" w:type="auto"/>
        <w:tblInd w:w="5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3"/>
        <w:gridCol w:w="399"/>
        <w:gridCol w:w="2009"/>
        <w:gridCol w:w="396"/>
        <w:gridCol w:w="283"/>
        <w:gridCol w:w="1775"/>
        <w:gridCol w:w="1029"/>
        <w:gridCol w:w="578"/>
        <w:gridCol w:w="1432"/>
        <w:gridCol w:w="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022" w:type="dxa"/>
            <w:gridSpan w:val="2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009" w:type="dxa"/>
          </w:tcPr>
          <w:p>
            <w:pPr>
              <w:pStyle w:val="9"/>
              <w:spacing w:line="233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StreamingTV</w:t>
            </w:r>
          </w:p>
        </w:tc>
        <w:tc>
          <w:tcPr>
            <w:tcW w:w="396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058" w:type="dxa"/>
            <w:gridSpan w:val="2"/>
          </w:tcPr>
          <w:p>
            <w:pPr>
              <w:pStyle w:val="9"/>
              <w:spacing w:line="233" w:lineRule="exact"/>
              <w:ind w:left="172"/>
              <w:rPr>
                <w:sz w:val="22"/>
              </w:rPr>
            </w:pPr>
            <w:r>
              <w:rPr>
                <w:w w:val="105"/>
                <w:sz w:val="22"/>
              </w:rPr>
              <w:t>StreamingMovies</w:t>
            </w:r>
          </w:p>
        </w:tc>
        <w:tc>
          <w:tcPr>
            <w:tcW w:w="1029" w:type="dxa"/>
          </w:tcPr>
          <w:p>
            <w:pPr>
              <w:pStyle w:val="9"/>
              <w:spacing w:line="233" w:lineRule="exact"/>
              <w:ind w:left="8" w:right="32"/>
              <w:jc w:val="center"/>
              <w:rPr>
                <w:sz w:val="22"/>
              </w:rPr>
            </w:pPr>
            <w:r>
              <w:rPr>
                <w:sz w:val="22"/>
              </w:rPr>
              <w:t>Contract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spacing w:line="233" w:lineRule="exact"/>
              <w:ind w:left="63"/>
              <w:rPr>
                <w:sz w:val="22"/>
              </w:rPr>
            </w:pPr>
            <w:r>
              <w:rPr>
                <w:w w:val="105"/>
                <w:sz w:val="22"/>
              </w:rPr>
              <w:t>PaperlessBilling</w:t>
            </w:r>
          </w:p>
        </w:tc>
        <w:tc>
          <w:tcPr>
            <w:tcW w:w="270" w:type="dxa"/>
          </w:tcPr>
          <w:p>
            <w:pPr>
              <w:pStyle w:val="9"/>
              <w:spacing w:line="233" w:lineRule="exact"/>
              <w:ind w:left="115"/>
              <w:rPr>
                <w:sz w:val="22"/>
              </w:rPr>
            </w:pPr>
            <w:r>
              <w:rPr>
                <w:w w:val="102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623" w:type="dxa"/>
          </w:tcPr>
          <w:p>
            <w:pPr>
              <w:pStyle w:val="9"/>
              <w:spacing w:line="248" w:lineRule="exact"/>
              <w:ind w:left="30" w:right="20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488</w:t>
            </w:r>
          </w:p>
        </w:tc>
        <w:tc>
          <w:tcPr>
            <w:tcW w:w="399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009" w:type="dxa"/>
          </w:tcPr>
          <w:p>
            <w:pPr>
              <w:pStyle w:val="9"/>
              <w:spacing w:line="248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396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058" w:type="dxa"/>
            <w:gridSpan w:val="2"/>
          </w:tcPr>
          <w:p>
            <w:pPr>
              <w:pStyle w:val="9"/>
              <w:spacing w:line="248" w:lineRule="exact"/>
              <w:ind w:right="1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29" w:type="dxa"/>
          </w:tcPr>
          <w:p>
            <w:pPr>
              <w:pStyle w:val="9"/>
              <w:spacing w:line="248" w:lineRule="exact"/>
              <w:ind w:left="30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2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spacing w:line="248" w:lineRule="exact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623" w:type="dxa"/>
          </w:tcPr>
          <w:p>
            <w:pPr>
              <w:pStyle w:val="9"/>
              <w:spacing w:line="249" w:lineRule="exact"/>
              <w:ind w:left="30" w:right="20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753</w:t>
            </w:r>
          </w:p>
        </w:tc>
        <w:tc>
          <w:tcPr>
            <w:tcW w:w="399" w:type="dxa"/>
          </w:tcPr>
          <w:p>
            <w:pPr>
              <w:pStyle w:val="9"/>
              <w:spacing w:line="249" w:lineRule="exact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09" w:type="dxa"/>
          </w:tcPr>
          <w:p>
            <w:pPr>
              <w:pStyle w:val="9"/>
              <w:spacing w:line="249" w:lineRule="exact"/>
              <w:ind w:right="11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396" w:type="dxa"/>
          </w:tcPr>
          <w:p>
            <w:pPr>
              <w:pStyle w:val="9"/>
              <w:spacing w:line="249" w:lineRule="exact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58" w:type="dxa"/>
            <w:gridSpan w:val="2"/>
          </w:tcPr>
          <w:p>
            <w:pPr>
              <w:pStyle w:val="9"/>
              <w:spacing w:line="249" w:lineRule="exact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029" w:type="dxa"/>
          </w:tcPr>
          <w:p>
            <w:pPr>
              <w:pStyle w:val="9"/>
              <w:spacing w:line="249" w:lineRule="exact"/>
              <w:ind w:left="41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spacing w:line="249" w:lineRule="exact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20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936</w:t>
            </w:r>
          </w:p>
        </w:tc>
        <w:tc>
          <w:tcPr>
            <w:tcW w:w="39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09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39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8" w:type="dxa"/>
            <w:gridSpan w:val="2"/>
          </w:tcPr>
          <w:p>
            <w:pPr>
              <w:pStyle w:val="9"/>
              <w:ind w:right="16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029" w:type="dxa"/>
          </w:tcPr>
          <w:p>
            <w:pPr>
              <w:pStyle w:val="9"/>
              <w:ind w:left="41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1082</w:t>
            </w:r>
          </w:p>
        </w:tc>
        <w:tc>
          <w:tcPr>
            <w:tcW w:w="399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09" w:type="dxa"/>
          </w:tcPr>
          <w:p>
            <w:pPr>
              <w:pStyle w:val="9"/>
              <w:ind w:right="11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396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58" w:type="dxa"/>
            <w:gridSpan w:val="2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029" w:type="dxa"/>
          </w:tcPr>
          <w:p>
            <w:pPr>
              <w:pStyle w:val="9"/>
              <w:ind w:left="41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1340</w:t>
            </w:r>
          </w:p>
        </w:tc>
        <w:tc>
          <w:tcPr>
            <w:tcW w:w="39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09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39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8" w:type="dxa"/>
            <w:gridSpan w:val="2"/>
          </w:tcPr>
          <w:p>
            <w:pPr>
              <w:pStyle w:val="9"/>
              <w:ind w:right="1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29" w:type="dxa"/>
          </w:tcPr>
          <w:p>
            <w:pPr>
              <w:pStyle w:val="9"/>
              <w:ind w:left="41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3331</w:t>
            </w:r>
          </w:p>
        </w:tc>
        <w:tc>
          <w:tcPr>
            <w:tcW w:w="399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09" w:type="dxa"/>
          </w:tcPr>
          <w:p>
            <w:pPr>
              <w:pStyle w:val="9"/>
              <w:ind w:right="11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396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58" w:type="dxa"/>
            <w:gridSpan w:val="2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029" w:type="dxa"/>
          </w:tcPr>
          <w:p>
            <w:pPr>
              <w:pStyle w:val="9"/>
              <w:ind w:left="41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3826</w:t>
            </w:r>
          </w:p>
        </w:tc>
        <w:tc>
          <w:tcPr>
            <w:tcW w:w="399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09" w:type="dxa"/>
          </w:tcPr>
          <w:p>
            <w:pPr>
              <w:pStyle w:val="9"/>
              <w:ind w:right="11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396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58" w:type="dxa"/>
            <w:gridSpan w:val="2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029" w:type="dxa"/>
          </w:tcPr>
          <w:p>
            <w:pPr>
              <w:pStyle w:val="9"/>
              <w:ind w:left="41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4380</w:t>
            </w:r>
          </w:p>
        </w:tc>
        <w:tc>
          <w:tcPr>
            <w:tcW w:w="399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09" w:type="dxa"/>
          </w:tcPr>
          <w:p>
            <w:pPr>
              <w:pStyle w:val="9"/>
              <w:ind w:right="11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396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58" w:type="dxa"/>
            <w:gridSpan w:val="2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029" w:type="dxa"/>
          </w:tcPr>
          <w:p>
            <w:pPr>
              <w:pStyle w:val="9"/>
              <w:ind w:left="41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5218</w:t>
            </w:r>
          </w:p>
        </w:tc>
        <w:tc>
          <w:tcPr>
            <w:tcW w:w="399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09" w:type="dxa"/>
          </w:tcPr>
          <w:p>
            <w:pPr>
              <w:pStyle w:val="9"/>
              <w:ind w:right="11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396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58" w:type="dxa"/>
            <w:gridSpan w:val="2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029" w:type="dxa"/>
          </w:tcPr>
          <w:p>
            <w:pPr>
              <w:pStyle w:val="9"/>
              <w:ind w:left="41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One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23" w:type="dxa"/>
          </w:tcPr>
          <w:p>
            <w:pPr>
              <w:pStyle w:val="9"/>
              <w:spacing w:line="255" w:lineRule="exact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6670</w:t>
            </w:r>
          </w:p>
        </w:tc>
        <w:tc>
          <w:tcPr>
            <w:tcW w:w="39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09" w:type="dxa"/>
          </w:tcPr>
          <w:p>
            <w:pPr>
              <w:pStyle w:val="9"/>
              <w:spacing w:line="255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39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8" w:type="dxa"/>
            <w:gridSpan w:val="2"/>
          </w:tcPr>
          <w:p>
            <w:pPr>
              <w:pStyle w:val="9"/>
              <w:spacing w:line="255" w:lineRule="exact"/>
              <w:ind w:right="1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29" w:type="dxa"/>
          </w:tcPr>
          <w:p>
            <w:pPr>
              <w:pStyle w:val="9"/>
              <w:spacing w:line="255" w:lineRule="exact"/>
              <w:ind w:left="41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spacing w:line="255" w:lineRule="exact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623" w:type="dxa"/>
          </w:tcPr>
          <w:p>
            <w:pPr>
              <w:pStyle w:val="9"/>
              <w:spacing w:line="230" w:lineRule="exact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6754</w:t>
            </w:r>
          </w:p>
        </w:tc>
        <w:tc>
          <w:tcPr>
            <w:tcW w:w="399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009" w:type="dxa"/>
          </w:tcPr>
          <w:p>
            <w:pPr>
              <w:pStyle w:val="9"/>
              <w:spacing w:line="230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96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058" w:type="dxa"/>
            <w:gridSpan w:val="2"/>
          </w:tcPr>
          <w:p>
            <w:pPr>
              <w:pStyle w:val="9"/>
              <w:spacing w:line="230" w:lineRule="exact"/>
              <w:ind w:right="1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29" w:type="dxa"/>
          </w:tcPr>
          <w:p>
            <w:pPr>
              <w:pStyle w:val="9"/>
              <w:spacing w:line="230" w:lineRule="exact"/>
              <w:ind w:left="41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spacing w:line="230" w:lineRule="exact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623" w:type="dxa"/>
          </w:tcPr>
          <w:p>
            <w:pPr>
              <w:pStyle w:val="9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3087" w:type="dxa"/>
            <w:gridSpan w:val="4"/>
          </w:tcPr>
          <w:p>
            <w:pPr>
              <w:pStyle w:val="9"/>
              <w:spacing w:before="12" w:line="240" w:lineRule="auto"/>
              <w:rPr>
                <w:sz w:val="21"/>
              </w:rPr>
            </w:pPr>
          </w:p>
          <w:p>
            <w:pPr>
              <w:pStyle w:val="9"/>
              <w:spacing w:line="256" w:lineRule="exact"/>
              <w:ind w:left="1488"/>
              <w:rPr>
                <w:sz w:val="22"/>
              </w:rPr>
            </w:pPr>
            <w:r>
              <w:rPr>
                <w:w w:val="105"/>
                <w:sz w:val="22"/>
              </w:rPr>
              <w:t>PaymentMethod</w:t>
            </w:r>
          </w:p>
        </w:tc>
        <w:tc>
          <w:tcPr>
            <w:tcW w:w="1775" w:type="dxa"/>
          </w:tcPr>
          <w:p>
            <w:pPr>
              <w:pStyle w:val="9"/>
              <w:spacing w:before="12" w:line="240" w:lineRule="auto"/>
              <w:rPr>
                <w:sz w:val="21"/>
              </w:rPr>
            </w:pPr>
          </w:p>
          <w:p>
            <w:pPr>
              <w:pStyle w:val="9"/>
              <w:spacing w:line="256" w:lineRule="exact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MonthlyCharges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spacing w:before="12" w:line="240" w:lineRule="auto"/>
              <w:rPr>
                <w:sz w:val="21"/>
              </w:rPr>
            </w:pPr>
          </w:p>
          <w:p>
            <w:pPr>
              <w:pStyle w:val="9"/>
              <w:spacing w:line="256" w:lineRule="exact"/>
              <w:ind w:left="176"/>
              <w:rPr>
                <w:sz w:val="22"/>
              </w:rPr>
            </w:pPr>
            <w:r>
              <w:rPr>
                <w:w w:val="105"/>
                <w:sz w:val="22"/>
              </w:rPr>
              <w:t>TotalCharges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spacing w:before="12" w:line="240" w:lineRule="auto"/>
              <w:rPr>
                <w:sz w:val="21"/>
              </w:rPr>
            </w:pPr>
          </w:p>
          <w:p>
            <w:pPr>
              <w:pStyle w:val="9"/>
              <w:spacing w:line="256" w:lineRule="exact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Churn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20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488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ind w:left="113"/>
              <w:rPr>
                <w:sz w:val="22"/>
              </w:rPr>
            </w:pPr>
            <w:r>
              <w:rPr>
                <w:w w:val="105"/>
                <w:sz w:val="22"/>
              </w:rPr>
              <w:t>Bank</w:t>
            </w:r>
            <w:r>
              <w:rPr>
                <w:spacing w:val="-13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transfer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(automatic)</w:t>
            </w:r>
          </w:p>
        </w:tc>
        <w:tc>
          <w:tcPr>
            <w:tcW w:w="1775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52.55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20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753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ind w:left="1603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5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20.25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20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936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ind w:left="1603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5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80.85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1082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ind w:left="1603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5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25.75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1340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ind w:left="343"/>
              <w:rPr>
                <w:sz w:val="22"/>
              </w:rPr>
            </w:pPr>
            <w:r>
              <w:rPr>
                <w:w w:val="105"/>
                <w:sz w:val="22"/>
              </w:rPr>
              <w:t>Credit</w:t>
            </w:r>
            <w:r>
              <w:rPr>
                <w:spacing w:val="-15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card</w:t>
            </w:r>
            <w:r>
              <w:rPr>
                <w:spacing w:val="-11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(automatic)</w:t>
            </w:r>
          </w:p>
        </w:tc>
        <w:tc>
          <w:tcPr>
            <w:tcW w:w="1775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56.05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3331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ind w:left="1603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5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19.85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3826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ind w:left="1603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5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25.35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4380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ind w:left="1603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5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20.00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5218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ind w:left="1603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5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19.70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23" w:type="dxa"/>
          </w:tcPr>
          <w:p>
            <w:pPr>
              <w:pStyle w:val="9"/>
              <w:spacing w:line="254" w:lineRule="exact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6670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spacing w:line="254" w:lineRule="exact"/>
              <w:ind w:left="1603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5" w:type="dxa"/>
          </w:tcPr>
          <w:p>
            <w:pPr>
              <w:pStyle w:val="9"/>
              <w:spacing w:line="254" w:lineRule="exact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73.35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spacing w:line="254" w:lineRule="exact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spacing w:line="254" w:lineRule="exact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623" w:type="dxa"/>
          </w:tcPr>
          <w:p>
            <w:pPr>
              <w:pStyle w:val="9"/>
              <w:spacing w:line="230" w:lineRule="exact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6754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spacing w:line="230" w:lineRule="exact"/>
              <w:ind w:left="113"/>
              <w:rPr>
                <w:sz w:val="22"/>
              </w:rPr>
            </w:pPr>
            <w:r>
              <w:rPr>
                <w:w w:val="105"/>
                <w:sz w:val="22"/>
              </w:rPr>
              <w:t>Bank</w:t>
            </w:r>
            <w:r>
              <w:rPr>
                <w:spacing w:val="-13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transfer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(automatic)</w:t>
            </w:r>
          </w:p>
        </w:tc>
        <w:tc>
          <w:tcPr>
            <w:tcW w:w="1775" w:type="dxa"/>
          </w:tcPr>
          <w:p>
            <w:pPr>
              <w:pStyle w:val="9"/>
              <w:spacing w:line="230" w:lineRule="exact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61.90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spacing w:line="230" w:lineRule="exact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spacing w:line="230" w:lineRule="exact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</w:tbl>
    <w:p>
      <w:pPr>
        <w:spacing w:after="0" w:line="230" w:lineRule="exact"/>
        <w:rPr>
          <w:sz w:val="22"/>
        </w:rPr>
        <w:sectPr>
          <w:pgSz w:w="12240" w:h="15840"/>
          <w:pgMar w:top="1400" w:right="1320" w:bottom="1000" w:left="640" w:header="0" w:footer="817" w:gutter="0"/>
          <w:cols w:equalWidth="0" w:num="2">
            <w:col w:w="743" w:space="40"/>
            <w:col w:w="9497"/>
          </w:cols>
        </w:sectPr>
      </w:pPr>
    </w:p>
    <w:p>
      <w:pPr>
        <w:pStyle w:val="6"/>
        <w:spacing w:before="11" w:line="240" w:lineRule="auto"/>
        <w:ind w:left="0"/>
        <w:rPr>
          <w:rFonts w:ascii="SimSun"/>
          <w:sz w:val="14"/>
        </w:rPr>
      </w:pPr>
    </w:p>
    <w:p>
      <w:pPr>
        <w:pStyle w:val="6"/>
        <w:spacing w:before="70" w:line="279" w:lineRule="exact"/>
        <w:ind w:left="166"/>
        <w:rPr>
          <w:rFonts w:ascii="SimSun"/>
        </w:rPr>
      </w:pPr>
      <w:r>
        <w:rPr>
          <w:rFonts w:ascii="SimSun"/>
          <w:color w:val="D64313"/>
          <w:w w:val="105"/>
        </w:rPr>
        <w:t>[12]:</w:t>
      </w:r>
      <w:r>
        <w:rPr>
          <w:rFonts w:ascii="SimSun"/>
          <w:color w:val="D64313"/>
          <w:spacing w:val="5"/>
          <w:w w:val="105"/>
        </w:rPr>
        <w:t xml:space="preserve"> </w:t>
      </w:r>
      <w:r>
        <w:rPr>
          <w:rFonts w:ascii="SimSun"/>
          <w:w w:val="105"/>
        </w:rPr>
        <w:t>Int64Index([488,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w w:val="105"/>
        </w:rPr>
        <w:t>753,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936,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1082,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1340,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3331,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w w:val="105"/>
        </w:rPr>
        <w:t>3826,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4380,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5218,</w:t>
      </w:r>
      <w:r>
        <w:rPr>
          <w:rFonts w:ascii="SimSun"/>
          <w:spacing w:val="-11"/>
          <w:w w:val="105"/>
        </w:rPr>
        <w:t xml:space="preserve"> </w:t>
      </w:r>
      <w:r>
        <w:rPr>
          <w:rFonts w:ascii="SimSun"/>
          <w:w w:val="105"/>
        </w:rPr>
        <w:t>6670,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6754],</w:t>
      </w:r>
    </w:p>
    <w:p>
      <w:pPr>
        <w:pStyle w:val="6"/>
        <w:spacing w:line="279" w:lineRule="exact"/>
        <w:rPr>
          <w:rFonts w:ascii="SimSun"/>
        </w:rPr>
      </w:pPr>
      <w:r>
        <w:rPr>
          <w:rFonts w:ascii="SimSun"/>
          <w:w w:val="105"/>
        </w:rPr>
        <w:t>dtype='int64')</w:t>
      </w:r>
    </w:p>
    <w:p>
      <w:pPr>
        <w:pStyle w:val="6"/>
        <w:spacing w:before="10" w:line="240" w:lineRule="auto"/>
        <w:ind w:left="0"/>
        <w:rPr>
          <w:rFonts w:ascii="SimSun"/>
          <w:sz w:val="19"/>
        </w:rPr>
      </w:pPr>
    </w:p>
    <w:p>
      <w:pPr>
        <w:pStyle w:val="6"/>
        <w:spacing w:line="240" w:lineRule="auto"/>
        <w:ind w:left="166"/>
        <w:rPr>
          <w:rFonts w:ascii="SimSun"/>
        </w:rPr>
      </w:pPr>
      <w:r>
        <w:pict>
          <v:group id="_x0000_s1065" o:spid="_x0000_s1065" o:spt="203" style="position:absolute;left:0pt;margin-left:72pt;margin-top:-0.65pt;height:33.15pt;width:468pt;mso-position-horizontal-relative:page;z-index:251666432;mso-width-relative:page;mso-height-relative:page;" coordorigin="1440,-14" coordsize="9360,663">
            <o:lock v:ext="edit"/>
            <v:shape id="_x0000_s1066" o:spid="_x0000_s1066" style="position:absolute;left:1459;top:7;height:622;width:9320;" fillcolor="#F7F7F7" filled="t" stroked="f" coordorigin="1459,8" coordsize="9320,622" path="m10771,629l1469,629,1459,620,1459,15,1469,8,10771,8,10778,15,10778,620,10771,629xe">
              <v:path arrowok="t"/>
              <v:fill on="t" focussize="0,0"/>
              <v:stroke on="f"/>
              <v:imagedata o:title=""/>
              <o:lock v:ext="edit"/>
            </v:shape>
            <v:shape id="_x0000_s1067" o:spid="_x0000_s1067" style="position:absolute;left:1440;top:-14;height:663;width:9360;" fillcolor="#CFCFCF" filled="t" stroked="f" coordorigin="1440,-14" coordsize="9360,663" path="m10759,649l1481,649,1464,646,1452,637,1442,625,1440,608,1440,25,1442,10,1452,-2,1464,-11,1481,-14,10759,-14,10776,-11,10788,-2,10798,10,10800,25,10800,608,10798,625,10788,637,10776,646,10759,649xe">
              <v:path arrowok="t"/>
              <v:fill on="t" focussize="0,0"/>
              <v:stroke on="f"/>
              <v:imagedata o:title=""/>
              <o:lock v:ext="edit"/>
            </v:shape>
            <v:shape id="_x0000_s1068" o:spid="_x0000_s1068" o:spt="202" type="#_x0000_t202" style="position:absolute;left:1459;top:7;height:622;width:93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2" w:lineRule="auto"/>
                      <w:ind w:left="57" w:right="833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SimSun"/>
                        <w:sz w:val="22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sz w:val="22"/>
                      </w:rPr>
                      <w:t>.</w:t>
                    </w:r>
                    <w:r>
                      <w:rPr>
                        <w:rFonts w:ascii="SimSun"/>
                        <w:sz w:val="22"/>
                      </w:rPr>
                      <w:t>drop(labels</w:t>
                    </w:r>
                    <w:r>
                      <w:rPr>
                        <w:rFonts w:ascii="SimSun"/>
                        <w:color w:val="666666"/>
                        <w:sz w:val="22"/>
                      </w:rPr>
                      <w:t>=</w:t>
                    </w:r>
                    <w:r>
                      <w:rPr>
                        <w:rFonts w:ascii="SimSun"/>
                        <w:sz w:val="22"/>
                      </w:rPr>
                      <w:t>df[df[</w:t>
                    </w:r>
                    <w:r>
                      <w:rPr>
                        <w:rFonts w:ascii="SimSun"/>
                        <w:color w:val="B92020"/>
                        <w:sz w:val="22"/>
                      </w:rPr>
                      <w:t>'tenure'</w:t>
                    </w:r>
                    <w:r>
                      <w:rPr>
                        <w:rFonts w:ascii="SimSun"/>
                        <w:sz w:val="22"/>
                      </w:rPr>
                      <w:t>]</w:t>
                    </w:r>
                    <w:r>
                      <w:rPr>
                        <w:rFonts w:ascii="SimSun"/>
                        <w:spacing w:val="51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sz w:val="22"/>
                      </w:rPr>
                      <w:t>==</w:t>
                    </w:r>
                    <w:r>
                      <w:rPr>
                        <w:rFonts w:ascii="SimSun"/>
                        <w:color w:val="666666"/>
                        <w:spacing w:val="5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sz w:val="22"/>
                      </w:rPr>
                      <w:t>0</w:t>
                    </w:r>
                    <w:r>
                      <w:rPr>
                        <w:rFonts w:ascii="SimSun"/>
                        <w:sz w:val="22"/>
                      </w:rPr>
                      <w:t>]</w:t>
                    </w:r>
                    <w:r>
                      <w:rPr>
                        <w:rFonts w:ascii="SimSun"/>
                        <w:color w:val="666666"/>
                        <w:sz w:val="22"/>
                      </w:rPr>
                      <w:t>.</w:t>
                    </w:r>
                    <w:r>
                      <w:rPr>
                        <w:rFonts w:ascii="SimSun"/>
                        <w:sz w:val="22"/>
                      </w:rPr>
                      <w:t>index,</w:t>
                    </w:r>
                    <w:r>
                      <w:rPr>
                        <w:rFonts w:ascii="SimSun"/>
                        <w:spacing w:val="5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sz w:val="22"/>
                      </w:rPr>
                      <w:t>axis</w:t>
                    </w:r>
                    <w:r>
                      <w:rPr>
                        <w:rFonts w:ascii="SimSun"/>
                        <w:color w:val="666666"/>
                        <w:sz w:val="22"/>
                      </w:rPr>
                      <w:t>=0</w:t>
                    </w:r>
                    <w:r>
                      <w:rPr>
                        <w:rFonts w:ascii="SimSun"/>
                        <w:sz w:val="22"/>
                      </w:rPr>
                      <w:t>,</w:t>
                    </w:r>
                    <w:r>
                      <w:rPr>
                        <w:rFonts w:ascii="SimSun"/>
                        <w:spacing w:val="5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sz w:val="22"/>
                      </w:rPr>
                      <w:t>inplace</w:t>
                    </w:r>
                    <w:r>
                      <w:rPr>
                        <w:rFonts w:ascii="SimSun"/>
                        <w:color w:val="666666"/>
                        <w:sz w:val="22"/>
                      </w:rPr>
                      <w:t>=</w:t>
                    </w:r>
                    <w:r>
                      <w:rPr>
                        <w:rFonts w:ascii="Times New Roman"/>
                        <w:b/>
                        <w:color w:val="007E00"/>
                        <w:sz w:val="22"/>
                      </w:rPr>
                      <w:t>True</w:t>
                    </w:r>
                    <w:r>
                      <w:rPr>
                        <w:rFonts w:ascii="SimSun"/>
                        <w:sz w:val="22"/>
                      </w:rPr>
                      <w:t>)</w:t>
                    </w:r>
                    <w:r>
                      <w:rPr>
                        <w:rFonts w:ascii="SimSun"/>
                        <w:spacing w:val="-107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df[df[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</w:rPr>
                      <w:t>'tenure'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]</w:t>
                    </w:r>
                    <w:r>
                      <w:rPr>
                        <w:rFonts w:ascii="SimSun"/>
                        <w:spacing w:val="-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==</w:t>
                    </w:r>
                    <w:r>
                      <w:rPr>
                        <w:rFonts w:ascii="SimSun"/>
                        <w:color w:val="666666"/>
                        <w:spacing w:val="-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0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]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index</w:t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[13]:</w:t>
      </w: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before="11" w:line="240" w:lineRule="auto"/>
        <w:ind w:left="0"/>
        <w:rPr>
          <w:rFonts w:ascii="SimSun"/>
          <w:sz w:val="19"/>
        </w:rPr>
      </w:pPr>
    </w:p>
    <w:p>
      <w:pPr>
        <w:pStyle w:val="8"/>
        <w:numPr>
          <w:ilvl w:val="0"/>
          <w:numId w:val="7"/>
        </w:numPr>
        <w:tabs>
          <w:tab w:val="left" w:pos="625"/>
        </w:tabs>
        <w:spacing w:before="0" w:after="0" w:line="463" w:lineRule="auto"/>
        <w:ind w:left="166" w:right="6084" w:firstLine="0"/>
        <w:jc w:val="left"/>
        <w:rPr>
          <w:sz w:val="22"/>
        </w:rPr>
      </w:pPr>
      <w:r>
        <w:pict>
          <v:group id="_x0000_s1069" o:spid="_x0000_s1069" o:spt="203" style="position:absolute;left:0pt;margin-left:72pt;margin-top:26.5pt;height:19.6pt;width:468pt;mso-position-horizontal-relative:page;z-index:-251631616;mso-width-relative:page;mso-height-relative:page;" coordorigin="1440,531" coordsize="9360,392">
            <o:lock v:ext="edit"/>
            <v:shape id="_x0000_s1070" o:spid="_x0000_s1070" style="position:absolute;left:1440;top:531;height:392;width:9360;" fillcolor="#CFCFCF" filled="t" stroked="f" coordorigin="1440,531" coordsize="9360,392" path="m10759,922l1481,922,1464,920,1452,910,1442,898,1440,881,1440,569,1442,555,1452,543,1464,533,1481,531,10759,531,10776,533,10788,543,10798,555,10800,569,10800,881,10798,898,10788,910,10776,920,10759,922xe">
              <v:path arrowok="t"/>
              <v:fill on="t" focussize="0,0"/>
              <v:stroke on="f"/>
              <v:imagedata o:title=""/>
              <o:lock v:ext="edit"/>
            </v:shape>
            <v:shape id="_x0000_s1071" o:spid="_x0000_s1071" o:spt="202" type="#_x0000_t202" style="position:absolute;left:1440;top:531;height:392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1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fillna(df[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  <w:shd w:val="clear" w:color="auto" w:fill="F7F7F7"/>
                      </w:rPr>
                      <w:t>"TotalCharges"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]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mean())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D64313"/>
          <w:w w:val="105"/>
          <w:sz w:val="22"/>
        </w:rPr>
        <w:t>:</w:t>
      </w:r>
      <w:r>
        <w:rPr>
          <w:color w:val="D64313"/>
          <w:spacing w:val="-3"/>
          <w:w w:val="105"/>
          <w:sz w:val="22"/>
        </w:rPr>
        <w:t xml:space="preserve"> </w:t>
      </w:r>
      <w:r>
        <w:rPr>
          <w:w w:val="105"/>
          <w:sz w:val="22"/>
        </w:rPr>
        <w:t>Int64Index([],</w:t>
      </w:r>
      <w:r>
        <w:rPr>
          <w:spacing w:val="-18"/>
          <w:w w:val="105"/>
          <w:sz w:val="22"/>
        </w:rPr>
        <w:t xml:space="preserve"> </w:t>
      </w:r>
      <w:r>
        <w:rPr>
          <w:w w:val="105"/>
          <w:sz w:val="22"/>
        </w:rPr>
        <w:t>dtype='int64')</w:t>
      </w:r>
      <w:r>
        <w:rPr>
          <w:spacing w:val="-112"/>
          <w:w w:val="105"/>
          <w:sz w:val="22"/>
        </w:rPr>
        <w:t xml:space="preserve"> </w:t>
      </w:r>
      <w:r>
        <w:rPr>
          <w:color w:val="2E3D9F"/>
          <w:w w:val="105"/>
          <w:sz w:val="22"/>
        </w:rPr>
        <w:t>[14]:</w:t>
      </w:r>
    </w:p>
    <w:p>
      <w:pPr>
        <w:pStyle w:val="8"/>
        <w:numPr>
          <w:ilvl w:val="0"/>
          <w:numId w:val="7"/>
        </w:numPr>
        <w:tabs>
          <w:tab w:val="left" w:pos="625"/>
          <w:tab w:val="left" w:pos="1555"/>
        </w:tabs>
        <w:spacing w:before="0" w:after="0" w:line="278" w:lineRule="exact"/>
        <w:ind w:left="624" w:right="0" w:hanging="459"/>
        <w:jc w:val="left"/>
        <w:rPr>
          <w:sz w:val="22"/>
        </w:rPr>
      </w:pPr>
      <w:r>
        <w:rPr>
          <w:color w:val="D64313"/>
          <w:w w:val="105"/>
          <w:sz w:val="22"/>
        </w:rPr>
        <w:t>:</w:t>
      </w:r>
      <w:r>
        <w:rPr>
          <w:color w:val="D64313"/>
          <w:w w:val="105"/>
          <w:sz w:val="22"/>
        </w:rPr>
        <w:tab/>
      </w:r>
      <w:r>
        <w:rPr>
          <w:w w:val="105"/>
          <w:sz w:val="22"/>
        </w:rPr>
        <w:t>gender</w:t>
      </w:r>
      <w:r>
        <w:rPr>
          <w:spacing w:val="96"/>
          <w:w w:val="105"/>
          <w:sz w:val="22"/>
        </w:rPr>
        <w:t xml:space="preserve"> </w:t>
      </w:r>
      <w:r>
        <w:rPr>
          <w:w w:val="105"/>
          <w:sz w:val="22"/>
        </w:rPr>
        <w:t>SeniorCitizen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Partner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Dependents</w:t>
      </w:r>
      <w:r>
        <w:rPr>
          <w:spacing w:val="100"/>
          <w:w w:val="105"/>
          <w:sz w:val="22"/>
        </w:rPr>
        <w:t xml:space="preserve"> </w:t>
      </w:r>
      <w:r>
        <w:rPr>
          <w:w w:val="105"/>
          <w:sz w:val="22"/>
        </w:rPr>
        <w:t>tenure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PhoneService</w:t>
      </w:r>
      <w:r>
        <w:rPr>
          <w:spacing w:val="97"/>
          <w:w w:val="105"/>
          <w:sz w:val="22"/>
        </w:rPr>
        <w:t xml:space="preserve"> </w:t>
      </w:r>
      <w:r>
        <w:rPr>
          <w:w w:val="105"/>
          <w:sz w:val="22"/>
        </w:rPr>
        <w:t>\</w:t>
      </w:r>
    </w:p>
    <w:p>
      <w:pPr>
        <w:pStyle w:val="6"/>
        <w:tabs>
          <w:tab w:val="left" w:pos="1555"/>
          <w:tab w:val="left" w:pos="3847"/>
          <w:tab w:val="left" w:pos="4534"/>
          <w:tab w:val="left" w:pos="5909"/>
          <w:tab w:val="left" w:pos="6939"/>
          <w:tab w:val="left" w:pos="8314"/>
        </w:tabs>
        <w:spacing w:line="279" w:lineRule="exact"/>
        <w:rPr>
          <w:rFonts w:ascii="SimSun"/>
        </w:rPr>
      </w:pPr>
      <w:r>
        <w:rPr>
          <w:rFonts w:ascii="SimSun"/>
          <w:w w:val="105"/>
        </w:rPr>
        <w:t>0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Female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0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Yes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No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1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No</w:t>
      </w:r>
    </w:p>
    <w:p>
      <w:pPr>
        <w:spacing w:after="0" w:line="279" w:lineRule="exact"/>
        <w:rPr>
          <w:rFonts w:ascii="SimSun"/>
        </w:rPr>
        <w:sectPr>
          <w:type w:val="continuous"/>
          <w:pgSz w:w="12240" w:h="15840"/>
          <w:pgMar w:top="620" w:right="1320" w:bottom="280" w:left="640" w:header="720" w:footer="720" w:gutter="0"/>
          <w:cols w:space="720" w:num="1"/>
        </w:sectPr>
      </w:pPr>
    </w:p>
    <w:tbl>
      <w:tblPr>
        <w:tblStyle w:val="5"/>
        <w:tblW w:w="0" w:type="auto"/>
        <w:tblInd w:w="8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"/>
        <w:gridCol w:w="1261"/>
        <w:gridCol w:w="857"/>
        <w:gridCol w:w="687"/>
        <w:gridCol w:w="1029"/>
        <w:gridCol w:w="459"/>
        <w:gridCol w:w="747"/>
        <w:gridCol w:w="1144"/>
        <w:gridCol w:w="9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622" w:type="dxa"/>
          </w:tcPr>
          <w:p>
            <w:pPr>
              <w:pStyle w:val="9"/>
              <w:spacing w:line="226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261" w:type="dxa"/>
          </w:tcPr>
          <w:p>
            <w:pPr>
              <w:pStyle w:val="9"/>
              <w:spacing w:line="226" w:lineRule="exact"/>
              <w:ind w:right="4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857" w:type="dxa"/>
          </w:tcPr>
          <w:p>
            <w:pPr>
              <w:pStyle w:val="9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87" w:type="dxa"/>
          </w:tcPr>
          <w:p>
            <w:pPr>
              <w:pStyle w:val="9"/>
              <w:spacing w:line="226" w:lineRule="exact"/>
              <w:ind w:lef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029" w:type="dxa"/>
          </w:tcPr>
          <w:p>
            <w:pPr>
              <w:pStyle w:val="9"/>
              <w:spacing w:line="226" w:lineRule="exact"/>
              <w:ind w:left="39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459" w:type="dxa"/>
          </w:tcPr>
          <w:p>
            <w:pPr>
              <w:pStyle w:val="9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>
            <w:pPr>
              <w:pStyle w:val="9"/>
              <w:spacing w:line="226" w:lineRule="exact"/>
              <w:ind w:right="33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144" w:type="dxa"/>
          </w:tcPr>
          <w:p>
            <w:pPr>
              <w:pStyle w:val="9"/>
              <w:spacing w:line="226" w:lineRule="exact"/>
              <w:ind w:left="344"/>
              <w:rPr>
                <w:sz w:val="22"/>
              </w:rPr>
            </w:pPr>
            <w:r>
              <w:rPr>
                <w:w w:val="105"/>
                <w:sz w:val="22"/>
              </w:rPr>
              <w:t>34</w:t>
            </w:r>
          </w:p>
        </w:tc>
        <w:tc>
          <w:tcPr>
            <w:tcW w:w="967" w:type="dxa"/>
          </w:tcPr>
          <w:p>
            <w:pPr>
              <w:pStyle w:val="9"/>
              <w:spacing w:line="226" w:lineRule="exact"/>
              <w:ind w:right="4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22" w:type="dxa"/>
          </w:tcPr>
          <w:p>
            <w:pPr>
              <w:pStyle w:val="9"/>
              <w:spacing w:line="251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261" w:type="dxa"/>
          </w:tcPr>
          <w:p>
            <w:pPr>
              <w:pStyle w:val="9"/>
              <w:spacing w:line="251" w:lineRule="exact"/>
              <w:ind w:right="4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85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>
            <w:pPr>
              <w:pStyle w:val="9"/>
              <w:spacing w:line="251" w:lineRule="exact"/>
              <w:ind w:lef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029" w:type="dxa"/>
          </w:tcPr>
          <w:p>
            <w:pPr>
              <w:pStyle w:val="9"/>
              <w:spacing w:line="251" w:lineRule="exact"/>
              <w:ind w:left="39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45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</w:tcPr>
          <w:p>
            <w:pPr>
              <w:pStyle w:val="9"/>
              <w:spacing w:line="251" w:lineRule="exact"/>
              <w:ind w:right="33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144" w:type="dxa"/>
          </w:tcPr>
          <w:p>
            <w:pPr>
              <w:pStyle w:val="9"/>
              <w:spacing w:line="251" w:lineRule="exact"/>
              <w:ind w:right="566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967" w:type="dxa"/>
          </w:tcPr>
          <w:p>
            <w:pPr>
              <w:pStyle w:val="9"/>
              <w:spacing w:line="251" w:lineRule="exact"/>
              <w:ind w:right="4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2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1261" w:type="dxa"/>
          </w:tcPr>
          <w:p>
            <w:pPr>
              <w:pStyle w:val="9"/>
              <w:ind w:right="4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85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>
            <w:pPr>
              <w:pStyle w:val="9"/>
              <w:ind w:lef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029" w:type="dxa"/>
          </w:tcPr>
          <w:p>
            <w:pPr>
              <w:pStyle w:val="9"/>
              <w:ind w:left="39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45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</w:tcPr>
          <w:p>
            <w:pPr>
              <w:pStyle w:val="9"/>
              <w:ind w:right="33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144" w:type="dxa"/>
          </w:tcPr>
          <w:p>
            <w:pPr>
              <w:pStyle w:val="9"/>
              <w:ind w:left="344"/>
              <w:rPr>
                <w:sz w:val="22"/>
              </w:rPr>
            </w:pPr>
            <w:r>
              <w:rPr>
                <w:w w:val="105"/>
                <w:sz w:val="22"/>
              </w:rPr>
              <w:t>45</w:t>
            </w:r>
          </w:p>
        </w:tc>
        <w:tc>
          <w:tcPr>
            <w:tcW w:w="967" w:type="dxa"/>
          </w:tcPr>
          <w:p>
            <w:pPr>
              <w:pStyle w:val="9"/>
              <w:ind w:right="4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2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1261" w:type="dxa"/>
          </w:tcPr>
          <w:p>
            <w:pPr>
              <w:pStyle w:val="9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85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>
            <w:pPr>
              <w:pStyle w:val="9"/>
              <w:ind w:lef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029" w:type="dxa"/>
          </w:tcPr>
          <w:p>
            <w:pPr>
              <w:pStyle w:val="9"/>
              <w:ind w:left="39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45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</w:tcPr>
          <w:p>
            <w:pPr>
              <w:pStyle w:val="9"/>
              <w:ind w:right="33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144" w:type="dxa"/>
          </w:tcPr>
          <w:p>
            <w:pPr>
              <w:pStyle w:val="9"/>
              <w:ind w:right="566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967" w:type="dxa"/>
          </w:tcPr>
          <w:p>
            <w:pPr>
              <w:pStyle w:val="9"/>
              <w:ind w:right="4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2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1261" w:type="dxa"/>
          </w:tcPr>
          <w:p>
            <w:pPr>
              <w:pStyle w:val="9"/>
              <w:ind w:left="229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857" w:type="dxa"/>
          </w:tcPr>
          <w:p>
            <w:pPr>
              <w:pStyle w:val="9"/>
              <w:ind w:left="171"/>
              <w:jc w:val="center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687" w:type="dxa"/>
          </w:tcPr>
          <w:p>
            <w:pPr>
              <w:pStyle w:val="9"/>
              <w:jc w:val="center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1029" w:type="dxa"/>
          </w:tcPr>
          <w:p>
            <w:pPr>
              <w:pStyle w:val="9"/>
              <w:ind w:left="631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459" w:type="dxa"/>
          </w:tcPr>
          <w:p>
            <w:pPr>
              <w:pStyle w:val="9"/>
              <w:ind w:left="290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74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</w:tcPr>
          <w:p>
            <w:pPr>
              <w:pStyle w:val="9"/>
              <w:ind w:left="344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96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2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7038</w:t>
            </w:r>
          </w:p>
        </w:tc>
        <w:tc>
          <w:tcPr>
            <w:tcW w:w="1261" w:type="dxa"/>
          </w:tcPr>
          <w:p>
            <w:pPr>
              <w:pStyle w:val="9"/>
              <w:ind w:right="4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85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>
            <w:pPr>
              <w:pStyle w:val="9"/>
              <w:ind w:lef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029" w:type="dxa"/>
          </w:tcPr>
          <w:p>
            <w:pPr>
              <w:pStyle w:val="9"/>
              <w:ind w:left="287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45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</w:tcPr>
          <w:p>
            <w:pPr>
              <w:pStyle w:val="9"/>
              <w:ind w:right="33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144" w:type="dxa"/>
          </w:tcPr>
          <w:p>
            <w:pPr>
              <w:pStyle w:val="9"/>
              <w:ind w:left="344"/>
              <w:rPr>
                <w:sz w:val="22"/>
              </w:rPr>
            </w:pPr>
            <w:r>
              <w:rPr>
                <w:w w:val="105"/>
                <w:sz w:val="22"/>
              </w:rPr>
              <w:t>24</w:t>
            </w:r>
          </w:p>
        </w:tc>
        <w:tc>
          <w:tcPr>
            <w:tcW w:w="967" w:type="dxa"/>
          </w:tcPr>
          <w:p>
            <w:pPr>
              <w:pStyle w:val="9"/>
              <w:ind w:right="4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2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7039</w:t>
            </w:r>
          </w:p>
        </w:tc>
        <w:tc>
          <w:tcPr>
            <w:tcW w:w="1261" w:type="dxa"/>
          </w:tcPr>
          <w:p>
            <w:pPr>
              <w:pStyle w:val="9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85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>
            <w:pPr>
              <w:pStyle w:val="9"/>
              <w:ind w:lef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029" w:type="dxa"/>
          </w:tcPr>
          <w:p>
            <w:pPr>
              <w:pStyle w:val="9"/>
              <w:ind w:left="287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45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</w:tcPr>
          <w:p>
            <w:pPr>
              <w:pStyle w:val="9"/>
              <w:ind w:right="33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144" w:type="dxa"/>
          </w:tcPr>
          <w:p>
            <w:pPr>
              <w:pStyle w:val="9"/>
              <w:ind w:left="344"/>
              <w:rPr>
                <w:sz w:val="22"/>
              </w:rPr>
            </w:pPr>
            <w:r>
              <w:rPr>
                <w:w w:val="105"/>
                <w:sz w:val="22"/>
              </w:rPr>
              <w:t>72</w:t>
            </w:r>
          </w:p>
        </w:tc>
        <w:tc>
          <w:tcPr>
            <w:tcW w:w="967" w:type="dxa"/>
          </w:tcPr>
          <w:p>
            <w:pPr>
              <w:pStyle w:val="9"/>
              <w:ind w:right="4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2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7040</w:t>
            </w:r>
          </w:p>
        </w:tc>
        <w:tc>
          <w:tcPr>
            <w:tcW w:w="1261" w:type="dxa"/>
          </w:tcPr>
          <w:p>
            <w:pPr>
              <w:pStyle w:val="9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85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>
            <w:pPr>
              <w:pStyle w:val="9"/>
              <w:ind w:lef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029" w:type="dxa"/>
          </w:tcPr>
          <w:p>
            <w:pPr>
              <w:pStyle w:val="9"/>
              <w:ind w:left="287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45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</w:tcPr>
          <w:p>
            <w:pPr>
              <w:pStyle w:val="9"/>
              <w:ind w:right="33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144" w:type="dxa"/>
          </w:tcPr>
          <w:p>
            <w:pPr>
              <w:pStyle w:val="9"/>
              <w:ind w:left="344"/>
              <w:rPr>
                <w:sz w:val="22"/>
              </w:rPr>
            </w:pPr>
            <w:r>
              <w:rPr>
                <w:w w:val="105"/>
                <w:sz w:val="22"/>
              </w:rPr>
              <w:t>11</w:t>
            </w:r>
          </w:p>
        </w:tc>
        <w:tc>
          <w:tcPr>
            <w:tcW w:w="967" w:type="dxa"/>
          </w:tcPr>
          <w:p>
            <w:pPr>
              <w:pStyle w:val="9"/>
              <w:ind w:right="4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22" w:type="dxa"/>
          </w:tcPr>
          <w:p>
            <w:pPr>
              <w:pStyle w:val="9"/>
              <w:spacing w:line="255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7041</w:t>
            </w:r>
          </w:p>
        </w:tc>
        <w:tc>
          <w:tcPr>
            <w:tcW w:w="1261" w:type="dxa"/>
          </w:tcPr>
          <w:p>
            <w:pPr>
              <w:pStyle w:val="9"/>
              <w:spacing w:line="255" w:lineRule="exact"/>
              <w:ind w:right="4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85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>
            <w:pPr>
              <w:pStyle w:val="9"/>
              <w:spacing w:line="255" w:lineRule="exact"/>
              <w:ind w:lef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029" w:type="dxa"/>
          </w:tcPr>
          <w:p>
            <w:pPr>
              <w:pStyle w:val="9"/>
              <w:spacing w:line="255" w:lineRule="exact"/>
              <w:ind w:left="287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45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</w:tcPr>
          <w:p>
            <w:pPr>
              <w:pStyle w:val="9"/>
              <w:spacing w:line="255" w:lineRule="exact"/>
              <w:ind w:right="33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144" w:type="dxa"/>
          </w:tcPr>
          <w:p>
            <w:pPr>
              <w:pStyle w:val="9"/>
              <w:spacing w:line="255" w:lineRule="exact"/>
              <w:ind w:right="566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967" w:type="dxa"/>
          </w:tcPr>
          <w:p>
            <w:pPr>
              <w:pStyle w:val="9"/>
              <w:spacing w:line="255" w:lineRule="exact"/>
              <w:ind w:right="4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622" w:type="dxa"/>
          </w:tcPr>
          <w:p>
            <w:pPr>
              <w:pStyle w:val="9"/>
              <w:spacing w:line="230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7042</w:t>
            </w:r>
          </w:p>
        </w:tc>
        <w:tc>
          <w:tcPr>
            <w:tcW w:w="1261" w:type="dxa"/>
          </w:tcPr>
          <w:p>
            <w:pPr>
              <w:pStyle w:val="9"/>
              <w:spacing w:line="230" w:lineRule="exact"/>
              <w:ind w:right="4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857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87" w:type="dxa"/>
          </w:tcPr>
          <w:p>
            <w:pPr>
              <w:pStyle w:val="9"/>
              <w:spacing w:line="230" w:lineRule="exact"/>
              <w:ind w:lef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029" w:type="dxa"/>
          </w:tcPr>
          <w:p>
            <w:pPr>
              <w:pStyle w:val="9"/>
              <w:spacing w:line="230" w:lineRule="exact"/>
              <w:ind w:left="39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459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47" w:type="dxa"/>
          </w:tcPr>
          <w:p>
            <w:pPr>
              <w:pStyle w:val="9"/>
              <w:spacing w:line="230" w:lineRule="exact"/>
              <w:ind w:right="33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144" w:type="dxa"/>
          </w:tcPr>
          <w:p>
            <w:pPr>
              <w:pStyle w:val="9"/>
              <w:spacing w:line="230" w:lineRule="exact"/>
              <w:ind w:left="344"/>
              <w:rPr>
                <w:sz w:val="22"/>
              </w:rPr>
            </w:pPr>
            <w:r>
              <w:rPr>
                <w:w w:val="105"/>
                <w:sz w:val="22"/>
              </w:rPr>
              <w:t>66</w:t>
            </w:r>
          </w:p>
        </w:tc>
        <w:tc>
          <w:tcPr>
            <w:tcW w:w="967" w:type="dxa"/>
          </w:tcPr>
          <w:p>
            <w:pPr>
              <w:pStyle w:val="9"/>
              <w:spacing w:line="230" w:lineRule="exact"/>
              <w:ind w:right="4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</w:tbl>
    <w:p>
      <w:pPr>
        <w:pStyle w:val="6"/>
        <w:spacing w:before="9" w:line="240" w:lineRule="auto"/>
        <w:ind w:left="0"/>
        <w:rPr>
          <w:rFonts w:ascii="SimSun"/>
          <w:sz w:val="17"/>
        </w:rPr>
      </w:pPr>
    </w:p>
    <w:p>
      <w:pPr>
        <w:pStyle w:val="6"/>
        <w:spacing w:before="70" w:after="23" w:line="240" w:lineRule="auto"/>
        <w:ind w:left="1885" w:right="1491"/>
        <w:jc w:val="center"/>
        <w:rPr>
          <w:rFonts w:ascii="SimSun"/>
        </w:rPr>
      </w:pPr>
      <w:r>
        <w:rPr>
          <w:rFonts w:ascii="SimSun"/>
          <w:w w:val="105"/>
        </w:rPr>
        <w:t>MultipleLines</w:t>
      </w:r>
      <w:r>
        <w:rPr>
          <w:rFonts w:ascii="SimSun"/>
          <w:spacing w:val="-14"/>
          <w:w w:val="105"/>
        </w:rPr>
        <w:t xml:space="preserve"> </w:t>
      </w:r>
      <w:r>
        <w:rPr>
          <w:rFonts w:ascii="SimSun"/>
          <w:w w:val="105"/>
        </w:rPr>
        <w:t>InternetService</w:t>
      </w:r>
      <w:r>
        <w:rPr>
          <w:rFonts w:ascii="SimSun"/>
          <w:spacing w:val="-12"/>
          <w:w w:val="105"/>
        </w:rPr>
        <w:t xml:space="preserve"> </w:t>
      </w:r>
      <w:r>
        <w:rPr>
          <w:rFonts w:ascii="SimSun"/>
          <w:w w:val="105"/>
        </w:rPr>
        <w:t>OnlineSecurity</w:t>
      </w:r>
      <w:r>
        <w:rPr>
          <w:rFonts w:ascii="SimSun"/>
          <w:spacing w:val="-14"/>
          <w:w w:val="105"/>
        </w:rPr>
        <w:t xml:space="preserve"> </w:t>
      </w:r>
      <w:r>
        <w:rPr>
          <w:rFonts w:ascii="SimSun"/>
          <w:w w:val="105"/>
        </w:rPr>
        <w:t>OnlineBackup</w:t>
      </w:r>
      <w:r>
        <w:rPr>
          <w:rFonts w:ascii="SimSun"/>
          <w:spacing w:val="88"/>
          <w:w w:val="105"/>
        </w:rPr>
        <w:t xml:space="preserve"> </w:t>
      </w:r>
      <w:r>
        <w:rPr>
          <w:rFonts w:ascii="SimSun"/>
          <w:w w:val="105"/>
        </w:rPr>
        <w:t>\</w:t>
      </w:r>
    </w:p>
    <w:tbl>
      <w:tblPr>
        <w:tblStyle w:val="5"/>
        <w:tblW w:w="0" w:type="auto"/>
        <w:tblInd w:w="8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5"/>
        <w:gridCol w:w="453"/>
        <w:gridCol w:w="685"/>
        <w:gridCol w:w="891"/>
        <w:gridCol w:w="1236"/>
        <w:gridCol w:w="915"/>
        <w:gridCol w:w="516"/>
        <w:gridCol w:w="970"/>
        <w:gridCol w:w="915"/>
        <w:gridCol w:w="1832"/>
        <w:gridCol w:w="2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575" w:type="dxa"/>
          </w:tcPr>
          <w:p>
            <w:pPr>
              <w:pStyle w:val="9"/>
              <w:spacing w:line="225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453" w:type="dxa"/>
          </w:tcPr>
          <w:p>
            <w:pPr>
              <w:pStyle w:val="9"/>
              <w:spacing w:line="225" w:lineRule="exact"/>
              <w:ind w:right="5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685" w:type="dxa"/>
          </w:tcPr>
          <w:p>
            <w:pPr>
              <w:pStyle w:val="9"/>
              <w:spacing w:line="225" w:lineRule="exact"/>
              <w:ind w:left="25" w:right="29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phone</w:t>
            </w:r>
          </w:p>
        </w:tc>
        <w:tc>
          <w:tcPr>
            <w:tcW w:w="891" w:type="dxa"/>
          </w:tcPr>
          <w:p>
            <w:pPr>
              <w:pStyle w:val="9"/>
              <w:spacing w:line="225" w:lineRule="exact"/>
              <w:ind w:right="2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236" w:type="dxa"/>
          </w:tcPr>
          <w:p>
            <w:pPr>
              <w:pStyle w:val="9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15" w:type="dxa"/>
          </w:tcPr>
          <w:p>
            <w:pPr>
              <w:pStyle w:val="9"/>
              <w:spacing w:line="225" w:lineRule="exact"/>
              <w:ind w:right="3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516" w:type="dxa"/>
          </w:tcPr>
          <w:p>
            <w:pPr>
              <w:pStyle w:val="9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70" w:type="dxa"/>
          </w:tcPr>
          <w:p>
            <w:pPr>
              <w:pStyle w:val="9"/>
              <w:spacing w:line="225" w:lineRule="exact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915" w:type="dxa"/>
          </w:tcPr>
          <w:p>
            <w:pPr>
              <w:pStyle w:val="9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108" w:type="dxa"/>
            <w:gridSpan w:val="2"/>
          </w:tcPr>
          <w:p>
            <w:pPr>
              <w:pStyle w:val="9"/>
              <w:spacing w:line="225" w:lineRule="exact"/>
              <w:ind w:left="113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575" w:type="dxa"/>
          </w:tcPr>
          <w:p>
            <w:pPr>
              <w:pStyle w:val="9"/>
              <w:spacing w:line="252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45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9"/>
              <w:spacing w:line="252" w:lineRule="exact"/>
              <w:ind w:right="2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23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5" w:type="dxa"/>
          </w:tcPr>
          <w:p>
            <w:pPr>
              <w:pStyle w:val="9"/>
              <w:spacing w:line="252" w:lineRule="exact"/>
              <w:ind w:right="3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51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>
            <w:pPr>
              <w:pStyle w:val="9"/>
              <w:spacing w:line="252" w:lineRule="exact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91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08" w:type="dxa"/>
            <w:gridSpan w:val="2"/>
          </w:tcPr>
          <w:p>
            <w:pPr>
              <w:pStyle w:val="9"/>
              <w:spacing w:line="252" w:lineRule="exact"/>
              <w:ind w:left="226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45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9"/>
              <w:ind w:right="2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23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5" w:type="dxa"/>
          </w:tcPr>
          <w:p>
            <w:pPr>
              <w:pStyle w:val="9"/>
              <w:ind w:right="3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51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91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08" w:type="dxa"/>
            <w:gridSpan w:val="2"/>
          </w:tcPr>
          <w:p>
            <w:pPr>
              <w:pStyle w:val="9"/>
              <w:ind w:left="113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453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685" w:type="dxa"/>
          </w:tcPr>
          <w:p>
            <w:pPr>
              <w:pStyle w:val="9"/>
              <w:ind w:left="31" w:right="2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phone</w:t>
            </w:r>
          </w:p>
        </w:tc>
        <w:tc>
          <w:tcPr>
            <w:tcW w:w="891" w:type="dxa"/>
          </w:tcPr>
          <w:p>
            <w:pPr>
              <w:pStyle w:val="9"/>
              <w:ind w:right="2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23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5" w:type="dxa"/>
          </w:tcPr>
          <w:p>
            <w:pPr>
              <w:pStyle w:val="9"/>
              <w:ind w:right="34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51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91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08" w:type="dxa"/>
            <w:gridSpan w:val="2"/>
          </w:tcPr>
          <w:p>
            <w:pPr>
              <w:pStyle w:val="9"/>
              <w:ind w:left="233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1" w:hRule="atLeast"/>
        </w:trPr>
        <w:tc>
          <w:tcPr>
            <w:tcW w:w="575" w:type="dxa"/>
          </w:tcPr>
          <w:p>
            <w:pPr>
              <w:pStyle w:val="9"/>
              <w:spacing w:line="270" w:lineRule="exact"/>
              <w:ind w:left="59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  <w:p>
            <w:pPr>
              <w:pStyle w:val="9"/>
              <w:spacing w:line="269" w:lineRule="exact"/>
              <w:ind w:left="59"/>
              <w:rPr>
                <w:sz w:val="22"/>
              </w:rPr>
            </w:pPr>
            <w:r>
              <w:rPr>
                <w:w w:val="88"/>
                <w:sz w:val="22"/>
              </w:rPr>
              <w:t>…</w:t>
            </w:r>
          </w:p>
          <w:p>
            <w:pPr>
              <w:pStyle w:val="9"/>
              <w:spacing w:line="252" w:lineRule="exact"/>
              <w:ind w:left="59"/>
              <w:rPr>
                <w:sz w:val="22"/>
              </w:rPr>
            </w:pPr>
            <w:r>
              <w:rPr>
                <w:sz w:val="22"/>
              </w:rPr>
              <w:t>7038</w:t>
            </w:r>
          </w:p>
        </w:tc>
        <w:tc>
          <w:tcPr>
            <w:tcW w:w="453" w:type="dxa"/>
          </w:tcPr>
          <w:p>
            <w:pPr>
              <w:pStyle w:val="9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685" w:type="dxa"/>
          </w:tcPr>
          <w:p>
            <w:pPr>
              <w:pStyle w:val="9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891" w:type="dxa"/>
          </w:tcPr>
          <w:p>
            <w:pPr>
              <w:pStyle w:val="9"/>
              <w:spacing w:line="273" w:lineRule="exact"/>
              <w:ind w:right="31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  <w:p>
            <w:pPr>
              <w:pStyle w:val="9"/>
              <w:spacing w:line="268" w:lineRule="exact"/>
              <w:ind w:left="293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  <w:p>
            <w:pPr>
              <w:pStyle w:val="9"/>
              <w:spacing w:line="251" w:lineRule="exact"/>
              <w:ind w:right="34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236" w:type="dxa"/>
          </w:tcPr>
          <w:p>
            <w:pPr>
              <w:pStyle w:val="9"/>
              <w:spacing w:line="274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Fiber</w:t>
            </w:r>
          </w:p>
          <w:p>
            <w:pPr>
              <w:pStyle w:val="9"/>
              <w:spacing w:line="277" w:lineRule="exact"/>
              <w:ind w:right="113"/>
              <w:jc w:val="right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915" w:type="dxa"/>
          </w:tcPr>
          <w:p>
            <w:pPr>
              <w:pStyle w:val="9"/>
              <w:spacing w:before="2" w:line="240" w:lineRule="auto"/>
              <w:ind w:left="-1"/>
              <w:rPr>
                <w:sz w:val="22"/>
              </w:rPr>
            </w:pPr>
            <w:r>
              <w:rPr>
                <w:w w:val="105"/>
                <w:sz w:val="22"/>
              </w:rPr>
              <w:t>optic</w:t>
            </w:r>
          </w:p>
          <w:p>
            <w:pPr>
              <w:pStyle w:val="9"/>
              <w:spacing w:before="7" w:line="240" w:lineRule="auto"/>
              <w:rPr>
                <w:sz w:val="19"/>
              </w:rPr>
            </w:pPr>
          </w:p>
          <w:p>
            <w:pPr>
              <w:pStyle w:val="9"/>
              <w:spacing w:line="256" w:lineRule="exact"/>
              <w:ind w:left="227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516" w:type="dxa"/>
          </w:tcPr>
          <w:p>
            <w:pPr>
              <w:pStyle w:val="9"/>
              <w:spacing w:before="7" w:line="240" w:lineRule="auto"/>
              <w:rPr>
                <w:sz w:val="20"/>
              </w:rPr>
            </w:pPr>
          </w:p>
          <w:p>
            <w:pPr>
              <w:pStyle w:val="9"/>
              <w:spacing w:line="240" w:lineRule="auto"/>
              <w:ind w:right="58"/>
              <w:jc w:val="right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970" w:type="dxa"/>
          </w:tcPr>
          <w:p>
            <w:pPr>
              <w:pStyle w:val="9"/>
              <w:spacing w:before="2" w:line="240" w:lineRule="auto"/>
              <w:ind w:left="630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  <w:p>
            <w:pPr>
              <w:pStyle w:val="9"/>
              <w:spacing w:before="7" w:line="240" w:lineRule="auto"/>
              <w:rPr>
                <w:sz w:val="19"/>
              </w:rPr>
            </w:pPr>
          </w:p>
          <w:p>
            <w:pPr>
              <w:pStyle w:val="9"/>
              <w:spacing w:line="256" w:lineRule="exact"/>
              <w:ind w:left="515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915" w:type="dxa"/>
          </w:tcPr>
          <w:p>
            <w:pPr>
              <w:pStyle w:val="9"/>
              <w:spacing w:before="7" w:line="240" w:lineRule="auto"/>
              <w:rPr>
                <w:sz w:val="20"/>
              </w:rPr>
            </w:pPr>
          </w:p>
          <w:p>
            <w:pPr>
              <w:pStyle w:val="9"/>
              <w:spacing w:line="240" w:lineRule="auto"/>
              <w:ind w:left="118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108" w:type="dxa"/>
            <w:gridSpan w:val="2"/>
          </w:tcPr>
          <w:p>
            <w:pPr>
              <w:pStyle w:val="9"/>
              <w:spacing w:before="2" w:line="240" w:lineRule="auto"/>
              <w:ind w:left="233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  <w:p>
            <w:pPr>
              <w:pStyle w:val="9"/>
              <w:spacing w:before="7" w:line="240" w:lineRule="auto"/>
              <w:rPr>
                <w:sz w:val="19"/>
              </w:rPr>
            </w:pPr>
          </w:p>
          <w:p>
            <w:pPr>
              <w:pStyle w:val="9"/>
              <w:spacing w:line="256" w:lineRule="exact"/>
              <w:ind w:left="233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7039</w:t>
            </w:r>
          </w:p>
        </w:tc>
        <w:tc>
          <w:tcPr>
            <w:tcW w:w="45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9"/>
              <w:ind w:right="2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236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Fiber</w:t>
            </w:r>
          </w:p>
        </w:tc>
        <w:tc>
          <w:tcPr>
            <w:tcW w:w="915" w:type="dxa"/>
          </w:tcPr>
          <w:p>
            <w:pPr>
              <w:pStyle w:val="9"/>
              <w:ind w:right="337"/>
              <w:jc w:val="right"/>
              <w:rPr>
                <w:sz w:val="22"/>
              </w:rPr>
            </w:pPr>
            <w:r>
              <w:rPr>
                <w:sz w:val="22"/>
              </w:rPr>
              <w:t>optic</w:t>
            </w:r>
          </w:p>
        </w:tc>
        <w:tc>
          <w:tcPr>
            <w:tcW w:w="51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91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08" w:type="dxa"/>
            <w:gridSpan w:val="2"/>
          </w:tcPr>
          <w:p>
            <w:pPr>
              <w:pStyle w:val="9"/>
              <w:ind w:left="120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7040</w:t>
            </w:r>
          </w:p>
        </w:tc>
        <w:tc>
          <w:tcPr>
            <w:tcW w:w="453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685" w:type="dxa"/>
          </w:tcPr>
          <w:p>
            <w:pPr>
              <w:pStyle w:val="9"/>
              <w:ind w:left="31" w:right="2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phone</w:t>
            </w:r>
          </w:p>
        </w:tc>
        <w:tc>
          <w:tcPr>
            <w:tcW w:w="891" w:type="dxa"/>
          </w:tcPr>
          <w:p>
            <w:pPr>
              <w:pStyle w:val="9"/>
              <w:ind w:right="2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23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5" w:type="dxa"/>
          </w:tcPr>
          <w:p>
            <w:pPr>
              <w:pStyle w:val="9"/>
              <w:ind w:right="34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51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91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08" w:type="dxa"/>
            <w:gridSpan w:val="2"/>
          </w:tcPr>
          <w:p>
            <w:pPr>
              <w:pStyle w:val="9"/>
              <w:ind w:left="233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75" w:type="dxa"/>
          </w:tcPr>
          <w:p>
            <w:pPr>
              <w:pStyle w:val="9"/>
              <w:spacing w:line="255" w:lineRule="exact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7041</w:t>
            </w:r>
          </w:p>
        </w:tc>
        <w:tc>
          <w:tcPr>
            <w:tcW w:w="45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9"/>
              <w:spacing w:line="255" w:lineRule="exact"/>
              <w:ind w:right="2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236" w:type="dxa"/>
          </w:tcPr>
          <w:p>
            <w:pPr>
              <w:pStyle w:val="9"/>
              <w:spacing w:line="255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Fiber</w:t>
            </w:r>
          </w:p>
        </w:tc>
        <w:tc>
          <w:tcPr>
            <w:tcW w:w="915" w:type="dxa"/>
          </w:tcPr>
          <w:p>
            <w:pPr>
              <w:pStyle w:val="9"/>
              <w:spacing w:line="255" w:lineRule="exact"/>
              <w:ind w:right="337"/>
              <w:jc w:val="right"/>
              <w:rPr>
                <w:sz w:val="22"/>
              </w:rPr>
            </w:pPr>
            <w:r>
              <w:rPr>
                <w:sz w:val="22"/>
              </w:rPr>
              <w:t>optic</w:t>
            </w:r>
          </w:p>
        </w:tc>
        <w:tc>
          <w:tcPr>
            <w:tcW w:w="51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>
            <w:pPr>
              <w:pStyle w:val="9"/>
              <w:spacing w:line="255" w:lineRule="exact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91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08" w:type="dxa"/>
            <w:gridSpan w:val="2"/>
          </w:tcPr>
          <w:p>
            <w:pPr>
              <w:pStyle w:val="9"/>
              <w:spacing w:line="255" w:lineRule="exact"/>
              <w:ind w:left="233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575" w:type="dxa"/>
          </w:tcPr>
          <w:p>
            <w:pPr>
              <w:pStyle w:val="9"/>
              <w:spacing w:line="230" w:lineRule="exact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7042</w:t>
            </w:r>
          </w:p>
        </w:tc>
        <w:tc>
          <w:tcPr>
            <w:tcW w:w="453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85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91" w:type="dxa"/>
          </w:tcPr>
          <w:p>
            <w:pPr>
              <w:pStyle w:val="9"/>
              <w:spacing w:line="230" w:lineRule="exact"/>
              <w:ind w:right="2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236" w:type="dxa"/>
          </w:tcPr>
          <w:p>
            <w:pPr>
              <w:pStyle w:val="9"/>
              <w:spacing w:line="230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Fiber</w:t>
            </w:r>
          </w:p>
        </w:tc>
        <w:tc>
          <w:tcPr>
            <w:tcW w:w="915" w:type="dxa"/>
          </w:tcPr>
          <w:p>
            <w:pPr>
              <w:pStyle w:val="9"/>
              <w:spacing w:line="230" w:lineRule="exact"/>
              <w:ind w:right="337"/>
              <w:jc w:val="right"/>
              <w:rPr>
                <w:sz w:val="22"/>
              </w:rPr>
            </w:pPr>
            <w:r>
              <w:rPr>
                <w:sz w:val="22"/>
              </w:rPr>
              <w:t>optic</w:t>
            </w:r>
          </w:p>
        </w:tc>
        <w:tc>
          <w:tcPr>
            <w:tcW w:w="516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0" w:type="dxa"/>
          </w:tcPr>
          <w:p>
            <w:pPr>
              <w:pStyle w:val="9"/>
              <w:spacing w:line="230" w:lineRule="exact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915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08" w:type="dxa"/>
            <w:gridSpan w:val="2"/>
          </w:tcPr>
          <w:p>
            <w:pPr>
              <w:pStyle w:val="9"/>
              <w:spacing w:line="230" w:lineRule="exact"/>
              <w:ind w:left="233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575" w:type="dxa"/>
          </w:tcPr>
          <w:p>
            <w:pPr>
              <w:pStyle w:val="9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029" w:type="dxa"/>
            <w:gridSpan w:val="3"/>
          </w:tcPr>
          <w:p>
            <w:pPr>
              <w:pStyle w:val="9"/>
              <w:spacing w:before="7" w:line="240" w:lineRule="auto"/>
              <w:rPr>
                <w:sz w:val="21"/>
              </w:rPr>
            </w:pPr>
          </w:p>
          <w:p>
            <w:pPr>
              <w:pStyle w:val="9"/>
              <w:spacing w:before="1" w:line="259" w:lineRule="exact"/>
              <w:ind w:left="55"/>
              <w:rPr>
                <w:sz w:val="22"/>
              </w:rPr>
            </w:pPr>
            <w:r>
              <w:rPr>
                <w:w w:val="105"/>
                <w:sz w:val="22"/>
              </w:rPr>
              <w:t>DeviceProtection</w:t>
            </w:r>
          </w:p>
        </w:tc>
        <w:tc>
          <w:tcPr>
            <w:tcW w:w="1236" w:type="dxa"/>
          </w:tcPr>
          <w:p>
            <w:pPr>
              <w:pStyle w:val="9"/>
              <w:spacing w:before="7" w:line="240" w:lineRule="auto"/>
              <w:rPr>
                <w:sz w:val="21"/>
              </w:rPr>
            </w:pPr>
          </w:p>
          <w:p>
            <w:pPr>
              <w:pStyle w:val="9"/>
              <w:spacing w:before="1" w:line="25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TechSupport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spacing w:before="7" w:line="240" w:lineRule="auto"/>
              <w:rPr>
                <w:sz w:val="21"/>
              </w:rPr>
            </w:pPr>
          </w:p>
          <w:p>
            <w:pPr>
              <w:pStyle w:val="9"/>
              <w:spacing w:before="1" w:line="259" w:lineRule="exact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StreamingTV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spacing w:before="7" w:line="240" w:lineRule="auto"/>
              <w:rPr>
                <w:sz w:val="21"/>
              </w:rPr>
            </w:pPr>
          </w:p>
          <w:p>
            <w:pPr>
              <w:pStyle w:val="9"/>
              <w:spacing w:before="1" w:line="259" w:lineRule="exact"/>
              <w:ind w:left="56"/>
              <w:rPr>
                <w:sz w:val="22"/>
              </w:rPr>
            </w:pPr>
            <w:r>
              <w:rPr>
                <w:w w:val="105"/>
                <w:sz w:val="22"/>
              </w:rPr>
              <w:t>StreamingMovies</w:t>
            </w:r>
          </w:p>
        </w:tc>
        <w:tc>
          <w:tcPr>
            <w:tcW w:w="1832" w:type="dxa"/>
          </w:tcPr>
          <w:p>
            <w:pPr>
              <w:pStyle w:val="9"/>
              <w:spacing w:before="7" w:line="240" w:lineRule="auto"/>
              <w:rPr>
                <w:sz w:val="21"/>
              </w:rPr>
            </w:pPr>
          </w:p>
          <w:p>
            <w:pPr>
              <w:pStyle w:val="9"/>
              <w:spacing w:before="1" w:line="259" w:lineRule="exact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Contract</w:t>
            </w:r>
          </w:p>
        </w:tc>
        <w:tc>
          <w:tcPr>
            <w:tcW w:w="276" w:type="dxa"/>
          </w:tcPr>
          <w:p>
            <w:pPr>
              <w:pStyle w:val="9"/>
              <w:spacing w:before="7" w:line="240" w:lineRule="auto"/>
              <w:rPr>
                <w:sz w:val="21"/>
              </w:rPr>
            </w:pPr>
          </w:p>
          <w:p>
            <w:pPr>
              <w:pStyle w:val="9"/>
              <w:spacing w:before="1" w:line="259" w:lineRule="exact"/>
              <w:ind w:left="119"/>
              <w:rPr>
                <w:sz w:val="22"/>
              </w:rPr>
            </w:pPr>
            <w:r>
              <w:rPr>
                <w:w w:val="102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575" w:type="dxa"/>
          </w:tcPr>
          <w:p>
            <w:pPr>
              <w:pStyle w:val="9"/>
              <w:spacing w:line="252" w:lineRule="exact"/>
              <w:ind w:left="59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spacing w:line="252" w:lineRule="exact"/>
              <w:ind w:right="1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236" w:type="dxa"/>
          </w:tcPr>
          <w:p>
            <w:pPr>
              <w:pStyle w:val="9"/>
              <w:spacing w:line="252" w:lineRule="exact"/>
              <w:ind w:right="-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spacing w:line="252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spacing w:line="252" w:lineRule="exact"/>
              <w:ind w:right="1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32" w:type="dxa"/>
          </w:tcPr>
          <w:p>
            <w:pPr>
              <w:pStyle w:val="9"/>
              <w:spacing w:line="252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Month-to-month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ind w:right="1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236" w:type="dxa"/>
          </w:tcPr>
          <w:p>
            <w:pPr>
              <w:pStyle w:val="9"/>
              <w:ind w:right="-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ind w:right="1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32" w:type="dxa"/>
          </w:tcPr>
          <w:p>
            <w:pPr>
              <w:pStyle w:val="9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One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ind w:right="1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236" w:type="dxa"/>
          </w:tcPr>
          <w:p>
            <w:pPr>
              <w:pStyle w:val="9"/>
              <w:ind w:right="-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ind w:right="1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32" w:type="dxa"/>
          </w:tcPr>
          <w:p>
            <w:pPr>
              <w:pStyle w:val="9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Month-to-month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ind w:right="1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236" w:type="dxa"/>
          </w:tcPr>
          <w:p>
            <w:pPr>
              <w:pStyle w:val="9"/>
              <w:ind w:right="-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ind w:right="1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32" w:type="dxa"/>
          </w:tcPr>
          <w:p>
            <w:pPr>
              <w:pStyle w:val="9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One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ind w:right="1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236" w:type="dxa"/>
          </w:tcPr>
          <w:p>
            <w:pPr>
              <w:pStyle w:val="9"/>
              <w:ind w:right="-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ind w:right="1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32" w:type="dxa"/>
          </w:tcPr>
          <w:p>
            <w:pPr>
              <w:pStyle w:val="9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Month-to-month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ind w:left="1315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1236" w:type="dxa"/>
          </w:tcPr>
          <w:p>
            <w:pPr>
              <w:pStyle w:val="9"/>
              <w:ind w:right="255"/>
              <w:jc w:val="center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ind w:left="342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ind w:left="515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1832" w:type="dxa"/>
          </w:tcPr>
          <w:p>
            <w:pPr>
              <w:pStyle w:val="9"/>
              <w:ind w:left="233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7038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ind w:right="1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236" w:type="dxa"/>
          </w:tcPr>
          <w:p>
            <w:pPr>
              <w:pStyle w:val="9"/>
              <w:ind w:right="-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ind w:right="1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832" w:type="dxa"/>
          </w:tcPr>
          <w:p>
            <w:pPr>
              <w:pStyle w:val="9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One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7039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ind w:right="1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236" w:type="dxa"/>
          </w:tcPr>
          <w:p>
            <w:pPr>
              <w:pStyle w:val="9"/>
              <w:ind w:right="-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ind w:right="1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832" w:type="dxa"/>
          </w:tcPr>
          <w:p>
            <w:pPr>
              <w:pStyle w:val="9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One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7040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ind w:right="1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236" w:type="dxa"/>
          </w:tcPr>
          <w:p>
            <w:pPr>
              <w:pStyle w:val="9"/>
              <w:ind w:right="-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ind w:right="1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32" w:type="dxa"/>
          </w:tcPr>
          <w:p>
            <w:pPr>
              <w:pStyle w:val="9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Month-to-month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575" w:type="dxa"/>
          </w:tcPr>
          <w:p>
            <w:pPr>
              <w:pStyle w:val="9"/>
              <w:spacing w:line="254" w:lineRule="exact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7041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spacing w:line="254" w:lineRule="exact"/>
              <w:ind w:right="1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236" w:type="dxa"/>
          </w:tcPr>
          <w:p>
            <w:pPr>
              <w:pStyle w:val="9"/>
              <w:spacing w:line="254" w:lineRule="exact"/>
              <w:ind w:right="-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spacing w:line="254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spacing w:line="254" w:lineRule="exact"/>
              <w:ind w:right="1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32" w:type="dxa"/>
          </w:tcPr>
          <w:p>
            <w:pPr>
              <w:pStyle w:val="9"/>
              <w:spacing w:line="254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Month-to-month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575" w:type="dxa"/>
          </w:tcPr>
          <w:p>
            <w:pPr>
              <w:pStyle w:val="9"/>
              <w:spacing w:line="230" w:lineRule="exact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7042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spacing w:line="230" w:lineRule="exact"/>
              <w:ind w:right="1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236" w:type="dxa"/>
          </w:tcPr>
          <w:p>
            <w:pPr>
              <w:pStyle w:val="9"/>
              <w:spacing w:line="230" w:lineRule="exact"/>
              <w:ind w:right="-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spacing w:line="230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spacing w:line="230" w:lineRule="exact"/>
              <w:ind w:right="1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832" w:type="dxa"/>
          </w:tcPr>
          <w:p>
            <w:pPr>
              <w:pStyle w:val="9"/>
              <w:spacing w:line="230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pStyle w:val="6"/>
        <w:spacing w:before="5" w:line="240" w:lineRule="auto"/>
        <w:ind w:left="0"/>
        <w:rPr>
          <w:rFonts w:ascii="SimSun"/>
          <w:sz w:val="23"/>
        </w:rPr>
      </w:pPr>
    </w:p>
    <w:tbl>
      <w:tblPr>
        <w:tblStyle w:val="5"/>
        <w:tblW w:w="0" w:type="auto"/>
        <w:tblInd w:w="8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0"/>
        <w:gridCol w:w="2011"/>
        <w:gridCol w:w="629"/>
        <w:gridCol w:w="2464"/>
        <w:gridCol w:w="21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560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011" w:type="dxa"/>
          </w:tcPr>
          <w:p>
            <w:pPr>
              <w:pStyle w:val="9"/>
              <w:spacing w:line="227" w:lineRule="exact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PaperlessBilling</w:t>
            </w:r>
          </w:p>
        </w:tc>
        <w:tc>
          <w:tcPr>
            <w:tcW w:w="629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464" w:type="dxa"/>
          </w:tcPr>
          <w:p>
            <w:pPr>
              <w:pStyle w:val="9"/>
              <w:spacing w:line="227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PaymentMethod</w:t>
            </w:r>
          </w:p>
        </w:tc>
        <w:tc>
          <w:tcPr>
            <w:tcW w:w="2112" w:type="dxa"/>
          </w:tcPr>
          <w:p>
            <w:pPr>
              <w:pStyle w:val="9"/>
              <w:spacing w:line="227" w:lineRule="exact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MonthlyCharges</w:t>
            </w:r>
            <w:r>
              <w:rPr>
                <w:spacing w:val="97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560" w:type="dxa"/>
          </w:tcPr>
          <w:p>
            <w:pPr>
              <w:pStyle w:val="9"/>
              <w:spacing w:line="251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2011" w:type="dxa"/>
          </w:tcPr>
          <w:p>
            <w:pPr>
              <w:pStyle w:val="9"/>
              <w:spacing w:line="251" w:lineRule="exact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6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4" w:type="dxa"/>
          </w:tcPr>
          <w:p>
            <w:pPr>
              <w:pStyle w:val="9"/>
              <w:spacing w:line="251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Electronic</w:t>
            </w:r>
            <w:r>
              <w:rPr>
                <w:spacing w:val="-15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2112" w:type="dxa"/>
          </w:tcPr>
          <w:p>
            <w:pPr>
              <w:pStyle w:val="9"/>
              <w:spacing w:line="251" w:lineRule="exact"/>
              <w:ind w:left="1144"/>
              <w:rPr>
                <w:sz w:val="22"/>
              </w:rPr>
            </w:pPr>
            <w:r>
              <w:rPr>
                <w:w w:val="105"/>
                <w:sz w:val="22"/>
              </w:rPr>
              <w:t>29.85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60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2011" w:type="dxa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6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4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2112" w:type="dxa"/>
          </w:tcPr>
          <w:p>
            <w:pPr>
              <w:pStyle w:val="9"/>
              <w:ind w:left="1144"/>
              <w:rPr>
                <w:sz w:val="22"/>
              </w:rPr>
            </w:pPr>
            <w:r>
              <w:rPr>
                <w:w w:val="105"/>
                <w:sz w:val="22"/>
              </w:rPr>
              <w:t>56.95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60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2011" w:type="dxa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6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4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2112" w:type="dxa"/>
          </w:tcPr>
          <w:p>
            <w:pPr>
              <w:pStyle w:val="9"/>
              <w:ind w:left="1144"/>
              <w:rPr>
                <w:sz w:val="22"/>
              </w:rPr>
            </w:pPr>
            <w:r>
              <w:rPr>
                <w:w w:val="105"/>
                <w:sz w:val="22"/>
              </w:rPr>
              <w:t>53.85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560" w:type="dxa"/>
          </w:tcPr>
          <w:p>
            <w:pPr>
              <w:pStyle w:val="9"/>
              <w:spacing w:line="257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2011" w:type="dxa"/>
          </w:tcPr>
          <w:p>
            <w:pPr>
              <w:pStyle w:val="9"/>
              <w:spacing w:line="257" w:lineRule="exact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629" w:type="dxa"/>
          </w:tcPr>
          <w:p>
            <w:pPr>
              <w:pStyle w:val="9"/>
              <w:spacing w:line="257" w:lineRule="exact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Bank</w:t>
            </w:r>
          </w:p>
        </w:tc>
        <w:tc>
          <w:tcPr>
            <w:tcW w:w="2464" w:type="dxa"/>
          </w:tcPr>
          <w:p>
            <w:pPr>
              <w:pStyle w:val="9"/>
              <w:spacing w:line="257" w:lineRule="exact"/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transfer</w:t>
            </w:r>
            <w:r>
              <w:rPr>
                <w:spacing w:val="-1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(automatic)</w:t>
            </w:r>
          </w:p>
        </w:tc>
        <w:tc>
          <w:tcPr>
            <w:tcW w:w="2112" w:type="dxa"/>
          </w:tcPr>
          <w:p>
            <w:pPr>
              <w:pStyle w:val="9"/>
              <w:spacing w:line="257" w:lineRule="exact"/>
              <w:ind w:left="1144"/>
              <w:rPr>
                <w:sz w:val="22"/>
              </w:rPr>
            </w:pPr>
            <w:r>
              <w:rPr>
                <w:w w:val="105"/>
                <w:sz w:val="22"/>
              </w:rPr>
              <w:t>42.30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60" w:type="dxa"/>
          </w:tcPr>
          <w:p>
            <w:pPr>
              <w:pStyle w:val="9"/>
              <w:spacing w:before="2" w:line="253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2011" w:type="dxa"/>
          </w:tcPr>
          <w:p>
            <w:pPr>
              <w:pStyle w:val="9"/>
              <w:spacing w:before="2" w:line="253" w:lineRule="exact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6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4" w:type="dxa"/>
          </w:tcPr>
          <w:p>
            <w:pPr>
              <w:pStyle w:val="9"/>
              <w:spacing w:before="2" w:line="253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Electronic</w:t>
            </w:r>
            <w:r>
              <w:rPr>
                <w:spacing w:val="-14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2112" w:type="dxa"/>
          </w:tcPr>
          <w:p>
            <w:pPr>
              <w:pStyle w:val="9"/>
              <w:spacing w:before="2" w:line="253" w:lineRule="exact"/>
              <w:ind w:left="1144"/>
              <w:rPr>
                <w:sz w:val="22"/>
              </w:rPr>
            </w:pPr>
            <w:r>
              <w:rPr>
                <w:w w:val="105"/>
                <w:sz w:val="22"/>
              </w:rPr>
              <w:t>70.70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560" w:type="dxa"/>
          </w:tcPr>
          <w:p>
            <w:pPr>
              <w:pStyle w:val="9"/>
              <w:spacing w:line="252" w:lineRule="exact"/>
              <w:ind w:left="50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011" w:type="dxa"/>
          </w:tcPr>
          <w:p>
            <w:pPr>
              <w:pStyle w:val="9"/>
              <w:spacing w:line="252" w:lineRule="exact"/>
              <w:ind w:left="1321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6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4" w:type="dxa"/>
          </w:tcPr>
          <w:p>
            <w:pPr>
              <w:pStyle w:val="9"/>
              <w:spacing w:line="252" w:lineRule="exact"/>
              <w:ind w:left="1546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112" w:type="dxa"/>
          </w:tcPr>
          <w:p>
            <w:pPr>
              <w:pStyle w:val="9"/>
              <w:spacing w:line="252" w:lineRule="exact"/>
              <w:ind w:left="686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60" w:type="dxa"/>
          </w:tcPr>
          <w:p>
            <w:pPr>
              <w:pStyle w:val="9"/>
              <w:spacing w:line="23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7038</w:t>
            </w:r>
          </w:p>
        </w:tc>
        <w:tc>
          <w:tcPr>
            <w:tcW w:w="2011" w:type="dxa"/>
          </w:tcPr>
          <w:p>
            <w:pPr>
              <w:pStyle w:val="9"/>
              <w:spacing w:line="231" w:lineRule="exact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629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464" w:type="dxa"/>
          </w:tcPr>
          <w:p>
            <w:pPr>
              <w:pStyle w:val="9"/>
              <w:spacing w:line="231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2112" w:type="dxa"/>
          </w:tcPr>
          <w:p>
            <w:pPr>
              <w:pStyle w:val="9"/>
              <w:spacing w:line="231" w:lineRule="exact"/>
              <w:ind w:left="1144"/>
              <w:rPr>
                <w:sz w:val="22"/>
              </w:rPr>
            </w:pPr>
            <w:r>
              <w:rPr>
                <w:w w:val="105"/>
                <w:sz w:val="22"/>
              </w:rPr>
              <w:t>84.80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560" w:type="dxa"/>
          </w:tcPr>
          <w:p>
            <w:pPr>
              <w:pStyle w:val="9"/>
              <w:spacing w:before="1" w:line="260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7039</w:t>
            </w:r>
          </w:p>
        </w:tc>
        <w:tc>
          <w:tcPr>
            <w:tcW w:w="2011" w:type="dxa"/>
          </w:tcPr>
          <w:p>
            <w:pPr>
              <w:pStyle w:val="9"/>
              <w:spacing w:before="1" w:line="260" w:lineRule="exact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3093" w:type="dxa"/>
            <w:gridSpan w:val="2"/>
          </w:tcPr>
          <w:p>
            <w:pPr>
              <w:pStyle w:val="9"/>
              <w:spacing w:before="1" w:line="260" w:lineRule="exact"/>
              <w:ind w:left="342"/>
              <w:rPr>
                <w:sz w:val="22"/>
              </w:rPr>
            </w:pPr>
            <w:r>
              <w:rPr>
                <w:w w:val="105"/>
                <w:sz w:val="22"/>
              </w:rPr>
              <w:t>Credit</w:t>
            </w:r>
            <w:r>
              <w:rPr>
                <w:spacing w:val="-15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card</w:t>
            </w:r>
            <w:r>
              <w:rPr>
                <w:spacing w:val="-11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(automatic)</w:t>
            </w:r>
          </w:p>
        </w:tc>
        <w:tc>
          <w:tcPr>
            <w:tcW w:w="2112" w:type="dxa"/>
          </w:tcPr>
          <w:p>
            <w:pPr>
              <w:pStyle w:val="9"/>
              <w:spacing w:before="1" w:line="260" w:lineRule="exact"/>
              <w:ind w:left="1029"/>
              <w:rPr>
                <w:sz w:val="22"/>
              </w:rPr>
            </w:pPr>
            <w:r>
              <w:rPr>
                <w:w w:val="105"/>
                <w:sz w:val="22"/>
              </w:rPr>
              <w:t>103.20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560" w:type="dxa"/>
          </w:tcPr>
          <w:p>
            <w:pPr>
              <w:pStyle w:val="9"/>
              <w:spacing w:line="230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7040</w:t>
            </w:r>
          </w:p>
        </w:tc>
        <w:tc>
          <w:tcPr>
            <w:tcW w:w="2011" w:type="dxa"/>
          </w:tcPr>
          <w:p>
            <w:pPr>
              <w:pStyle w:val="9"/>
              <w:spacing w:line="230" w:lineRule="exact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3093" w:type="dxa"/>
            <w:gridSpan w:val="2"/>
          </w:tcPr>
          <w:p>
            <w:pPr>
              <w:pStyle w:val="9"/>
              <w:spacing w:line="230" w:lineRule="exact"/>
              <w:ind w:left="1143"/>
              <w:rPr>
                <w:sz w:val="22"/>
              </w:rPr>
            </w:pPr>
            <w:r>
              <w:rPr>
                <w:w w:val="105"/>
                <w:sz w:val="22"/>
              </w:rPr>
              <w:t>Electronic</w:t>
            </w:r>
            <w:r>
              <w:rPr>
                <w:spacing w:val="-14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2112" w:type="dxa"/>
          </w:tcPr>
          <w:p>
            <w:pPr>
              <w:pStyle w:val="9"/>
              <w:spacing w:line="230" w:lineRule="exact"/>
              <w:ind w:left="1144"/>
              <w:rPr>
                <w:sz w:val="22"/>
              </w:rPr>
            </w:pPr>
            <w:r>
              <w:rPr>
                <w:w w:val="105"/>
                <w:sz w:val="22"/>
              </w:rPr>
              <w:t>29.60</w:t>
            </w:r>
          </w:p>
        </w:tc>
      </w:tr>
    </w:tbl>
    <w:p>
      <w:pPr>
        <w:spacing w:after="0" w:line="230" w:lineRule="exact"/>
        <w:rPr>
          <w:sz w:val="22"/>
        </w:rPr>
        <w:sectPr>
          <w:pgSz w:w="12240" w:h="15840"/>
          <w:pgMar w:top="1480" w:right="1320" w:bottom="1000" w:left="640" w:header="0" w:footer="817" w:gutter="0"/>
          <w:cols w:space="720" w:num="1"/>
        </w:sectPr>
      </w:pPr>
    </w:p>
    <w:tbl>
      <w:tblPr>
        <w:tblStyle w:val="5"/>
        <w:tblW w:w="0" w:type="auto"/>
        <w:tblInd w:w="8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0"/>
        <w:gridCol w:w="1556"/>
        <w:gridCol w:w="1022"/>
        <w:gridCol w:w="2922"/>
        <w:gridCol w:w="13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20" w:type="dxa"/>
          </w:tcPr>
          <w:p>
            <w:pPr>
              <w:pStyle w:val="9"/>
              <w:spacing w:line="23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7041</w:t>
            </w:r>
          </w:p>
        </w:tc>
        <w:tc>
          <w:tcPr>
            <w:tcW w:w="2578" w:type="dxa"/>
            <w:gridSpan w:val="2"/>
          </w:tcPr>
          <w:p>
            <w:pPr>
              <w:pStyle w:val="9"/>
              <w:spacing w:line="231" w:lineRule="exact"/>
              <w:ind w:left="1491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922" w:type="dxa"/>
          </w:tcPr>
          <w:p>
            <w:pPr>
              <w:pStyle w:val="9"/>
              <w:spacing w:line="231" w:lineRule="exact"/>
              <w:ind w:right="56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312" w:type="dxa"/>
          </w:tcPr>
          <w:p>
            <w:pPr>
              <w:pStyle w:val="9"/>
              <w:spacing w:line="231" w:lineRule="exact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74.40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20" w:type="dxa"/>
          </w:tcPr>
          <w:p>
            <w:pPr>
              <w:pStyle w:val="9"/>
              <w:spacing w:line="23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7042</w:t>
            </w:r>
          </w:p>
        </w:tc>
        <w:tc>
          <w:tcPr>
            <w:tcW w:w="2578" w:type="dxa"/>
            <w:gridSpan w:val="2"/>
          </w:tcPr>
          <w:p>
            <w:pPr>
              <w:pStyle w:val="9"/>
              <w:spacing w:line="231" w:lineRule="exact"/>
              <w:ind w:left="1491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  <w:r>
              <w:rPr>
                <w:spacing w:val="104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Bank</w:t>
            </w:r>
          </w:p>
        </w:tc>
        <w:tc>
          <w:tcPr>
            <w:tcW w:w="2922" w:type="dxa"/>
          </w:tcPr>
          <w:p>
            <w:pPr>
              <w:pStyle w:val="9"/>
              <w:spacing w:line="231" w:lineRule="exact"/>
              <w:ind w:right="57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transfer</w:t>
            </w:r>
            <w:r>
              <w:rPr>
                <w:spacing w:val="-1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(automatic)</w:t>
            </w:r>
          </w:p>
        </w:tc>
        <w:tc>
          <w:tcPr>
            <w:tcW w:w="1312" w:type="dxa"/>
          </w:tcPr>
          <w:p>
            <w:pPr>
              <w:pStyle w:val="9"/>
              <w:spacing w:line="231" w:lineRule="exact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105.65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620" w:type="dxa"/>
          </w:tcPr>
          <w:p>
            <w:pPr>
              <w:pStyle w:val="9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556" w:type="dxa"/>
          </w:tcPr>
          <w:p>
            <w:pPr>
              <w:pStyle w:val="9"/>
              <w:spacing w:before="12" w:line="240" w:lineRule="auto"/>
              <w:rPr>
                <w:sz w:val="21"/>
              </w:rPr>
            </w:pPr>
          </w:p>
          <w:p>
            <w:pPr>
              <w:pStyle w:val="9"/>
              <w:spacing w:line="256" w:lineRule="exact"/>
              <w:ind w:right="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TotalCharges</w:t>
            </w:r>
          </w:p>
        </w:tc>
        <w:tc>
          <w:tcPr>
            <w:tcW w:w="5256" w:type="dxa"/>
            <w:gridSpan w:val="3"/>
          </w:tcPr>
          <w:p>
            <w:pPr>
              <w:pStyle w:val="9"/>
              <w:spacing w:before="12" w:line="240" w:lineRule="auto"/>
              <w:rPr>
                <w:sz w:val="21"/>
              </w:rPr>
            </w:pPr>
          </w:p>
          <w:p>
            <w:pPr>
              <w:pStyle w:val="9"/>
              <w:spacing w:line="256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Churn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0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6" w:type="dxa"/>
          </w:tcPr>
          <w:p>
            <w:pPr>
              <w:pStyle w:val="9"/>
              <w:ind w:right="6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29.85</w:t>
            </w:r>
          </w:p>
        </w:tc>
        <w:tc>
          <w:tcPr>
            <w:tcW w:w="5256" w:type="dxa"/>
            <w:gridSpan w:val="3"/>
          </w:tcPr>
          <w:p>
            <w:pPr>
              <w:pStyle w:val="9"/>
              <w:ind w:left="394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0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556" w:type="dxa"/>
          </w:tcPr>
          <w:p>
            <w:pPr>
              <w:pStyle w:val="9"/>
              <w:ind w:right="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1889.50</w:t>
            </w:r>
          </w:p>
        </w:tc>
        <w:tc>
          <w:tcPr>
            <w:tcW w:w="5256" w:type="dxa"/>
            <w:gridSpan w:val="3"/>
          </w:tcPr>
          <w:p>
            <w:pPr>
              <w:pStyle w:val="9"/>
              <w:ind w:left="394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0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556" w:type="dxa"/>
          </w:tcPr>
          <w:p>
            <w:pPr>
              <w:pStyle w:val="9"/>
              <w:ind w:right="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108.15</w:t>
            </w:r>
          </w:p>
        </w:tc>
        <w:tc>
          <w:tcPr>
            <w:tcW w:w="5256" w:type="dxa"/>
            <w:gridSpan w:val="3"/>
          </w:tcPr>
          <w:p>
            <w:pPr>
              <w:pStyle w:val="9"/>
              <w:ind w:left="278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620" w:type="dxa"/>
          </w:tcPr>
          <w:p>
            <w:pPr>
              <w:pStyle w:val="9"/>
              <w:spacing w:line="256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1556" w:type="dxa"/>
          </w:tcPr>
          <w:p>
            <w:pPr>
              <w:pStyle w:val="9"/>
              <w:spacing w:line="256" w:lineRule="exact"/>
              <w:ind w:right="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1840.75</w:t>
            </w:r>
          </w:p>
        </w:tc>
        <w:tc>
          <w:tcPr>
            <w:tcW w:w="5256" w:type="dxa"/>
            <w:gridSpan w:val="3"/>
          </w:tcPr>
          <w:p>
            <w:pPr>
              <w:pStyle w:val="9"/>
              <w:spacing w:line="256" w:lineRule="exact"/>
              <w:ind w:left="394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atLeast"/>
        </w:trPr>
        <w:tc>
          <w:tcPr>
            <w:tcW w:w="620" w:type="dxa"/>
          </w:tcPr>
          <w:p>
            <w:pPr>
              <w:pStyle w:val="9"/>
              <w:spacing w:before="1" w:line="277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  <w:p>
            <w:pPr>
              <w:pStyle w:val="9"/>
              <w:spacing w:line="256" w:lineRule="exact"/>
              <w:ind w:left="50"/>
              <w:rPr>
                <w:sz w:val="22"/>
              </w:rPr>
            </w:pPr>
            <w:r>
              <w:rPr>
                <w:w w:val="90"/>
                <w:sz w:val="22"/>
              </w:rPr>
              <w:t>…</w:t>
            </w:r>
            <w:r>
              <w:rPr>
                <w:spacing w:val="1"/>
                <w:w w:val="90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7038</w:t>
            </w:r>
          </w:p>
        </w:tc>
        <w:tc>
          <w:tcPr>
            <w:tcW w:w="1556" w:type="dxa"/>
          </w:tcPr>
          <w:p>
            <w:pPr>
              <w:pStyle w:val="9"/>
              <w:spacing w:before="1" w:line="277" w:lineRule="exact"/>
              <w:ind w:right="5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151.65</w:t>
            </w:r>
          </w:p>
          <w:p>
            <w:pPr>
              <w:pStyle w:val="9"/>
              <w:tabs>
                <w:tab w:val="left" w:pos="458"/>
              </w:tabs>
              <w:spacing w:line="264" w:lineRule="exact"/>
              <w:ind w:right="49"/>
              <w:jc w:val="right"/>
              <w:rPr>
                <w:sz w:val="22"/>
              </w:rPr>
            </w:pPr>
            <w:r>
              <w:rPr>
                <w:w w:val="70"/>
                <w:sz w:val="22"/>
              </w:rPr>
              <w:t>…</w:t>
            </w:r>
            <w:r>
              <w:rPr>
                <w:w w:val="70"/>
                <w:sz w:val="22"/>
              </w:rPr>
              <w:tab/>
            </w:r>
            <w:r>
              <w:rPr>
                <w:w w:val="70"/>
                <w:sz w:val="22"/>
              </w:rPr>
              <w:t>…</w:t>
            </w:r>
          </w:p>
          <w:p>
            <w:pPr>
              <w:pStyle w:val="9"/>
              <w:spacing w:line="245" w:lineRule="exact"/>
              <w:ind w:right="5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1990.50</w:t>
            </w:r>
          </w:p>
        </w:tc>
        <w:tc>
          <w:tcPr>
            <w:tcW w:w="5256" w:type="dxa"/>
            <w:gridSpan w:val="3"/>
          </w:tcPr>
          <w:p>
            <w:pPr>
              <w:pStyle w:val="9"/>
              <w:spacing w:before="8" w:line="240" w:lineRule="auto"/>
              <w:ind w:left="278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  <w:p>
            <w:pPr>
              <w:pStyle w:val="9"/>
              <w:spacing w:before="10" w:line="240" w:lineRule="auto"/>
              <w:rPr>
                <w:sz w:val="18"/>
              </w:rPr>
            </w:pPr>
          </w:p>
          <w:p>
            <w:pPr>
              <w:pStyle w:val="9"/>
              <w:spacing w:before="1" w:line="255" w:lineRule="exact"/>
              <w:ind w:left="394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620" w:type="dxa"/>
          </w:tcPr>
          <w:p>
            <w:pPr>
              <w:pStyle w:val="9"/>
              <w:spacing w:line="249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7039</w:t>
            </w:r>
          </w:p>
        </w:tc>
        <w:tc>
          <w:tcPr>
            <w:tcW w:w="1556" w:type="dxa"/>
          </w:tcPr>
          <w:p>
            <w:pPr>
              <w:pStyle w:val="9"/>
              <w:spacing w:line="249" w:lineRule="exact"/>
              <w:ind w:right="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7362.90</w:t>
            </w:r>
          </w:p>
        </w:tc>
        <w:tc>
          <w:tcPr>
            <w:tcW w:w="5256" w:type="dxa"/>
            <w:gridSpan w:val="3"/>
          </w:tcPr>
          <w:p>
            <w:pPr>
              <w:pStyle w:val="9"/>
              <w:spacing w:line="249" w:lineRule="exact"/>
              <w:ind w:left="394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0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7040</w:t>
            </w:r>
          </w:p>
        </w:tc>
        <w:tc>
          <w:tcPr>
            <w:tcW w:w="1556" w:type="dxa"/>
          </w:tcPr>
          <w:p>
            <w:pPr>
              <w:pStyle w:val="9"/>
              <w:ind w:right="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346.45</w:t>
            </w:r>
          </w:p>
        </w:tc>
        <w:tc>
          <w:tcPr>
            <w:tcW w:w="5256" w:type="dxa"/>
            <w:gridSpan w:val="3"/>
          </w:tcPr>
          <w:p>
            <w:pPr>
              <w:pStyle w:val="9"/>
              <w:ind w:left="394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20" w:type="dxa"/>
          </w:tcPr>
          <w:p>
            <w:pPr>
              <w:pStyle w:val="9"/>
              <w:spacing w:line="255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7041</w:t>
            </w:r>
          </w:p>
        </w:tc>
        <w:tc>
          <w:tcPr>
            <w:tcW w:w="1556" w:type="dxa"/>
          </w:tcPr>
          <w:p>
            <w:pPr>
              <w:pStyle w:val="9"/>
              <w:spacing w:line="255" w:lineRule="exact"/>
              <w:ind w:right="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306.60</w:t>
            </w:r>
          </w:p>
        </w:tc>
        <w:tc>
          <w:tcPr>
            <w:tcW w:w="5256" w:type="dxa"/>
            <w:gridSpan w:val="3"/>
          </w:tcPr>
          <w:p>
            <w:pPr>
              <w:pStyle w:val="9"/>
              <w:spacing w:line="255" w:lineRule="exact"/>
              <w:ind w:left="278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620" w:type="dxa"/>
          </w:tcPr>
          <w:p>
            <w:pPr>
              <w:pStyle w:val="9"/>
              <w:spacing w:line="230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7042</w:t>
            </w:r>
          </w:p>
        </w:tc>
        <w:tc>
          <w:tcPr>
            <w:tcW w:w="1556" w:type="dxa"/>
          </w:tcPr>
          <w:p>
            <w:pPr>
              <w:pStyle w:val="9"/>
              <w:spacing w:line="230" w:lineRule="exact"/>
              <w:ind w:right="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6844.50</w:t>
            </w:r>
          </w:p>
        </w:tc>
        <w:tc>
          <w:tcPr>
            <w:tcW w:w="5256" w:type="dxa"/>
            <w:gridSpan w:val="3"/>
          </w:tcPr>
          <w:p>
            <w:pPr>
              <w:pStyle w:val="9"/>
              <w:spacing w:line="230" w:lineRule="exact"/>
              <w:ind w:left="394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</w:tbl>
    <w:p>
      <w:pPr>
        <w:pStyle w:val="6"/>
        <w:spacing w:before="12" w:line="240" w:lineRule="auto"/>
        <w:ind w:left="0"/>
        <w:rPr>
          <w:rFonts w:ascii="SimSun"/>
          <w:sz w:val="17"/>
        </w:rPr>
      </w:pPr>
    </w:p>
    <w:p>
      <w:pPr>
        <w:pStyle w:val="6"/>
        <w:spacing w:before="70" w:line="240" w:lineRule="auto"/>
        <w:rPr>
          <w:rFonts w:ascii="SimSun"/>
        </w:rPr>
      </w:pPr>
      <w:r>
        <w:rPr>
          <w:rFonts w:ascii="SimSun"/>
          <w:w w:val="105"/>
        </w:rPr>
        <w:t>[7032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rows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x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20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columns]</w:t>
      </w:r>
    </w:p>
    <w:p>
      <w:pPr>
        <w:pStyle w:val="6"/>
        <w:spacing w:before="11" w:line="240" w:lineRule="auto"/>
        <w:ind w:left="0"/>
        <w:rPr>
          <w:rFonts w:ascii="SimSun"/>
          <w:sz w:val="14"/>
        </w:rPr>
      </w:pPr>
    </w:p>
    <w:p>
      <w:pPr>
        <w:pStyle w:val="6"/>
        <w:spacing w:before="70" w:line="240" w:lineRule="auto"/>
        <w:ind w:left="166"/>
        <w:rPr>
          <w:rFonts w:ascii="SimSun"/>
        </w:rPr>
      </w:pPr>
      <w:r>
        <w:pict>
          <v:group id="_x0000_s1072" o:spid="_x0000_s1072" o:spt="203" style="position:absolute;left:0pt;margin-left:72pt;margin-top:2.8pt;height:19.7pt;width:468pt;mso-position-horizontal-relative:page;z-index:251668480;mso-width-relative:page;mso-height-relative:page;" coordorigin="1440,56" coordsize="9360,394">
            <o:lock v:ext="edit"/>
            <v:shape id="_x0000_s1073" o:spid="_x0000_s1073" style="position:absolute;left:1440;top:56;height:394;width:9360;" fillcolor="#CFCFCF" filled="t" stroked="f" coordorigin="1440,56" coordsize="9360,394" path="m10759,450l1481,450,1464,447,1452,438,1442,426,1440,409,1440,97,1442,80,1452,68,1464,61,1481,56,10759,56,10776,61,10788,68,10798,80,10800,97,10800,409,10798,426,10788,438,10776,447,10759,450xe">
              <v:path arrowok="t"/>
              <v:fill on="t" focussize="0,0"/>
              <v:stroke on="f"/>
              <v:imagedata o:title=""/>
              <o:lock v:ext="edit"/>
            </v:shape>
            <v:shape id="_x0000_s1074" o:spid="_x0000_s1074" o:spt="202" type="#_x0000_t202" style="position:absolute;left:1440;top:56;height:394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4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isnull()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sum()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[15]:</w:t>
      </w:r>
    </w:p>
    <w:p>
      <w:pPr>
        <w:pStyle w:val="6"/>
        <w:spacing w:before="4" w:line="240" w:lineRule="auto"/>
        <w:ind w:left="0"/>
        <w:rPr>
          <w:rFonts w:ascii="SimSun"/>
          <w:sz w:val="20"/>
        </w:rPr>
      </w:pPr>
    </w:p>
    <w:p>
      <w:pPr>
        <w:pStyle w:val="8"/>
        <w:numPr>
          <w:ilvl w:val="0"/>
          <w:numId w:val="7"/>
        </w:numPr>
        <w:tabs>
          <w:tab w:val="left" w:pos="625"/>
          <w:tab w:val="left" w:pos="3159"/>
        </w:tabs>
        <w:spacing w:before="0" w:after="0" w:line="278" w:lineRule="exact"/>
        <w:ind w:left="624" w:right="0" w:hanging="459"/>
        <w:jc w:val="left"/>
        <w:rPr>
          <w:sz w:val="22"/>
        </w:rPr>
      </w:pPr>
      <w:r>
        <w:rPr>
          <w:color w:val="D64313"/>
          <w:w w:val="105"/>
          <w:sz w:val="22"/>
        </w:rPr>
        <w:t>:</w:t>
      </w:r>
      <w:r>
        <w:rPr>
          <w:color w:val="D64313"/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gender</w:t>
      </w:r>
      <w:r>
        <w:rPr>
          <w:rFonts w:ascii="Times New Roman"/>
          <w:w w:val="105"/>
          <w:sz w:val="22"/>
        </w:rPr>
        <w:tab/>
      </w:r>
      <w:r>
        <w:rPr>
          <w:w w:val="105"/>
          <w:sz w:val="22"/>
        </w:rPr>
        <w:t>0</w:t>
      </w:r>
    </w:p>
    <w:p>
      <w:pPr>
        <w:pStyle w:val="6"/>
        <w:tabs>
          <w:tab w:val="left" w:pos="3159"/>
        </w:tabs>
        <w:spacing w:line="272" w:lineRule="exact"/>
        <w:rPr>
          <w:rFonts w:ascii="SimSun"/>
        </w:rPr>
      </w:pPr>
      <w:r>
        <w:rPr>
          <w:rFonts w:ascii="SimSun"/>
          <w:w w:val="105"/>
        </w:rPr>
        <w:t>SeniorCitizen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spacing w:line="270" w:lineRule="exact"/>
        <w:rPr>
          <w:rFonts w:ascii="SimSun"/>
        </w:rPr>
      </w:pPr>
      <w:r>
        <w:rPr>
          <w:rFonts w:ascii="SimSun"/>
          <w:w w:val="105"/>
        </w:rPr>
        <w:t>Partner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spacing w:line="270" w:lineRule="exact"/>
        <w:rPr>
          <w:rFonts w:ascii="SimSun"/>
        </w:rPr>
      </w:pPr>
      <w:r>
        <w:rPr>
          <w:rFonts w:ascii="SimSun"/>
          <w:w w:val="105"/>
        </w:rPr>
        <w:t>Dependents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tenure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PhoneService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MultipleLines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InternetService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OnlineSecurity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OnlineBackup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DeviceProtection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TechSupport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StreamingTV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StreamingMovies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spacing w:line="270" w:lineRule="exact"/>
        <w:rPr>
          <w:rFonts w:ascii="SimSun"/>
        </w:rPr>
      </w:pPr>
      <w:r>
        <w:rPr>
          <w:rFonts w:ascii="SimSun"/>
          <w:w w:val="105"/>
        </w:rPr>
        <w:t>Contract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spacing w:line="270" w:lineRule="exact"/>
        <w:rPr>
          <w:rFonts w:ascii="SimSun"/>
        </w:rPr>
      </w:pPr>
      <w:r>
        <w:rPr>
          <w:rFonts w:ascii="SimSun"/>
          <w:w w:val="105"/>
        </w:rPr>
        <w:t>PaperlessBilling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PaymentMethod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MonthlyCharges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TotalCharges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spacing w:line="274" w:lineRule="exact"/>
        <w:rPr>
          <w:rFonts w:ascii="SimSun"/>
        </w:rPr>
      </w:pPr>
      <w:r>
        <w:rPr>
          <w:rFonts w:ascii="SimSun"/>
          <w:w w:val="105"/>
        </w:rPr>
        <w:t>Churn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spacing w:line="279" w:lineRule="exact"/>
        <w:rPr>
          <w:rFonts w:ascii="SimSun"/>
        </w:rPr>
      </w:pPr>
      <w:r>
        <w:rPr>
          <w:rFonts w:ascii="SimSun"/>
          <w:w w:val="105"/>
        </w:rPr>
        <w:t>dtype:</w:t>
      </w:r>
      <w:r>
        <w:rPr>
          <w:rFonts w:ascii="SimSun"/>
          <w:spacing w:val="-12"/>
          <w:w w:val="105"/>
        </w:rPr>
        <w:t xml:space="preserve"> </w:t>
      </w:r>
      <w:r>
        <w:rPr>
          <w:rFonts w:ascii="SimSun"/>
          <w:w w:val="105"/>
        </w:rPr>
        <w:t>int64</w:t>
      </w:r>
    </w:p>
    <w:p>
      <w:pPr>
        <w:pStyle w:val="6"/>
        <w:spacing w:before="8" w:line="240" w:lineRule="auto"/>
        <w:ind w:left="0"/>
        <w:rPr>
          <w:rFonts w:ascii="SimSun"/>
          <w:sz w:val="19"/>
        </w:rPr>
      </w:pPr>
    </w:p>
    <w:p>
      <w:pPr>
        <w:pStyle w:val="6"/>
        <w:spacing w:line="240" w:lineRule="auto"/>
        <w:ind w:left="166"/>
        <w:rPr>
          <w:rFonts w:ascii="SimSun"/>
        </w:rPr>
      </w:pPr>
      <w:r>
        <w:pict>
          <v:group id="_x0000_s1075" o:spid="_x0000_s1075" o:spt="203" style="position:absolute;left:0pt;margin-left:72pt;margin-top:-0.65pt;height:33.15pt;width:468pt;mso-position-horizontal-relative:page;z-index:251668480;mso-width-relative:page;mso-height-relative:page;" coordorigin="1440,-14" coordsize="9360,663">
            <o:lock v:ext="edit"/>
            <v:shape id="_x0000_s1076" o:spid="_x0000_s1076" style="position:absolute;left:1459;top:7;height:622;width:9320;" fillcolor="#F7F7F7" filled="t" stroked="f" coordorigin="1459,8" coordsize="9320,622" path="m10771,629l1469,629,1459,620,1459,15,1469,8,10771,8,10778,15,10778,620,10771,629xe">
              <v:path arrowok="t"/>
              <v:fill on="t" focussize="0,0"/>
              <v:stroke on="f"/>
              <v:imagedata o:title=""/>
              <o:lock v:ext="edit"/>
            </v:shape>
            <v:shape id="_x0000_s1077" o:spid="_x0000_s1077" style="position:absolute;left:1440;top:-14;height:663;width:9360;" fillcolor="#CFCFCF" filled="t" stroked="f" coordorigin="1440,-14" coordsize="9360,663" path="m10759,649l1481,649,1464,646,1452,637,1442,625,1440,608,1440,25,1442,10,1452,-2,1464,-11,1481,-14,10759,-14,10776,-11,10788,-2,10798,10,10800,25,10800,608,10798,625,10788,637,10776,646,10759,649xe">
              <v:path arrowok="t"/>
              <v:fill on="t" focussize="0,0"/>
              <v:stroke on="f"/>
              <v:imagedata o:title=""/>
              <o:lock v:ext="edit"/>
            </v:shape>
            <v:shape id="_x0000_s1078" o:spid="_x0000_s1078" o:spt="202" type="#_x0000_t202" style="position:absolute;left:1459;top:7;height:622;width:93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2" w:lineRule="auto"/>
                      <w:ind w:left="57" w:right="833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SimSun"/>
                        <w:w w:val="105"/>
                        <w:sz w:val="22"/>
                      </w:rPr>
                      <w:t>df[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</w:rPr>
                      <w:t>"SeniorCitizen"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]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rFonts w:ascii="SimSun"/>
                        <w:color w:val="666666"/>
                        <w:spacing w:val="-25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df[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</w:rPr>
                      <w:t>"SeniorCitizen"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]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map({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0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:</w:t>
                    </w:r>
                    <w:r>
                      <w:rPr>
                        <w:rFonts w:ascii="SimSun"/>
                        <w:spacing w:val="-24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</w:rPr>
                      <w:t>"No"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,</w:t>
                    </w:r>
                    <w:r>
                      <w:rPr>
                        <w:rFonts w:ascii="SimSun"/>
                        <w:spacing w:val="-25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1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:</w:t>
                    </w:r>
                    <w:r>
                      <w:rPr>
                        <w:rFonts w:ascii="SimSun"/>
                        <w:spacing w:val="-2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</w:rPr>
                      <w:t>"Yes"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})</w:t>
                    </w:r>
                    <w:r>
                      <w:rPr>
                        <w:rFonts w:ascii="SimSun"/>
                        <w:spacing w:val="-112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head()</w:t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[16]:</w:t>
      </w: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before="11" w:line="240" w:lineRule="auto"/>
        <w:ind w:left="0"/>
        <w:rPr>
          <w:rFonts w:ascii="SimSun"/>
          <w:sz w:val="19"/>
        </w:rPr>
      </w:pPr>
    </w:p>
    <w:p>
      <w:pPr>
        <w:pStyle w:val="8"/>
        <w:numPr>
          <w:ilvl w:val="0"/>
          <w:numId w:val="7"/>
        </w:numPr>
        <w:tabs>
          <w:tab w:val="left" w:pos="625"/>
          <w:tab w:val="left" w:pos="1212"/>
        </w:tabs>
        <w:spacing w:before="0" w:after="0" w:line="279" w:lineRule="exact"/>
        <w:ind w:left="624" w:right="0" w:hanging="459"/>
        <w:jc w:val="left"/>
        <w:rPr>
          <w:sz w:val="22"/>
        </w:rPr>
      </w:pPr>
      <w:r>
        <w:rPr>
          <w:color w:val="D64313"/>
          <w:w w:val="105"/>
          <w:sz w:val="22"/>
        </w:rPr>
        <w:t>:</w:t>
      </w:r>
      <w:r>
        <w:rPr>
          <w:color w:val="D64313"/>
          <w:w w:val="105"/>
          <w:sz w:val="22"/>
        </w:rPr>
        <w:tab/>
      </w:r>
      <w:r>
        <w:rPr>
          <w:w w:val="105"/>
          <w:sz w:val="22"/>
        </w:rPr>
        <w:t>gender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SeniorCitizen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Partner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Dependents</w:t>
      </w:r>
      <w:r>
        <w:rPr>
          <w:spacing w:val="97"/>
          <w:w w:val="105"/>
          <w:sz w:val="22"/>
        </w:rPr>
        <w:t xml:space="preserve"> </w:t>
      </w:r>
      <w:r>
        <w:rPr>
          <w:w w:val="105"/>
          <w:sz w:val="22"/>
        </w:rPr>
        <w:t>tenure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PhoneService</w:t>
      </w:r>
      <w:r>
        <w:rPr>
          <w:spacing w:val="97"/>
          <w:w w:val="105"/>
          <w:sz w:val="22"/>
        </w:rPr>
        <w:t xml:space="preserve"> </w:t>
      </w:r>
      <w:r>
        <w:rPr>
          <w:w w:val="105"/>
          <w:sz w:val="22"/>
        </w:rPr>
        <w:t>\</w:t>
      </w:r>
    </w:p>
    <w:p>
      <w:pPr>
        <w:pStyle w:val="6"/>
        <w:tabs>
          <w:tab w:val="left" w:pos="3274"/>
          <w:tab w:val="left" w:pos="4075"/>
          <w:tab w:val="left" w:pos="5451"/>
          <w:tab w:val="left" w:pos="6480"/>
          <w:tab w:val="left" w:pos="7855"/>
        </w:tabs>
        <w:spacing w:line="279" w:lineRule="exact"/>
        <w:rPr>
          <w:rFonts w:ascii="SimSun"/>
        </w:rPr>
      </w:pPr>
      <w:r>
        <w:rPr>
          <w:rFonts w:ascii="SimSun"/>
          <w:w w:val="105"/>
        </w:rPr>
        <w:t>0</w:t>
      </w:r>
      <w:r>
        <w:rPr>
          <w:rFonts w:ascii="SimSun"/>
          <w:spacing w:val="105"/>
          <w:w w:val="105"/>
        </w:rPr>
        <w:t xml:space="preserve"> </w:t>
      </w:r>
      <w:r>
        <w:rPr>
          <w:rFonts w:ascii="SimSun"/>
          <w:w w:val="105"/>
        </w:rPr>
        <w:t>Female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No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Yes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No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1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No</w:t>
      </w:r>
    </w:p>
    <w:p>
      <w:pPr>
        <w:spacing w:after="0" w:line="279" w:lineRule="exact"/>
        <w:rPr>
          <w:rFonts w:ascii="SimSun"/>
        </w:rPr>
        <w:sectPr>
          <w:pgSz w:w="12240" w:h="15840"/>
          <w:pgMar w:top="1480" w:right="1320" w:bottom="1000" w:left="640" w:header="0" w:footer="817" w:gutter="0"/>
          <w:cols w:space="720" w:num="1"/>
        </w:sectPr>
      </w:pPr>
    </w:p>
    <w:tbl>
      <w:tblPr>
        <w:tblStyle w:val="5"/>
        <w:tblW w:w="0" w:type="auto"/>
        <w:tblInd w:w="8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"/>
        <w:gridCol w:w="1493"/>
        <w:gridCol w:w="1260"/>
        <w:gridCol w:w="1087"/>
        <w:gridCol w:w="1088"/>
        <w:gridCol w:w="1146"/>
        <w:gridCol w:w="9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277" w:type="dxa"/>
          </w:tcPr>
          <w:p>
            <w:pPr>
              <w:pStyle w:val="9"/>
              <w:spacing w:line="226" w:lineRule="exact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493" w:type="dxa"/>
          </w:tcPr>
          <w:p>
            <w:pPr>
              <w:pStyle w:val="9"/>
              <w:spacing w:line="226" w:lineRule="exact"/>
              <w:ind w:right="68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260" w:type="dxa"/>
          </w:tcPr>
          <w:p>
            <w:pPr>
              <w:pStyle w:val="9"/>
              <w:spacing w:line="226" w:lineRule="exact"/>
              <w:ind w:right="34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87" w:type="dxa"/>
          </w:tcPr>
          <w:p>
            <w:pPr>
              <w:pStyle w:val="9"/>
              <w:spacing w:line="226" w:lineRule="exact"/>
              <w:ind w:left="341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88" w:type="dxa"/>
          </w:tcPr>
          <w:p>
            <w:pPr>
              <w:pStyle w:val="9"/>
              <w:spacing w:line="226" w:lineRule="exact"/>
              <w:ind w:right="34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146" w:type="dxa"/>
          </w:tcPr>
          <w:p>
            <w:pPr>
              <w:pStyle w:val="9"/>
              <w:spacing w:line="226" w:lineRule="exact"/>
              <w:ind w:right="57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34</w:t>
            </w:r>
          </w:p>
        </w:tc>
        <w:tc>
          <w:tcPr>
            <w:tcW w:w="968" w:type="dxa"/>
          </w:tcPr>
          <w:p>
            <w:pPr>
              <w:pStyle w:val="9"/>
              <w:spacing w:line="226" w:lineRule="exact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77" w:type="dxa"/>
          </w:tcPr>
          <w:p>
            <w:pPr>
              <w:pStyle w:val="9"/>
              <w:spacing w:line="251" w:lineRule="exact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1493" w:type="dxa"/>
          </w:tcPr>
          <w:p>
            <w:pPr>
              <w:pStyle w:val="9"/>
              <w:spacing w:line="251" w:lineRule="exact"/>
              <w:ind w:right="68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260" w:type="dxa"/>
          </w:tcPr>
          <w:p>
            <w:pPr>
              <w:pStyle w:val="9"/>
              <w:spacing w:line="251" w:lineRule="exact"/>
              <w:ind w:right="34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87" w:type="dxa"/>
          </w:tcPr>
          <w:p>
            <w:pPr>
              <w:pStyle w:val="9"/>
              <w:spacing w:line="251" w:lineRule="exact"/>
              <w:ind w:left="341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88" w:type="dxa"/>
          </w:tcPr>
          <w:p>
            <w:pPr>
              <w:pStyle w:val="9"/>
              <w:spacing w:line="251" w:lineRule="exact"/>
              <w:ind w:right="34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146" w:type="dxa"/>
          </w:tcPr>
          <w:p>
            <w:pPr>
              <w:pStyle w:val="9"/>
              <w:spacing w:line="251" w:lineRule="exact"/>
              <w:ind w:right="570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968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277" w:type="dxa"/>
          </w:tcPr>
          <w:p>
            <w:pPr>
              <w:pStyle w:val="9"/>
              <w:spacing w:line="255" w:lineRule="exact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1493" w:type="dxa"/>
          </w:tcPr>
          <w:p>
            <w:pPr>
              <w:pStyle w:val="9"/>
              <w:spacing w:line="255" w:lineRule="exact"/>
              <w:ind w:right="68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260" w:type="dxa"/>
          </w:tcPr>
          <w:p>
            <w:pPr>
              <w:pStyle w:val="9"/>
              <w:spacing w:line="255" w:lineRule="exact"/>
              <w:ind w:right="34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87" w:type="dxa"/>
          </w:tcPr>
          <w:p>
            <w:pPr>
              <w:pStyle w:val="9"/>
              <w:spacing w:line="255" w:lineRule="exact"/>
              <w:ind w:left="341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88" w:type="dxa"/>
          </w:tcPr>
          <w:p>
            <w:pPr>
              <w:pStyle w:val="9"/>
              <w:spacing w:line="255" w:lineRule="exact"/>
              <w:ind w:right="34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146" w:type="dxa"/>
          </w:tcPr>
          <w:p>
            <w:pPr>
              <w:pStyle w:val="9"/>
              <w:spacing w:line="255" w:lineRule="exact"/>
              <w:ind w:right="57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45</w:t>
            </w:r>
          </w:p>
        </w:tc>
        <w:tc>
          <w:tcPr>
            <w:tcW w:w="968" w:type="dxa"/>
          </w:tcPr>
          <w:p>
            <w:pPr>
              <w:pStyle w:val="9"/>
              <w:spacing w:line="255" w:lineRule="exact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277" w:type="dxa"/>
          </w:tcPr>
          <w:p>
            <w:pPr>
              <w:pStyle w:val="9"/>
              <w:spacing w:line="230" w:lineRule="exact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1493" w:type="dxa"/>
          </w:tcPr>
          <w:p>
            <w:pPr>
              <w:pStyle w:val="9"/>
              <w:spacing w:line="230" w:lineRule="exact"/>
              <w:ind w:right="68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1260" w:type="dxa"/>
          </w:tcPr>
          <w:p>
            <w:pPr>
              <w:pStyle w:val="9"/>
              <w:spacing w:line="230" w:lineRule="exact"/>
              <w:ind w:right="34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87" w:type="dxa"/>
          </w:tcPr>
          <w:p>
            <w:pPr>
              <w:pStyle w:val="9"/>
              <w:spacing w:line="230" w:lineRule="exact"/>
              <w:ind w:left="341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88" w:type="dxa"/>
          </w:tcPr>
          <w:p>
            <w:pPr>
              <w:pStyle w:val="9"/>
              <w:spacing w:line="230" w:lineRule="exact"/>
              <w:ind w:right="34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146" w:type="dxa"/>
          </w:tcPr>
          <w:p>
            <w:pPr>
              <w:pStyle w:val="9"/>
              <w:spacing w:line="230" w:lineRule="exact"/>
              <w:ind w:right="570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968" w:type="dxa"/>
          </w:tcPr>
          <w:p>
            <w:pPr>
              <w:pStyle w:val="9"/>
              <w:spacing w:line="230" w:lineRule="exact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</w:tbl>
    <w:p>
      <w:pPr>
        <w:pStyle w:val="6"/>
        <w:spacing w:before="9" w:line="240" w:lineRule="auto"/>
        <w:ind w:left="0"/>
        <w:rPr>
          <w:rFonts w:ascii="SimSun"/>
          <w:sz w:val="17"/>
        </w:rPr>
      </w:pPr>
    </w:p>
    <w:p>
      <w:pPr>
        <w:pStyle w:val="6"/>
        <w:spacing w:before="70" w:line="278" w:lineRule="exact"/>
        <w:ind w:left="1556"/>
        <w:rPr>
          <w:rFonts w:ascii="SimSun"/>
        </w:rPr>
      </w:pPr>
      <w:r>
        <w:rPr>
          <w:rFonts w:ascii="SimSun"/>
          <w:w w:val="105"/>
        </w:rPr>
        <w:t>MultipleLines</w:t>
      </w:r>
      <w:r>
        <w:rPr>
          <w:rFonts w:ascii="SimSun"/>
          <w:spacing w:val="-12"/>
          <w:w w:val="105"/>
        </w:rPr>
        <w:t xml:space="preserve"> </w:t>
      </w:r>
      <w:r>
        <w:rPr>
          <w:rFonts w:ascii="SimSun"/>
          <w:w w:val="105"/>
        </w:rPr>
        <w:t>InternetService</w:t>
      </w:r>
      <w:r>
        <w:rPr>
          <w:rFonts w:ascii="SimSun"/>
          <w:spacing w:val="-14"/>
          <w:w w:val="105"/>
        </w:rPr>
        <w:t xml:space="preserve"> </w:t>
      </w:r>
      <w:r>
        <w:rPr>
          <w:rFonts w:ascii="SimSun"/>
          <w:w w:val="105"/>
        </w:rPr>
        <w:t>OnlineSecurity</w:t>
      </w:r>
      <w:r>
        <w:rPr>
          <w:rFonts w:ascii="SimSun"/>
          <w:spacing w:val="-14"/>
          <w:w w:val="105"/>
        </w:rPr>
        <w:t xml:space="preserve"> </w:t>
      </w:r>
      <w:r>
        <w:rPr>
          <w:rFonts w:ascii="SimSun"/>
          <w:w w:val="105"/>
        </w:rPr>
        <w:t>OnlineBackup</w:t>
      </w:r>
      <w:r>
        <w:rPr>
          <w:rFonts w:ascii="SimSun"/>
          <w:spacing w:val="88"/>
          <w:w w:val="105"/>
        </w:rPr>
        <w:t xml:space="preserve"> </w:t>
      </w:r>
      <w:r>
        <w:rPr>
          <w:rFonts w:ascii="SimSun"/>
          <w:w w:val="105"/>
        </w:rPr>
        <w:t>\</w:t>
      </w:r>
    </w:p>
    <w:p>
      <w:pPr>
        <w:pStyle w:val="8"/>
        <w:numPr>
          <w:ilvl w:val="0"/>
          <w:numId w:val="8"/>
        </w:numPr>
        <w:tabs>
          <w:tab w:val="left" w:pos="1213"/>
          <w:tab w:val="left" w:pos="4534"/>
          <w:tab w:val="left" w:pos="6367"/>
          <w:tab w:val="left" w:pos="7740"/>
        </w:tabs>
        <w:spacing w:before="0" w:after="0" w:line="271" w:lineRule="exact"/>
        <w:ind w:left="1212" w:right="0" w:hanging="346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phone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service</w:t>
      </w:r>
      <w:r>
        <w:rPr>
          <w:w w:val="105"/>
          <w:sz w:val="22"/>
        </w:rPr>
        <w:tab/>
      </w:r>
      <w:r>
        <w:rPr>
          <w:w w:val="105"/>
          <w:sz w:val="22"/>
        </w:rPr>
        <w:t>DSL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</w:p>
    <w:p>
      <w:pPr>
        <w:pStyle w:val="8"/>
        <w:numPr>
          <w:ilvl w:val="0"/>
          <w:numId w:val="8"/>
        </w:numPr>
        <w:tabs>
          <w:tab w:val="left" w:pos="2815"/>
          <w:tab w:val="left" w:pos="2816"/>
          <w:tab w:val="left" w:pos="4534"/>
          <w:tab w:val="left" w:pos="6252"/>
          <w:tab w:val="left" w:pos="7855"/>
        </w:tabs>
        <w:spacing w:before="0" w:after="0" w:line="270" w:lineRule="exact"/>
        <w:ind w:left="2816" w:right="0" w:hanging="1949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DSL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8"/>
        </w:numPr>
        <w:tabs>
          <w:tab w:val="left" w:pos="2815"/>
          <w:tab w:val="left" w:pos="2816"/>
          <w:tab w:val="left" w:pos="4534"/>
          <w:tab w:val="left" w:pos="6252"/>
          <w:tab w:val="left" w:pos="7740"/>
        </w:tabs>
        <w:spacing w:before="0" w:after="0" w:line="271" w:lineRule="exact"/>
        <w:ind w:left="2816" w:right="0" w:hanging="1949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DSL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</w:p>
    <w:p>
      <w:pPr>
        <w:pStyle w:val="8"/>
        <w:numPr>
          <w:ilvl w:val="0"/>
          <w:numId w:val="8"/>
        </w:numPr>
        <w:tabs>
          <w:tab w:val="left" w:pos="1213"/>
          <w:tab w:val="left" w:pos="4534"/>
          <w:tab w:val="left" w:pos="6252"/>
          <w:tab w:val="left" w:pos="7855"/>
        </w:tabs>
        <w:spacing w:before="0" w:after="0" w:line="274" w:lineRule="exact"/>
        <w:ind w:left="1212" w:right="0" w:hanging="346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phone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service</w:t>
      </w:r>
      <w:r>
        <w:rPr>
          <w:w w:val="105"/>
          <w:sz w:val="22"/>
        </w:rPr>
        <w:tab/>
      </w:r>
      <w:r>
        <w:rPr>
          <w:w w:val="105"/>
          <w:sz w:val="22"/>
        </w:rPr>
        <w:t>DSL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8"/>
        </w:numPr>
        <w:tabs>
          <w:tab w:val="left" w:pos="2815"/>
          <w:tab w:val="left" w:pos="2816"/>
          <w:tab w:val="left" w:pos="3617"/>
          <w:tab w:val="left" w:pos="6367"/>
          <w:tab w:val="left" w:pos="7855"/>
        </w:tabs>
        <w:spacing w:before="0" w:after="0" w:line="279" w:lineRule="exact"/>
        <w:ind w:left="2816" w:right="0" w:hanging="1949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Fiber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optic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6"/>
        <w:spacing w:before="1" w:line="240" w:lineRule="auto"/>
        <w:ind w:left="0"/>
        <w:rPr>
          <w:rFonts w:ascii="SimSun"/>
          <w:sz w:val="23"/>
        </w:rPr>
      </w:pPr>
    </w:p>
    <w:tbl>
      <w:tblPr>
        <w:tblStyle w:val="5"/>
        <w:tblW w:w="0" w:type="auto"/>
        <w:tblInd w:w="8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"/>
        <w:gridCol w:w="1951"/>
        <w:gridCol w:w="1373"/>
        <w:gridCol w:w="1373"/>
        <w:gridCol w:w="1890"/>
        <w:gridCol w:w="20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 w:hRule="atLeast"/>
        </w:trPr>
        <w:tc>
          <w:tcPr>
            <w:tcW w:w="217" w:type="dxa"/>
          </w:tcPr>
          <w:p>
            <w:pPr>
              <w:pStyle w:val="9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</w:tcPr>
          <w:p>
            <w:pPr>
              <w:pStyle w:val="9"/>
              <w:spacing w:line="217" w:lineRule="exact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DeviceProtection</w:t>
            </w:r>
          </w:p>
        </w:tc>
        <w:tc>
          <w:tcPr>
            <w:tcW w:w="1373" w:type="dxa"/>
          </w:tcPr>
          <w:p>
            <w:pPr>
              <w:pStyle w:val="9"/>
              <w:spacing w:line="217" w:lineRule="exact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TechSupport</w:t>
            </w:r>
          </w:p>
        </w:tc>
        <w:tc>
          <w:tcPr>
            <w:tcW w:w="1373" w:type="dxa"/>
          </w:tcPr>
          <w:p>
            <w:pPr>
              <w:pStyle w:val="9"/>
              <w:spacing w:line="217" w:lineRule="exact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StreamingTV</w:t>
            </w:r>
          </w:p>
        </w:tc>
        <w:tc>
          <w:tcPr>
            <w:tcW w:w="1890" w:type="dxa"/>
          </w:tcPr>
          <w:p>
            <w:pPr>
              <w:pStyle w:val="9"/>
              <w:spacing w:line="217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StreamingMovies</w:t>
            </w:r>
          </w:p>
        </w:tc>
        <w:tc>
          <w:tcPr>
            <w:tcW w:w="2092" w:type="dxa"/>
          </w:tcPr>
          <w:p>
            <w:pPr>
              <w:pStyle w:val="9"/>
              <w:spacing w:line="217" w:lineRule="exact"/>
              <w:ind w:left="798"/>
              <w:rPr>
                <w:sz w:val="22"/>
              </w:rPr>
            </w:pPr>
            <w:r>
              <w:rPr>
                <w:w w:val="105"/>
                <w:sz w:val="22"/>
              </w:rPr>
              <w:t>Contract</w:t>
            </w:r>
            <w:r>
              <w:rPr>
                <w:spacing w:val="8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217" w:type="dxa"/>
          </w:tcPr>
          <w:p>
            <w:pPr>
              <w:pStyle w:val="9"/>
              <w:spacing w:line="242" w:lineRule="exact"/>
              <w:ind w:righ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951" w:type="dxa"/>
          </w:tcPr>
          <w:p>
            <w:pPr>
              <w:pStyle w:val="9"/>
              <w:spacing w:line="242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73" w:type="dxa"/>
          </w:tcPr>
          <w:p>
            <w:pPr>
              <w:pStyle w:val="9"/>
              <w:spacing w:line="242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73" w:type="dxa"/>
          </w:tcPr>
          <w:p>
            <w:pPr>
              <w:pStyle w:val="9"/>
              <w:spacing w:line="242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0" w:type="dxa"/>
          </w:tcPr>
          <w:p>
            <w:pPr>
              <w:pStyle w:val="9"/>
              <w:spacing w:line="242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92" w:type="dxa"/>
          </w:tcPr>
          <w:p>
            <w:pPr>
              <w:pStyle w:val="9"/>
              <w:spacing w:line="242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Month-to-month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17" w:type="dxa"/>
          </w:tcPr>
          <w:p>
            <w:pPr>
              <w:pStyle w:val="9"/>
              <w:spacing w:line="251" w:lineRule="exact"/>
              <w:ind w:righ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951" w:type="dxa"/>
          </w:tcPr>
          <w:p>
            <w:pPr>
              <w:pStyle w:val="9"/>
              <w:spacing w:line="251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73" w:type="dxa"/>
          </w:tcPr>
          <w:p>
            <w:pPr>
              <w:pStyle w:val="9"/>
              <w:spacing w:line="251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73" w:type="dxa"/>
          </w:tcPr>
          <w:p>
            <w:pPr>
              <w:pStyle w:val="9"/>
              <w:spacing w:line="251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0" w:type="dxa"/>
          </w:tcPr>
          <w:p>
            <w:pPr>
              <w:pStyle w:val="9"/>
              <w:spacing w:line="251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92" w:type="dxa"/>
          </w:tcPr>
          <w:p>
            <w:pPr>
              <w:pStyle w:val="9"/>
              <w:spacing w:line="251" w:lineRule="exact"/>
              <w:ind w:left="805"/>
              <w:rPr>
                <w:sz w:val="22"/>
              </w:rPr>
            </w:pPr>
            <w:r>
              <w:rPr>
                <w:w w:val="105"/>
                <w:sz w:val="22"/>
              </w:rPr>
              <w:t>One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17" w:type="dxa"/>
          </w:tcPr>
          <w:p>
            <w:pPr>
              <w:pStyle w:val="9"/>
              <w:spacing w:line="251" w:lineRule="exact"/>
              <w:ind w:righ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951" w:type="dxa"/>
          </w:tcPr>
          <w:p>
            <w:pPr>
              <w:pStyle w:val="9"/>
              <w:spacing w:line="251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73" w:type="dxa"/>
          </w:tcPr>
          <w:p>
            <w:pPr>
              <w:pStyle w:val="9"/>
              <w:spacing w:line="251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73" w:type="dxa"/>
          </w:tcPr>
          <w:p>
            <w:pPr>
              <w:pStyle w:val="9"/>
              <w:spacing w:line="251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0" w:type="dxa"/>
          </w:tcPr>
          <w:p>
            <w:pPr>
              <w:pStyle w:val="9"/>
              <w:spacing w:line="251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92" w:type="dxa"/>
          </w:tcPr>
          <w:p>
            <w:pPr>
              <w:pStyle w:val="9"/>
              <w:spacing w:line="251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Month-to-month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217" w:type="dxa"/>
          </w:tcPr>
          <w:p>
            <w:pPr>
              <w:pStyle w:val="9"/>
              <w:spacing w:line="254" w:lineRule="exact"/>
              <w:ind w:righ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1951" w:type="dxa"/>
          </w:tcPr>
          <w:p>
            <w:pPr>
              <w:pStyle w:val="9"/>
              <w:spacing w:line="254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73" w:type="dxa"/>
          </w:tcPr>
          <w:p>
            <w:pPr>
              <w:pStyle w:val="9"/>
              <w:spacing w:line="254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73" w:type="dxa"/>
          </w:tcPr>
          <w:p>
            <w:pPr>
              <w:pStyle w:val="9"/>
              <w:spacing w:line="254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0" w:type="dxa"/>
          </w:tcPr>
          <w:p>
            <w:pPr>
              <w:pStyle w:val="9"/>
              <w:spacing w:line="254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92" w:type="dxa"/>
          </w:tcPr>
          <w:p>
            <w:pPr>
              <w:pStyle w:val="9"/>
              <w:spacing w:line="254" w:lineRule="exact"/>
              <w:ind w:left="805"/>
              <w:rPr>
                <w:sz w:val="22"/>
              </w:rPr>
            </w:pPr>
            <w:r>
              <w:rPr>
                <w:w w:val="105"/>
                <w:sz w:val="22"/>
              </w:rPr>
              <w:t>One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217" w:type="dxa"/>
          </w:tcPr>
          <w:p>
            <w:pPr>
              <w:pStyle w:val="9"/>
              <w:spacing w:line="229" w:lineRule="exact"/>
              <w:ind w:righ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1951" w:type="dxa"/>
          </w:tcPr>
          <w:p>
            <w:pPr>
              <w:pStyle w:val="9"/>
              <w:spacing w:line="229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73" w:type="dxa"/>
          </w:tcPr>
          <w:p>
            <w:pPr>
              <w:pStyle w:val="9"/>
              <w:spacing w:line="229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73" w:type="dxa"/>
          </w:tcPr>
          <w:p>
            <w:pPr>
              <w:pStyle w:val="9"/>
              <w:spacing w:line="229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0" w:type="dxa"/>
          </w:tcPr>
          <w:p>
            <w:pPr>
              <w:pStyle w:val="9"/>
              <w:spacing w:line="229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92" w:type="dxa"/>
          </w:tcPr>
          <w:p>
            <w:pPr>
              <w:pStyle w:val="9"/>
              <w:spacing w:line="229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Month-to-month</w:t>
            </w:r>
          </w:p>
        </w:tc>
      </w:tr>
    </w:tbl>
    <w:p>
      <w:pPr>
        <w:pStyle w:val="6"/>
        <w:spacing w:before="12" w:line="240" w:lineRule="auto"/>
        <w:ind w:left="0"/>
        <w:rPr>
          <w:rFonts w:ascii="SimSun"/>
          <w:sz w:val="24"/>
        </w:rPr>
      </w:pPr>
    </w:p>
    <w:p>
      <w:pPr>
        <w:pStyle w:val="6"/>
        <w:tabs>
          <w:tab w:val="left" w:pos="4534"/>
        </w:tabs>
        <w:spacing w:line="277" w:lineRule="exact"/>
        <w:ind w:left="1100"/>
        <w:rPr>
          <w:rFonts w:ascii="SimSun"/>
        </w:rPr>
      </w:pPr>
      <w:r>
        <w:rPr>
          <w:rFonts w:ascii="SimSun"/>
          <w:w w:val="105"/>
        </w:rPr>
        <w:t>PaperlessBilling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PaymentMethod</w:t>
      </w:r>
      <w:r>
        <w:rPr>
          <w:rFonts w:ascii="SimSun"/>
          <w:spacing w:val="95"/>
          <w:w w:val="105"/>
        </w:rPr>
        <w:t xml:space="preserve"> </w:t>
      </w:r>
      <w:r>
        <w:rPr>
          <w:rFonts w:ascii="SimSun"/>
          <w:w w:val="105"/>
        </w:rPr>
        <w:t>MonthlyCharges</w:t>
      </w:r>
      <w:r>
        <w:rPr>
          <w:rFonts w:ascii="SimSun"/>
          <w:spacing w:val="97"/>
          <w:w w:val="105"/>
        </w:rPr>
        <w:t xml:space="preserve"> </w:t>
      </w:r>
      <w:r>
        <w:rPr>
          <w:rFonts w:ascii="SimSun"/>
          <w:w w:val="105"/>
        </w:rPr>
        <w:t>TotalCharges</w:t>
      </w:r>
      <w:r>
        <w:rPr>
          <w:rFonts w:ascii="SimSun"/>
          <w:spacing w:val="98"/>
          <w:w w:val="105"/>
        </w:rPr>
        <w:t xml:space="preserve"> </w:t>
      </w:r>
      <w:r>
        <w:rPr>
          <w:rFonts w:ascii="SimSun"/>
          <w:w w:val="105"/>
        </w:rPr>
        <w:t>\</w:t>
      </w:r>
    </w:p>
    <w:p>
      <w:pPr>
        <w:pStyle w:val="8"/>
        <w:numPr>
          <w:ilvl w:val="0"/>
          <w:numId w:val="9"/>
        </w:numPr>
        <w:tabs>
          <w:tab w:val="left" w:pos="2587"/>
          <w:tab w:val="left" w:pos="2588"/>
          <w:tab w:val="left" w:pos="4191"/>
          <w:tab w:val="left" w:pos="7284"/>
          <w:tab w:val="right" w:pos="9458"/>
        </w:tabs>
        <w:spacing w:before="0" w:after="0" w:line="271" w:lineRule="exact"/>
        <w:ind w:left="2588" w:right="0" w:hanging="1719"/>
        <w:jc w:val="left"/>
        <w:rPr>
          <w:sz w:val="22"/>
        </w:rPr>
      </w:pP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Electronic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check</w:t>
      </w:r>
      <w:r>
        <w:rPr>
          <w:w w:val="105"/>
          <w:sz w:val="22"/>
        </w:rPr>
        <w:tab/>
      </w:r>
      <w:r>
        <w:rPr>
          <w:w w:val="105"/>
          <w:sz w:val="22"/>
        </w:rPr>
        <w:t>29.85</w:t>
      </w:r>
      <w:r>
        <w:rPr>
          <w:rFonts w:ascii="Times New Roman"/>
          <w:w w:val="105"/>
          <w:sz w:val="22"/>
        </w:rPr>
        <w:tab/>
      </w:r>
      <w:r>
        <w:rPr>
          <w:w w:val="105"/>
          <w:sz w:val="22"/>
        </w:rPr>
        <w:t>29.85</w:t>
      </w:r>
    </w:p>
    <w:p>
      <w:pPr>
        <w:pStyle w:val="8"/>
        <w:numPr>
          <w:ilvl w:val="0"/>
          <w:numId w:val="9"/>
        </w:numPr>
        <w:tabs>
          <w:tab w:val="left" w:pos="2703"/>
          <w:tab w:val="left" w:pos="2704"/>
          <w:tab w:val="left" w:pos="4649"/>
          <w:tab w:val="left" w:pos="7284"/>
          <w:tab w:val="right" w:pos="9458"/>
        </w:tabs>
        <w:spacing w:before="0" w:after="0" w:line="271" w:lineRule="exact"/>
        <w:ind w:left="2703" w:right="0" w:hanging="1835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Mailed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check</w:t>
      </w:r>
      <w:r>
        <w:rPr>
          <w:w w:val="105"/>
          <w:sz w:val="22"/>
        </w:rPr>
        <w:tab/>
      </w:r>
      <w:r>
        <w:rPr>
          <w:w w:val="105"/>
          <w:sz w:val="22"/>
        </w:rPr>
        <w:t>56.95</w:t>
      </w:r>
      <w:r>
        <w:rPr>
          <w:rFonts w:ascii="Times New Roman"/>
          <w:w w:val="105"/>
          <w:sz w:val="22"/>
        </w:rPr>
        <w:tab/>
      </w:r>
      <w:r>
        <w:rPr>
          <w:w w:val="105"/>
          <w:sz w:val="22"/>
        </w:rPr>
        <w:t>1889.50</w:t>
      </w:r>
    </w:p>
    <w:p>
      <w:pPr>
        <w:pStyle w:val="8"/>
        <w:numPr>
          <w:ilvl w:val="0"/>
          <w:numId w:val="9"/>
        </w:numPr>
        <w:tabs>
          <w:tab w:val="left" w:pos="2587"/>
          <w:tab w:val="left" w:pos="2588"/>
          <w:tab w:val="left" w:pos="4649"/>
          <w:tab w:val="left" w:pos="7284"/>
          <w:tab w:val="right" w:pos="9458"/>
        </w:tabs>
        <w:spacing w:before="0" w:after="0" w:line="271" w:lineRule="exact"/>
        <w:ind w:left="2588" w:right="0" w:hanging="1719"/>
        <w:jc w:val="left"/>
        <w:rPr>
          <w:sz w:val="22"/>
        </w:rPr>
      </w:pP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Mailed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check</w:t>
      </w:r>
      <w:r>
        <w:rPr>
          <w:w w:val="105"/>
          <w:sz w:val="22"/>
        </w:rPr>
        <w:tab/>
      </w:r>
      <w:r>
        <w:rPr>
          <w:w w:val="105"/>
          <w:sz w:val="22"/>
        </w:rPr>
        <w:t>53.85</w:t>
      </w:r>
      <w:r>
        <w:rPr>
          <w:rFonts w:ascii="Times New Roman"/>
          <w:w w:val="105"/>
          <w:sz w:val="22"/>
        </w:rPr>
        <w:tab/>
      </w:r>
      <w:r>
        <w:rPr>
          <w:w w:val="105"/>
          <w:sz w:val="22"/>
        </w:rPr>
        <w:t>108.15</w:t>
      </w:r>
    </w:p>
    <w:p>
      <w:pPr>
        <w:pStyle w:val="8"/>
        <w:numPr>
          <w:ilvl w:val="0"/>
          <w:numId w:val="9"/>
        </w:numPr>
        <w:tabs>
          <w:tab w:val="left" w:pos="2703"/>
          <w:tab w:val="left" w:pos="2704"/>
          <w:tab w:val="left" w:pos="7284"/>
          <w:tab w:val="right" w:pos="9458"/>
        </w:tabs>
        <w:spacing w:before="0" w:after="0" w:line="274" w:lineRule="exact"/>
        <w:ind w:left="2703" w:right="0" w:hanging="1835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spacing w:val="97"/>
          <w:w w:val="105"/>
          <w:sz w:val="22"/>
        </w:rPr>
        <w:t xml:space="preserve"> </w:t>
      </w:r>
      <w:r>
        <w:rPr>
          <w:w w:val="105"/>
          <w:sz w:val="22"/>
        </w:rPr>
        <w:t>Bank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transfer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(automatic)</w:t>
      </w:r>
      <w:r>
        <w:rPr>
          <w:w w:val="105"/>
          <w:sz w:val="22"/>
        </w:rPr>
        <w:tab/>
      </w:r>
      <w:r>
        <w:rPr>
          <w:w w:val="105"/>
          <w:sz w:val="22"/>
        </w:rPr>
        <w:t>42.30</w:t>
      </w:r>
      <w:r>
        <w:rPr>
          <w:rFonts w:ascii="Times New Roman"/>
          <w:w w:val="105"/>
          <w:sz w:val="22"/>
        </w:rPr>
        <w:tab/>
      </w:r>
      <w:r>
        <w:rPr>
          <w:w w:val="105"/>
          <w:sz w:val="22"/>
        </w:rPr>
        <w:t>1840.75</w:t>
      </w:r>
    </w:p>
    <w:p>
      <w:pPr>
        <w:pStyle w:val="8"/>
        <w:numPr>
          <w:ilvl w:val="0"/>
          <w:numId w:val="9"/>
        </w:numPr>
        <w:tabs>
          <w:tab w:val="left" w:pos="2587"/>
          <w:tab w:val="left" w:pos="2588"/>
          <w:tab w:val="left" w:pos="4191"/>
          <w:tab w:val="left" w:pos="7284"/>
          <w:tab w:val="right" w:pos="9458"/>
        </w:tabs>
        <w:spacing w:before="0" w:after="0" w:line="279" w:lineRule="exact"/>
        <w:ind w:left="2588" w:right="0" w:hanging="1719"/>
        <w:jc w:val="left"/>
        <w:rPr>
          <w:sz w:val="22"/>
        </w:rPr>
      </w:pP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Electronic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check</w:t>
      </w:r>
      <w:r>
        <w:rPr>
          <w:w w:val="105"/>
          <w:sz w:val="22"/>
        </w:rPr>
        <w:tab/>
      </w:r>
      <w:r>
        <w:rPr>
          <w:w w:val="105"/>
          <w:sz w:val="22"/>
        </w:rPr>
        <w:t>70.70</w:t>
      </w:r>
      <w:r>
        <w:rPr>
          <w:rFonts w:ascii="Times New Roman"/>
          <w:w w:val="105"/>
          <w:sz w:val="22"/>
        </w:rPr>
        <w:tab/>
      </w:r>
      <w:r>
        <w:rPr>
          <w:w w:val="105"/>
          <w:sz w:val="22"/>
        </w:rPr>
        <w:t>151.65</w:t>
      </w:r>
    </w:p>
    <w:p>
      <w:pPr>
        <w:pStyle w:val="6"/>
        <w:spacing w:line="240" w:lineRule="auto"/>
        <w:ind w:left="0"/>
        <w:rPr>
          <w:rFonts w:ascii="SimSun"/>
          <w:sz w:val="20"/>
        </w:rPr>
      </w:pPr>
    </w:p>
    <w:p>
      <w:pPr>
        <w:pStyle w:val="6"/>
        <w:spacing w:line="277" w:lineRule="exact"/>
        <w:ind w:left="1100"/>
        <w:rPr>
          <w:rFonts w:ascii="SimSun"/>
        </w:rPr>
      </w:pPr>
      <w:r>
        <w:rPr>
          <w:rFonts w:ascii="SimSun"/>
          <w:w w:val="105"/>
        </w:rPr>
        <w:t>Churn</w:t>
      </w:r>
    </w:p>
    <w:p>
      <w:pPr>
        <w:pStyle w:val="8"/>
        <w:numPr>
          <w:ilvl w:val="0"/>
          <w:numId w:val="10"/>
        </w:numPr>
        <w:tabs>
          <w:tab w:val="left" w:pos="1443"/>
          <w:tab w:val="left" w:pos="1444"/>
        </w:tabs>
        <w:spacing w:before="0" w:after="0" w:line="271" w:lineRule="exact"/>
        <w:ind w:left="1443" w:right="0" w:hanging="575"/>
        <w:jc w:val="left"/>
        <w:rPr>
          <w:sz w:val="22"/>
        </w:rPr>
      </w:pP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10"/>
        </w:numPr>
        <w:tabs>
          <w:tab w:val="left" w:pos="1443"/>
          <w:tab w:val="left" w:pos="1444"/>
        </w:tabs>
        <w:spacing w:before="0" w:after="0" w:line="271" w:lineRule="exact"/>
        <w:ind w:left="1443" w:right="0" w:hanging="575"/>
        <w:jc w:val="left"/>
        <w:rPr>
          <w:sz w:val="22"/>
        </w:rPr>
      </w:pP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10"/>
        </w:numPr>
        <w:tabs>
          <w:tab w:val="left" w:pos="1327"/>
          <w:tab w:val="left" w:pos="1328"/>
        </w:tabs>
        <w:spacing w:before="0" w:after="0" w:line="271" w:lineRule="exact"/>
        <w:ind w:left="1328" w:right="0" w:hanging="459"/>
        <w:jc w:val="left"/>
        <w:rPr>
          <w:sz w:val="22"/>
        </w:rPr>
      </w:pPr>
      <w:r>
        <w:rPr>
          <w:w w:val="105"/>
          <w:sz w:val="22"/>
        </w:rPr>
        <w:t>Yes</w:t>
      </w:r>
    </w:p>
    <w:p>
      <w:pPr>
        <w:pStyle w:val="8"/>
        <w:numPr>
          <w:ilvl w:val="0"/>
          <w:numId w:val="10"/>
        </w:numPr>
        <w:tabs>
          <w:tab w:val="left" w:pos="1443"/>
          <w:tab w:val="left" w:pos="1444"/>
        </w:tabs>
        <w:spacing w:before="0" w:after="0" w:line="274" w:lineRule="exact"/>
        <w:ind w:left="1443" w:right="0" w:hanging="575"/>
        <w:jc w:val="left"/>
        <w:rPr>
          <w:sz w:val="22"/>
        </w:rPr>
      </w:pP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10"/>
        </w:numPr>
        <w:tabs>
          <w:tab w:val="left" w:pos="1327"/>
          <w:tab w:val="left" w:pos="1328"/>
        </w:tabs>
        <w:spacing w:before="0" w:after="0" w:line="279" w:lineRule="exact"/>
        <w:ind w:left="1328" w:right="0" w:hanging="459"/>
        <w:jc w:val="left"/>
        <w:rPr>
          <w:sz w:val="22"/>
        </w:rPr>
      </w:pPr>
      <w:r>
        <w:rPr>
          <w:w w:val="105"/>
          <w:sz w:val="22"/>
        </w:rPr>
        <w:t>Yes</w:t>
      </w:r>
    </w:p>
    <w:p>
      <w:pPr>
        <w:pStyle w:val="6"/>
        <w:spacing w:before="8" w:line="240" w:lineRule="auto"/>
        <w:ind w:left="0"/>
        <w:rPr>
          <w:rFonts w:ascii="SimSun"/>
          <w:sz w:val="17"/>
        </w:rPr>
      </w:pPr>
    </w:p>
    <w:p>
      <w:pPr>
        <w:pStyle w:val="6"/>
        <w:spacing w:before="71" w:line="240" w:lineRule="auto"/>
        <w:ind w:left="166"/>
        <w:rPr>
          <w:rFonts w:ascii="SimSun"/>
        </w:rPr>
      </w:pPr>
      <w:r>
        <w:pict>
          <v:group id="_x0000_s1079" o:spid="_x0000_s1079" o:spt="203" style="position:absolute;left:0pt;margin-left:72pt;margin-top:2.85pt;height:19.6pt;width:468pt;mso-position-horizontal-relative:page;z-index:251669504;mso-width-relative:page;mso-height-relative:page;" coordorigin="1440,57" coordsize="9360,392">
            <o:lock v:ext="edit"/>
            <v:shape id="_x0000_s1080" o:spid="_x0000_s1080" style="position:absolute;left:1440;top:57;height:392;width:9360;" fillcolor="#CFCFCF" filled="t" stroked="f" coordorigin="1440,57" coordsize="9360,392" path="m10759,448l1481,448,1464,446,1452,436,1442,424,1440,408,1440,96,1442,81,1452,69,1464,60,1481,57,10759,57,10776,60,10788,69,10798,81,10800,96,10800,408,10798,424,10788,436,10776,446,10759,448xe">
              <v:path arrowok="t"/>
              <v:fill on="t" focussize="0,0"/>
              <v:stroke on="f"/>
              <v:imagedata o:title=""/>
              <o:lock v:ext="edit"/>
            </v:shape>
            <v:shape id="_x0000_s1081" o:spid="_x0000_s1081" o:spt="202" type="#_x0000_t202" style="position:absolute;left:1440;top:57;height:392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5764"/>
                        <w:tab w:val="left" w:pos="9339"/>
                      </w:tabs>
                      <w:spacing w:before="11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spacing w:val="2"/>
                        <w:w w:val="100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>df[</w:t>
                    </w:r>
                    <w:r>
                      <w:rPr>
                        <w:rFonts w:ascii="SimSun"/>
                        <w:color w:val="B92020"/>
                        <w:sz w:val="22"/>
                        <w:shd w:val="clear" w:color="auto" w:fill="F7F7F7"/>
                      </w:rPr>
                      <w:t>"InternetService"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>]</w:t>
                    </w:r>
                    <w:r>
                      <w:rPr>
                        <w:rFonts w:ascii="SimSun"/>
                        <w:color w:val="666666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>describe(include</w:t>
                    </w:r>
                    <w:r>
                      <w:rPr>
                        <w:rFonts w:ascii="SimSun"/>
                        <w:color w:val="666666"/>
                        <w:sz w:val="22"/>
                        <w:shd w:val="clear" w:color="auto" w:fill="F7F7F7"/>
                      </w:rPr>
                      <w:t>=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>[</w:t>
                    </w:r>
                    <w:r>
                      <w:rPr>
                        <w:rFonts w:ascii="SimSun"/>
                        <w:color w:val="B92020"/>
                        <w:sz w:val="22"/>
                        <w:shd w:val="clear" w:color="auto" w:fill="F7F7F7"/>
                      </w:rPr>
                      <w:t>'object'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>,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  <w:r>
                      <w:rPr>
                        <w:rFonts w:ascii="SimSun"/>
                        <w:color w:val="B92020"/>
                        <w:sz w:val="22"/>
                        <w:shd w:val="clear" w:color="auto" w:fill="F7F7F7"/>
                      </w:rPr>
                      <w:t>'bool'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>])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</w:rPr>
        <w:t>[17]:</w:t>
      </w:r>
    </w:p>
    <w:p>
      <w:pPr>
        <w:pStyle w:val="6"/>
        <w:spacing w:before="5" w:line="240" w:lineRule="auto"/>
        <w:ind w:left="0"/>
        <w:rPr>
          <w:rFonts w:ascii="SimSun"/>
          <w:sz w:val="12"/>
        </w:rPr>
      </w:pPr>
    </w:p>
    <w:p>
      <w:pPr>
        <w:pStyle w:val="6"/>
        <w:tabs>
          <w:tab w:val="right" w:pos="3283"/>
        </w:tabs>
        <w:spacing w:before="70" w:line="240" w:lineRule="auto"/>
        <w:ind w:left="175"/>
        <w:rPr>
          <w:rFonts w:ascii="SimSun"/>
        </w:rPr>
      </w:pPr>
      <w:r>
        <w:rPr>
          <w:rFonts w:ascii="SimSun"/>
          <w:color w:val="D64313"/>
          <w:w w:val="105"/>
        </w:rPr>
        <w:t>[17]:</w:t>
      </w:r>
      <w:r>
        <w:rPr>
          <w:rFonts w:ascii="SimSun"/>
          <w:color w:val="D64313"/>
          <w:spacing w:val="8"/>
          <w:w w:val="105"/>
        </w:rPr>
        <w:t xml:space="preserve"> </w:t>
      </w:r>
      <w:r>
        <w:rPr>
          <w:rFonts w:ascii="SimSun"/>
          <w:w w:val="105"/>
        </w:rPr>
        <w:t>count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7032</w:t>
      </w:r>
    </w:p>
    <w:p>
      <w:pPr>
        <w:spacing w:after="0" w:line="240" w:lineRule="auto"/>
        <w:rPr>
          <w:rFonts w:ascii="SimSun"/>
        </w:rPr>
        <w:sectPr>
          <w:pgSz w:w="12240" w:h="15840"/>
          <w:pgMar w:top="1480" w:right="1320" w:bottom="1000" w:left="640" w:header="0" w:footer="817" w:gutter="0"/>
          <w:cols w:space="720" w:num="1"/>
        </w:sectPr>
      </w:pPr>
    </w:p>
    <w:p>
      <w:pPr>
        <w:pStyle w:val="6"/>
        <w:spacing w:before="13" w:line="230" w:lineRule="auto"/>
        <w:ind w:left="876" w:right="-16"/>
        <w:rPr>
          <w:rFonts w:ascii="SimSun"/>
        </w:rPr>
      </w:pPr>
      <w:r>
        <w:rPr>
          <w:rFonts w:ascii="SimSun"/>
        </w:rPr>
        <w:t>unique</w:t>
      </w:r>
      <w:r>
        <w:rPr>
          <w:rFonts w:ascii="SimSun"/>
          <w:spacing w:val="-107"/>
        </w:rPr>
        <w:t xml:space="preserve"> </w:t>
      </w:r>
      <w:r>
        <w:rPr>
          <w:rFonts w:ascii="SimSun"/>
          <w:w w:val="105"/>
        </w:rPr>
        <w:t>top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freq</w:t>
      </w:r>
    </w:p>
    <w:p>
      <w:pPr>
        <w:spacing w:before="18" w:line="277" w:lineRule="exact"/>
        <w:ind w:left="0" w:right="6994" w:firstLine="0"/>
        <w:jc w:val="right"/>
        <w:rPr>
          <w:rFonts w:ascii="SimSun"/>
          <w:sz w:val="22"/>
        </w:rPr>
      </w:pPr>
      <w:r>
        <w:br w:type="column"/>
      </w:r>
      <w:r>
        <w:rPr>
          <w:rFonts w:ascii="SimSun"/>
          <w:sz w:val="22"/>
        </w:rPr>
        <w:t>3</w:t>
      </w:r>
    </w:p>
    <w:p>
      <w:pPr>
        <w:pStyle w:val="6"/>
        <w:spacing w:line="260" w:lineRule="exact"/>
        <w:ind w:left="0" w:right="6994"/>
        <w:jc w:val="right"/>
        <w:rPr>
          <w:rFonts w:ascii="SimSun"/>
        </w:rPr>
      </w:pPr>
      <w:r>
        <w:rPr>
          <w:rFonts w:ascii="SimSun"/>
          <w:w w:val="105"/>
        </w:rPr>
        <w:t>Fiber</w:t>
      </w:r>
      <w:r>
        <w:rPr>
          <w:rFonts w:ascii="SimSun"/>
          <w:spacing w:val="-17"/>
          <w:w w:val="105"/>
        </w:rPr>
        <w:t xml:space="preserve"> </w:t>
      </w:r>
      <w:r>
        <w:rPr>
          <w:rFonts w:ascii="SimSun"/>
          <w:w w:val="105"/>
        </w:rPr>
        <w:t>optic</w:t>
      </w:r>
    </w:p>
    <w:p>
      <w:pPr>
        <w:pStyle w:val="6"/>
        <w:spacing w:line="266" w:lineRule="exact"/>
        <w:ind w:left="0" w:right="6994"/>
        <w:jc w:val="right"/>
        <w:rPr>
          <w:rFonts w:ascii="SimSun"/>
        </w:rPr>
      </w:pPr>
      <w:r>
        <w:rPr>
          <w:rFonts w:ascii="SimSun"/>
          <w:w w:val="105"/>
        </w:rPr>
        <w:t>3096</w:t>
      </w:r>
    </w:p>
    <w:p>
      <w:pPr>
        <w:spacing w:after="0" w:line="266" w:lineRule="exact"/>
        <w:jc w:val="right"/>
        <w:rPr>
          <w:rFonts w:ascii="SimSun"/>
        </w:rPr>
        <w:sectPr>
          <w:type w:val="continuous"/>
          <w:pgSz w:w="12240" w:h="15840"/>
          <w:pgMar w:top="620" w:right="1320" w:bottom="280" w:left="640" w:header="720" w:footer="720" w:gutter="0"/>
          <w:cols w:equalWidth="0" w:num="2">
            <w:col w:w="1540" w:space="40"/>
            <w:col w:w="8700"/>
          </w:cols>
        </w:sectPr>
      </w:pPr>
    </w:p>
    <w:p>
      <w:pPr>
        <w:pStyle w:val="6"/>
        <w:spacing w:before="7" w:line="240" w:lineRule="auto"/>
        <w:rPr>
          <w:rFonts w:ascii="SimSun"/>
        </w:rPr>
      </w:pPr>
      <w:r>
        <w:rPr>
          <w:rFonts w:ascii="SimSun"/>
          <w:w w:val="105"/>
        </w:rPr>
        <w:t>Name:</w:t>
      </w:r>
      <w:r>
        <w:rPr>
          <w:rFonts w:ascii="SimSun"/>
          <w:spacing w:val="-16"/>
          <w:w w:val="105"/>
        </w:rPr>
        <w:t xml:space="preserve"> </w:t>
      </w:r>
      <w:r>
        <w:rPr>
          <w:rFonts w:ascii="SimSun"/>
          <w:w w:val="105"/>
        </w:rPr>
        <w:t>InternetService,</w:t>
      </w:r>
      <w:r>
        <w:rPr>
          <w:rFonts w:ascii="SimSun"/>
          <w:spacing w:val="-12"/>
          <w:w w:val="105"/>
        </w:rPr>
        <w:t xml:space="preserve"> </w:t>
      </w:r>
      <w:r>
        <w:rPr>
          <w:rFonts w:ascii="SimSun"/>
          <w:w w:val="105"/>
        </w:rPr>
        <w:t>dtype:</w:t>
      </w:r>
      <w:r>
        <w:rPr>
          <w:rFonts w:ascii="SimSun"/>
          <w:spacing w:val="-12"/>
          <w:w w:val="105"/>
        </w:rPr>
        <w:t xml:space="preserve"> </w:t>
      </w:r>
      <w:r>
        <w:rPr>
          <w:rFonts w:ascii="SimSun"/>
          <w:w w:val="105"/>
        </w:rPr>
        <w:t>object</w:t>
      </w:r>
    </w:p>
    <w:p>
      <w:pPr>
        <w:pStyle w:val="6"/>
        <w:spacing w:before="1" w:line="240" w:lineRule="auto"/>
        <w:ind w:left="0"/>
        <w:rPr>
          <w:rFonts w:ascii="SimSun"/>
          <w:sz w:val="15"/>
        </w:rPr>
      </w:pPr>
    </w:p>
    <w:p>
      <w:pPr>
        <w:pStyle w:val="6"/>
        <w:spacing w:before="70" w:line="240" w:lineRule="auto"/>
        <w:ind w:left="166"/>
        <w:rPr>
          <w:rFonts w:ascii="SimSun"/>
        </w:rPr>
      </w:pPr>
      <w:r>
        <w:pict>
          <v:group id="_x0000_s1082" o:spid="_x0000_s1082" o:spt="203" style="position:absolute;left:0pt;margin-left:72pt;margin-top:2.8pt;height:33.15pt;width:468pt;mso-position-horizontal-relative:page;z-index:251669504;mso-width-relative:page;mso-height-relative:page;" coordorigin="1440,56" coordsize="9360,663">
            <o:lock v:ext="edit"/>
            <v:shape id="_x0000_s1083" o:spid="_x0000_s1083" style="position:absolute;left:1459;top:75;height:624;width:9320;" fillcolor="#F7F7F7" filled="t" stroked="f" coordorigin="1459,75" coordsize="9320,624" path="m10771,699l1469,699,1459,690,1459,85,1469,75,10771,75,10778,85,10778,690,10771,699xe">
              <v:path arrowok="t"/>
              <v:fill on="t" focussize="0,0"/>
              <v:stroke on="f"/>
              <v:imagedata o:title=""/>
              <o:lock v:ext="edit"/>
            </v:shape>
            <v:shape id="_x0000_s1084" o:spid="_x0000_s1084" style="position:absolute;left:1440;top:56;height:663;width:9360;" fillcolor="#CFCFCF" filled="t" stroked="f" coordorigin="1440,56" coordsize="9360,663" path="m10759,719l1481,719,1464,716,1452,707,1442,695,1440,678,1440,95,1442,80,1452,68,1464,59,1481,56,10759,56,10776,59,10788,68,10798,80,10800,95,10800,678,10798,695,10788,707,10776,716,10759,719xe">
              <v:path arrowok="t"/>
              <v:fill on="t" focussize="0,0"/>
              <v:stroke on="f"/>
              <v:imagedata o:title=""/>
              <o:lock v:ext="edit"/>
            </v:shape>
            <v:shape id="_x0000_s1085" o:spid="_x0000_s1085" o:spt="202" type="#_x0000_t202" style="position:absolute;left:1459;top:75;height:624;width:93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2" w:lineRule="auto"/>
                      <w:ind w:left="57" w:right="833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SimSun"/>
                        <w:w w:val="105"/>
                        <w:sz w:val="22"/>
                      </w:rPr>
                      <w:t>numerical_cols</w:t>
                    </w:r>
                    <w:r>
                      <w:rPr>
                        <w:rFonts w:ascii="SimSun"/>
                        <w:spacing w:val="-2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rFonts w:ascii="SimSun"/>
                        <w:color w:val="666666"/>
                        <w:spacing w:val="-22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[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</w:rPr>
                      <w:t>'tenure'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,</w:t>
                    </w:r>
                    <w:r>
                      <w:rPr>
                        <w:rFonts w:ascii="SimSun"/>
                        <w:spacing w:val="-2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</w:rPr>
                      <w:t>'MonthlyCharges'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,</w:t>
                    </w:r>
                    <w:r>
                      <w:rPr>
                        <w:rFonts w:ascii="SimSun"/>
                        <w:spacing w:val="-22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</w:rPr>
                      <w:t>'TotalCharges'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]</w:t>
                    </w:r>
                    <w:r>
                      <w:rPr>
                        <w:rFonts w:ascii="SimSun"/>
                        <w:spacing w:val="-11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df[numerical_cols]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describe()</w:t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[18]:</w:t>
      </w: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before="7" w:line="240" w:lineRule="auto"/>
        <w:ind w:left="0"/>
        <w:rPr>
          <w:rFonts w:ascii="SimSun"/>
          <w:sz w:val="20"/>
        </w:rPr>
      </w:pPr>
    </w:p>
    <w:p>
      <w:pPr>
        <w:pStyle w:val="8"/>
        <w:numPr>
          <w:ilvl w:val="0"/>
          <w:numId w:val="11"/>
        </w:numPr>
        <w:tabs>
          <w:tab w:val="left" w:pos="628"/>
          <w:tab w:val="left" w:pos="2244"/>
          <w:tab w:val="left" w:pos="3504"/>
          <w:tab w:val="left" w:pos="5107"/>
        </w:tabs>
        <w:spacing w:before="0" w:after="0" w:line="230" w:lineRule="auto"/>
        <w:ind w:left="869" w:right="3919" w:hanging="704"/>
        <w:jc w:val="right"/>
        <w:rPr>
          <w:sz w:val="22"/>
        </w:rPr>
      </w:pPr>
      <w:r>
        <w:rPr>
          <w:color w:val="D64313"/>
          <w:w w:val="105"/>
          <w:sz w:val="22"/>
        </w:rPr>
        <w:t>:</w:t>
      </w:r>
      <w:r>
        <w:rPr>
          <w:color w:val="D64313"/>
          <w:w w:val="105"/>
          <w:sz w:val="22"/>
        </w:rPr>
        <w:tab/>
      </w:r>
      <w:r>
        <w:rPr>
          <w:color w:val="D64313"/>
          <w:w w:val="105"/>
          <w:sz w:val="22"/>
        </w:rPr>
        <w:tab/>
      </w:r>
      <w:r>
        <w:rPr>
          <w:w w:val="105"/>
          <w:sz w:val="22"/>
        </w:rPr>
        <w:t>tenure</w:t>
      </w:r>
      <w:r>
        <w:rPr>
          <w:spacing w:val="83"/>
          <w:w w:val="105"/>
          <w:sz w:val="22"/>
        </w:rPr>
        <w:t xml:space="preserve"> </w:t>
      </w:r>
      <w:r>
        <w:rPr>
          <w:w w:val="105"/>
          <w:sz w:val="22"/>
        </w:rPr>
        <w:t>MonthlyCharges</w:t>
      </w:r>
      <w:r>
        <w:rPr>
          <w:spacing w:val="84"/>
          <w:w w:val="105"/>
          <w:sz w:val="22"/>
        </w:rPr>
        <w:t xml:space="preserve"> </w:t>
      </w:r>
      <w:r>
        <w:rPr>
          <w:w w:val="105"/>
          <w:sz w:val="22"/>
        </w:rPr>
        <w:t>TotalCharges</w:t>
      </w:r>
      <w:r>
        <w:rPr>
          <w:spacing w:val="-113"/>
          <w:w w:val="105"/>
          <w:sz w:val="22"/>
        </w:rPr>
        <w:t xml:space="preserve"> </w:t>
      </w:r>
      <w:r>
        <w:rPr>
          <w:w w:val="105"/>
          <w:sz w:val="22"/>
        </w:rPr>
        <w:t>count</w:t>
      </w:r>
      <w:r>
        <w:rPr>
          <w:spacing w:val="101"/>
          <w:w w:val="105"/>
          <w:sz w:val="22"/>
        </w:rPr>
        <w:t xml:space="preserve"> </w:t>
      </w:r>
      <w:r>
        <w:rPr>
          <w:w w:val="105"/>
          <w:sz w:val="22"/>
        </w:rPr>
        <w:t>7032.000000</w:t>
      </w:r>
      <w:r>
        <w:rPr>
          <w:w w:val="105"/>
          <w:sz w:val="22"/>
        </w:rPr>
        <w:tab/>
      </w:r>
      <w:r>
        <w:rPr>
          <w:w w:val="105"/>
          <w:sz w:val="22"/>
        </w:rPr>
        <w:t>7032.000000</w:t>
      </w:r>
      <w:r>
        <w:rPr>
          <w:w w:val="105"/>
          <w:sz w:val="22"/>
        </w:rPr>
        <w:tab/>
      </w:r>
      <w:r>
        <w:rPr>
          <w:spacing w:val="-2"/>
          <w:w w:val="105"/>
          <w:sz w:val="22"/>
        </w:rPr>
        <w:t>7032.000000</w:t>
      </w:r>
    </w:p>
    <w:p>
      <w:pPr>
        <w:pStyle w:val="6"/>
        <w:tabs>
          <w:tab w:val="left" w:pos="1029"/>
          <w:tab w:val="left" w:pos="2863"/>
          <w:tab w:val="left" w:pos="4238"/>
        </w:tabs>
        <w:spacing w:before="2" w:line="240" w:lineRule="auto"/>
        <w:ind w:left="0" w:right="3903"/>
        <w:jc w:val="right"/>
        <w:rPr>
          <w:rFonts w:ascii="SimSun"/>
        </w:rPr>
      </w:pPr>
      <w:r>
        <w:rPr>
          <w:rFonts w:ascii="SimSun"/>
          <w:w w:val="105"/>
        </w:rPr>
        <w:t>mean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32.421786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64.798208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2283.300441</w:t>
      </w:r>
    </w:p>
    <w:p>
      <w:pPr>
        <w:spacing w:after="0" w:line="240" w:lineRule="auto"/>
        <w:jc w:val="right"/>
        <w:rPr>
          <w:rFonts w:ascii="SimSun"/>
        </w:rPr>
        <w:sectPr>
          <w:type w:val="continuous"/>
          <w:pgSz w:w="12240" w:h="15840"/>
          <w:pgMar w:top="620" w:right="1320" w:bottom="280" w:left="640" w:header="720" w:footer="720" w:gutter="0"/>
          <w:cols w:space="720" w:num="1"/>
        </w:sectPr>
      </w:pPr>
    </w:p>
    <w:tbl>
      <w:tblPr>
        <w:tblStyle w:val="5"/>
        <w:tblW w:w="0" w:type="auto"/>
        <w:tblInd w:w="8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5"/>
        <w:gridCol w:w="1717"/>
        <w:gridCol w:w="1661"/>
        <w:gridCol w:w="14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735" w:type="dxa"/>
          </w:tcPr>
          <w:p>
            <w:pPr>
              <w:pStyle w:val="9"/>
              <w:spacing w:line="226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std</w:t>
            </w:r>
          </w:p>
        </w:tc>
        <w:tc>
          <w:tcPr>
            <w:tcW w:w="1717" w:type="dxa"/>
          </w:tcPr>
          <w:p>
            <w:pPr>
              <w:pStyle w:val="9"/>
              <w:spacing w:line="226" w:lineRule="exact"/>
              <w:ind w:left="318" w:right="318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24.545260</w:t>
            </w:r>
          </w:p>
        </w:tc>
        <w:tc>
          <w:tcPr>
            <w:tcW w:w="1661" w:type="dxa"/>
          </w:tcPr>
          <w:p>
            <w:pPr>
              <w:pStyle w:val="9"/>
              <w:spacing w:line="226" w:lineRule="exact"/>
              <w:ind w:right="1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30.085974</w:t>
            </w:r>
          </w:p>
        </w:tc>
        <w:tc>
          <w:tcPr>
            <w:tcW w:w="1488" w:type="dxa"/>
          </w:tcPr>
          <w:p>
            <w:pPr>
              <w:pStyle w:val="9"/>
              <w:spacing w:line="226" w:lineRule="exact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2266.771362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735" w:type="dxa"/>
          </w:tcPr>
          <w:p>
            <w:pPr>
              <w:pStyle w:val="9"/>
              <w:spacing w:line="25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min</w:t>
            </w:r>
          </w:p>
        </w:tc>
        <w:tc>
          <w:tcPr>
            <w:tcW w:w="1717" w:type="dxa"/>
          </w:tcPr>
          <w:p>
            <w:pPr>
              <w:pStyle w:val="9"/>
              <w:spacing w:line="251" w:lineRule="exact"/>
              <w:ind w:left="318" w:right="204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1.000000</w:t>
            </w:r>
          </w:p>
        </w:tc>
        <w:tc>
          <w:tcPr>
            <w:tcW w:w="1661" w:type="dxa"/>
          </w:tcPr>
          <w:p>
            <w:pPr>
              <w:pStyle w:val="9"/>
              <w:spacing w:line="251" w:lineRule="exact"/>
              <w:ind w:right="1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18.250000</w:t>
            </w:r>
          </w:p>
        </w:tc>
        <w:tc>
          <w:tcPr>
            <w:tcW w:w="1488" w:type="dxa"/>
          </w:tcPr>
          <w:p>
            <w:pPr>
              <w:pStyle w:val="9"/>
              <w:spacing w:line="251" w:lineRule="exact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18.800000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3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25%</w:t>
            </w:r>
          </w:p>
        </w:tc>
        <w:tc>
          <w:tcPr>
            <w:tcW w:w="1717" w:type="dxa"/>
          </w:tcPr>
          <w:p>
            <w:pPr>
              <w:pStyle w:val="9"/>
              <w:ind w:left="318" w:right="204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9.000000</w:t>
            </w:r>
          </w:p>
        </w:tc>
        <w:tc>
          <w:tcPr>
            <w:tcW w:w="1661" w:type="dxa"/>
          </w:tcPr>
          <w:p>
            <w:pPr>
              <w:pStyle w:val="9"/>
              <w:ind w:right="1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35.587500</w:t>
            </w:r>
          </w:p>
        </w:tc>
        <w:tc>
          <w:tcPr>
            <w:tcW w:w="1488" w:type="dxa"/>
          </w:tcPr>
          <w:p>
            <w:pPr>
              <w:pStyle w:val="9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401.450000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3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50%</w:t>
            </w:r>
          </w:p>
        </w:tc>
        <w:tc>
          <w:tcPr>
            <w:tcW w:w="1717" w:type="dxa"/>
          </w:tcPr>
          <w:p>
            <w:pPr>
              <w:pStyle w:val="9"/>
              <w:ind w:left="318" w:right="318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29.000000</w:t>
            </w:r>
          </w:p>
        </w:tc>
        <w:tc>
          <w:tcPr>
            <w:tcW w:w="1661" w:type="dxa"/>
          </w:tcPr>
          <w:p>
            <w:pPr>
              <w:pStyle w:val="9"/>
              <w:ind w:right="1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70.350000</w:t>
            </w:r>
          </w:p>
        </w:tc>
        <w:tc>
          <w:tcPr>
            <w:tcW w:w="1488" w:type="dxa"/>
          </w:tcPr>
          <w:p>
            <w:pPr>
              <w:pStyle w:val="9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1397.475000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735" w:type="dxa"/>
          </w:tcPr>
          <w:p>
            <w:pPr>
              <w:pStyle w:val="9"/>
              <w:spacing w:line="255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75%</w:t>
            </w:r>
          </w:p>
        </w:tc>
        <w:tc>
          <w:tcPr>
            <w:tcW w:w="1717" w:type="dxa"/>
          </w:tcPr>
          <w:p>
            <w:pPr>
              <w:pStyle w:val="9"/>
              <w:spacing w:line="255" w:lineRule="exact"/>
              <w:ind w:left="318" w:right="318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55.000000</w:t>
            </w:r>
          </w:p>
        </w:tc>
        <w:tc>
          <w:tcPr>
            <w:tcW w:w="1661" w:type="dxa"/>
          </w:tcPr>
          <w:p>
            <w:pPr>
              <w:pStyle w:val="9"/>
              <w:spacing w:line="255" w:lineRule="exact"/>
              <w:ind w:right="1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89.862500</w:t>
            </w:r>
          </w:p>
        </w:tc>
        <w:tc>
          <w:tcPr>
            <w:tcW w:w="1488" w:type="dxa"/>
          </w:tcPr>
          <w:p>
            <w:pPr>
              <w:pStyle w:val="9"/>
              <w:spacing w:line="255" w:lineRule="exact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3794.737500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735" w:type="dxa"/>
          </w:tcPr>
          <w:p>
            <w:pPr>
              <w:pStyle w:val="9"/>
              <w:spacing w:line="230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max</w:t>
            </w:r>
          </w:p>
        </w:tc>
        <w:tc>
          <w:tcPr>
            <w:tcW w:w="1717" w:type="dxa"/>
          </w:tcPr>
          <w:p>
            <w:pPr>
              <w:pStyle w:val="9"/>
              <w:spacing w:line="230" w:lineRule="exact"/>
              <w:ind w:left="318" w:right="318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72.000000</w:t>
            </w:r>
          </w:p>
        </w:tc>
        <w:tc>
          <w:tcPr>
            <w:tcW w:w="1661" w:type="dxa"/>
          </w:tcPr>
          <w:p>
            <w:pPr>
              <w:pStyle w:val="9"/>
              <w:spacing w:line="230" w:lineRule="exact"/>
              <w:ind w:right="1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118.750000</w:t>
            </w:r>
          </w:p>
        </w:tc>
        <w:tc>
          <w:tcPr>
            <w:tcW w:w="1488" w:type="dxa"/>
          </w:tcPr>
          <w:p>
            <w:pPr>
              <w:pStyle w:val="9"/>
              <w:spacing w:line="230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8684.800000</w:t>
            </w:r>
          </w:p>
        </w:tc>
      </w:tr>
    </w:tbl>
    <w:p>
      <w:pPr>
        <w:spacing w:after="0" w:line="230" w:lineRule="exact"/>
        <w:jc w:val="right"/>
        <w:rPr>
          <w:sz w:val="22"/>
        </w:rPr>
        <w:sectPr>
          <w:pgSz w:w="12240" w:h="15840"/>
          <w:pgMar w:top="1480" w:right="1320" w:bottom="1000" w:left="640" w:header="0" w:footer="817" w:gutter="0"/>
          <w:cols w:space="720" w:num="1"/>
        </w:sectPr>
      </w:pPr>
    </w:p>
    <w:p>
      <w:pPr>
        <w:pStyle w:val="6"/>
        <w:spacing w:line="240" w:lineRule="auto"/>
        <w:ind w:left="0"/>
        <w:rPr>
          <w:rFonts w:ascii="SimSun"/>
          <w:sz w:val="20"/>
        </w:rPr>
      </w:pPr>
    </w:p>
    <w:p>
      <w:pPr>
        <w:pStyle w:val="6"/>
        <w:spacing w:line="240" w:lineRule="auto"/>
        <w:ind w:left="0"/>
        <w:rPr>
          <w:rFonts w:ascii="SimSun"/>
          <w:sz w:val="20"/>
        </w:rPr>
      </w:pPr>
    </w:p>
    <w:p>
      <w:pPr>
        <w:pStyle w:val="2"/>
        <w:spacing w:before="339"/>
      </w:pPr>
      <w:r>
        <w:t>phase-3</w:t>
      </w:r>
    </w:p>
    <w:p>
      <w:pPr>
        <w:pStyle w:val="6"/>
        <w:spacing w:before="2" w:line="240" w:lineRule="auto"/>
        <w:ind w:left="0"/>
        <w:rPr>
          <w:rFonts w:ascii="Times New Roman"/>
          <w:sz w:val="46"/>
        </w:rPr>
      </w:pPr>
    </w:p>
    <w:p>
      <w:pPr>
        <w:pStyle w:val="3"/>
        <w:ind w:left="1885" w:right="1205"/>
        <w:jc w:val="center"/>
      </w:pPr>
      <w:r>
        <w:rPr>
          <w:w w:val="105"/>
        </w:rPr>
        <w:t>October</w:t>
      </w:r>
      <w:r>
        <w:rPr>
          <w:spacing w:val="1"/>
          <w:w w:val="105"/>
        </w:rPr>
        <w:t xml:space="preserve"> </w:t>
      </w:r>
      <w:r>
        <w:rPr>
          <w:w w:val="105"/>
        </w:rPr>
        <w:t>18,</w:t>
      </w:r>
      <w:r>
        <w:rPr>
          <w:spacing w:val="2"/>
          <w:w w:val="105"/>
        </w:rPr>
        <w:t xml:space="preserve"> </w:t>
      </w:r>
      <w:r>
        <w:rPr>
          <w:w w:val="105"/>
        </w:rPr>
        <w:t>2023</w:t>
      </w:r>
    </w:p>
    <w:p>
      <w:pPr>
        <w:pStyle w:val="6"/>
        <w:spacing w:line="240" w:lineRule="auto"/>
        <w:ind w:left="0"/>
        <w:rPr>
          <w:rFonts w:ascii="Times New Roman"/>
          <w:sz w:val="20"/>
        </w:rPr>
      </w:pPr>
    </w:p>
    <w:p>
      <w:pPr>
        <w:pStyle w:val="6"/>
        <w:spacing w:before="237" w:line="240" w:lineRule="auto"/>
        <w:ind w:left="282"/>
      </w:pPr>
      <w:r>
        <w:pict>
          <v:group id="_x0000_s1086" o:spid="_x0000_s1086" o:spt="203" style="position:absolute;left:0pt;margin-left:72pt;margin-top:12.35pt;height:46.75pt;width:468.05pt;mso-position-horizontal-relative:page;z-index:251670528;mso-width-relative:page;mso-height-relative:page;" coordorigin="1440,247" coordsize="9361,935">
            <o:lock v:ext="edit"/>
            <v:shape id="_x0000_s1087" o:spid="_x0000_s1087" style="position:absolute;left:1440;top:247;height:935;width:9361;" fillcolor="#CFCFCF" filled="t" stroked="f" coordorigin="1440,247" coordsize="9361,935" path="m10760,247l1480,247,1464,250,1452,259,1443,271,1440,287,1440,1141,1443,1157,1452,1170,1464,1178,1480,1181,10760,1181,10776,1178,10788,1170,10797,1157,10800,1141,10800,287,10797,271,10788,259,10776,250,10760,247xe">
              <v:path arrowok="t"/>
              <v:fill on="t" focussize="0,0"/>
              <v:stroke on="f"/>
              <v:imagedata o:title=""/>
              <o:lock v:ext="edit"/>
            </v:shape>
            <v:shape id="_x0000_s1088" o:spid="_x0000_s1088" style="position:absolute;left:1459;top:267;height:895;width:9321;" fillcolor="#F7F7F7" filled="t" stroked="f" coordorigin="1460,267" coordsize="9321,895" path="m10771,267l1469,267,1460,276,1460,1141,1460,1152,1469,1161,10771,1161,10780,1152,10780,276,10771,267xe">
              <v:path arrowok="t"/>
              <v:fill on="t" focussize="0,0"/>
              <v:stroke on="f"/>
              <v:imagedata o:title=""/>
              <o:lock v:ext="edit"/>
            </v:shape>
            <v:shape id="_x0000_s1089" o:spid="_x0000_s1089" o:spt="202" type="#_x0000_t202" style="position:absolute;left:1459;top:267;height:895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" w:line="256" w:lineRule="auto"/>
                      <w:ind w:left="59" w:right="6509" w:firstLine="0"/>
                      <w:jc w:val="left"/>
                      <w:rPr>
                        <w:rFonts w:ascii="Times New Roman"/>
                        <w:b/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w w:val="105"/>
                        <w:sz w:val="22"/>
                      </w:rPr>
                      <w:t>pandas</w:t>
                    </w:r>
                    <w:r>
                      <w:rPr>
                        <w:rFonts w:ascii="Times New Roman"/>
                        <w:b/>
                        <w:color w:val="0000FF"/>
                        <w:spacing w:val="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 xml:space="preserve">as  </w:t>
                    </w:r>
                    <w:r>
                      <w:rPr>
                        <w:rFonts w:ascii="Times New Roman"/>
                        <w:b/>
                        <w:color w:val="0000FF"/>
                        <w:w w:val="105"/>
                        <w:sz w:val="22"/>
                      </w:rPr>
                      <w:t>pd</w:t>
                    </w:r>
                    <w:r>
                      <w:rPr>
                        <w:rFonts w:ascii="Times New Roman"/>
                        <w:b/>
                        <w:color w:val="0000FF"/>
                        <w:spacing w:val="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w w:val="105"/>
                        <w:sz w:val="22"/>
                      </w:rPr>
                      <w:t xml:space="preserve">numpy  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 xml:space="preserve">as  </w:t>
                    </w:r>
                    <w:r>
                      <w:rPr>
                        <w:rFonts w:ascii="Times New Roman"/>
                        <w:b/>
                        <w:color w:val="0000FF"/>
                        <w:w w:val="105"/>
                        <w:sz w:val="22"/>
                      </w:rPr>
                      <w:t>np</w:t>
                    </w:r>
                    <w:r>
                      <w:rPr>
                        <w:rFonts w:ascii="Times New Roman"/>
                        <w:b/>
                        <w:color w:val="0000FF"/>
                        <w:spacing w:val="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5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w w:val="105"/>
                        <w:sz w:val="22"/>
                      </w:rPr>
                      <w:t>missingno</w:t>
                    </w:r>
                    <w:r>
                      <w:rPr>
                        <w:rFonts w:ascii="Times New Roman"/>
                        <w:b/>
                        <w:color w:val="0000FF"/>
                        <w:spacing w:val="5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F00"/>
                        <w:spacing w:val="5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w w:val="105"/>
                        <w:sz w:val="22"/>
                      </w:rPr>
                      <w:t>msno</w:t>
                    </w:r>
                  </w:p>
                </w:txbxContent>
              </v:textbox>
            </v:shape>
          </v:group>
        </w:pict>
      </w:r>
      <w:r>
        <w:rPr>
          <w:color w:val="2F3E9F"/>
          <w:w w:val="130"/>
        </w:rPr>
        <w:t>[2]:</w:t>
      </w:r>
    </w:p>
    <w:p>
      <w:pPr>
        <w:pStyle w:val="6"/>
        <w:spacing w:line="240" w:lineRule="auto"/>
        <w:ind w:left="0"/>
        <w:rPr>
          <w:sz w:val="20"/>
        </w:rPr>
      </w:pPr>
    </w:p>
    <w:p>
      <w:pPr>
        <w:pStyle w:val="6"/>
        <w:spacing w:before="10" w:line="240" w:lineRule="auto"/>
        <w:ind w:left="0"/>
        <w:rPr>
          <w:sz w:val="23"/>
        </w:rPr>
      </w:pPr>
    </w:p>
    <w:p>
      <w:pPr>
        <w:pStyle w:val="6"/>
        <w:spacing w:before="81" w:line="240" w:lineRule="auto"/>
        <w:ind w:left="282"/>
      </w:pPr>
      <w:r>
        <w:pict>
          <v:group id="_x0000_s1090" o:spid="_x0000_s1090" o:spt="203" style="position:absolute;left:0pt;margin-left:72pt;margin-top:4.55pt;height:33.2pt;width:468.05pt;mso-position-horizontal-relative:page;z-index:251670528;mso-width-relative:page;mso-height-relative:page;" coordorigin="1440,91" coordsize="9361,664">
            <o:lock v:ext="edit"/>
            <v:shape id="_x0000_s1091" o:spid="_x0000_s1091" style="position:absolute;left:1440;top:91;height:664;width:9361;" fillcolor="#CFCFCF" filled="t" stroked="f" coordorigin="1440,91" coordsize="9361,664" path="m10760,91l1480,91,1464,94,1452,103,1443,115,1440,131,1440,714,1443,730,1452,743,1464,751,1480,754,10760,754,10776,751,10788,743,10797,730,10800,714,10800,131,10797,115,10788,103,10776,94,10760,91xe">
              <v:path arrowok="t"/>
              <v:fill on="t" focussize="0,0"/>
              <v:stroke on="f"/>
              <v:imagedata o:title=""/>
              <o:lock v:ext="edit"/>
            </v:shape>
            <v:shape id="_x0000_s1092" o:spid="_x0000_s1092" style="position:absolute;left:1459;top:111;height:624;width:9321;" fillcolor="#F7F7F7" filled="t" stroked="f" coordorigin="1460,111" coordsize="9321,624" path="m10771,111l1469,111,1460,120,1460,714,1460,725,1469,734,10771,734,10780,725,10780,120,10771,111xe">
              <v:path arrowok="t"/>
              <v:fill on="t" focussize="0,0"/>
              <v:stroke on="f"/>
              <v:imagedata o:title=""/>
              <o:lock v:ext="edit"/>
            </v:shape>
            <v:shape id="_x0000_s1093" o:spid="_x0000_s1093" o:spt="202" type="#_x0000_t202" style="position:absolute;left:1459;top:111;height:624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74" w:lineRule="exact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5"/>
                        <w:sz w:val="22"/>
                      </w:rPr>
                      <w:t>df</w:t>
                    </w:r>
                    <w:r>
                      <w:rPr>
                        <w:spacing w:val="87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95"/>
                        <w:sz w:val="22"/>
                      </w:rPr>
                      <w:t>=</w:t>
                    </w:r>
                    <w:r>
                      <w:rPr>
                        <w:color w:val="666666"/>
                        <w:spacing w:val="88"/>
                        <w:sz w:val="22"/>
                      </w:rPr>
                      <w:t xml:space="preserve"> </w:t>
                    </w:r>
                    <w:r>
                      <w:rPr>
                        <w:w w:val="95"/>
                        <w:sz w:val="22"/>
                      </w:rPr>
                      <w:t>pd</w:t>
                    </w:r>
                    <w:r>
                      <w:rPr>
                        <w:color w:val="666666"/>
                        <w:w w:val="95"/>
                        <w:sz w:val="22"/>
                      </w:rPr>
                      <w:t>.</w:t>
                    </w:r>
                    <w:r>
                      <w:rPr>
                        <w:w w:val="95"/>
                        <w:sz w:val="22"/>
                      </w:rPr>
                      <w:t>read_csv(</w:t>
                    </w:r>
                    <w:r>
                      <w:rPr>
                        <w:color w:val="BA2121"/>
                        <w:w w:val="95"/>
                        <w:sz w:val="22"/>
                      </w:rPr>
                      <w:t>"C:/Users/BALAJI/Downloads/</w:t>
                    </w:r>
                  </w:p>
                  <w:p>
                    <w:pPr>
                      <w:spacing w:before="0" w:line="305" w:lineRule="exact"/>
                      <w:ind w:left="22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Cambria" w:hAnsi="Cambria"/>
                        <w:color w:val="FF0000"/>
                        <w:sz w:val="12"/>
                      </w:rPr>
                      <w:t>↪</w:t>
                    </w:r>
                    <w:r>
                      <w:rPr>
                        <w:color w:val="BA2121"/>
                        <w:sz w:val="22"/>
                      </w:rPr>
                      <w:t>DDW_B06SC_3300_State_TAMIL_NADU-2011.csv"</w:t>
                    </w:r>
                    <w:r>
                      <w:rPr>
                        <w:sz w:val="22"/>
                      </w:rPr>
                      <w:t>)</w:t>
                    </w:r>
                  </w:p>
                </w:txbxContent>
              </v:textbox>
            </v:shape>
          </v:group>
        </w:pict>
      </w:r>
      <w:r>
        <w:rPr>
          <w:color w:val="2F3E9F"/>
          <w:w w:val="130"/>
        </w:rPr>
        <w:t>[4]:</w:t>
      </w:r>
    </w:p>
    <w:p>
      <w:pPr>
        <w:pStyle w:val="6"/>
        <w:spacing w:line="240" w:lineRule="auto"/>
        <w:ind w:left="0"/>
        <w:rPr>
          <w:sz w:val="26"/>
        </w:rPr>
      </w:pPr>
    </w:p>
    <w:p>
      <w:pPr>
        <w:pStyle w:val="6"/>
        <w:spacing w:before="81" w:line="240" w:lineRule="auto"/>
        <w:ind w:left="282"/>
      </w:pPr>
      <w:r>
        <w:pict>
          <v:group id="_x0000_s1094" o:spid="_x0000_s1094" o:spt="203" style="position:absolute;left:0pt;margin-left:72pt;margin-top:4.55pt;height:19.65pt;width:468.05pt;mso-position-horizontal-relative:page;z-index:251671552;mso-width-relative:page;mso-height-relative:page;" coordorigin="1440,91" coordsize="9361,393">
            <o:lock v:ext="edit"/>
            <v:shape id="_x0000_s1095" o:spid="_x0000_s1095" style="position:absolute;left:1440;top:91;height:393;width:9361;" fillcolor="#CFCFCF" filled="t" stroked="f" coordorigin="1440,91" coordsize="9361,393" path="m10760,91l1480,91,1464,94,1452,103,1443,115,1440,131,1440,443,1443,459,1452,472,1464,480,1480,483,10760,483,10776,480,10788,472,10797,459,10800,443,10800,131,10797,115,10788,103,10776,94,10760,91xe">
              <v:path arrowok="t"/>
              <v:fill on="t" focussize="0,0"/>
              <v:stroke on="f"/>
              <v:imagedata o:title=""/>
              <o:lock v:ext="edit"/>
            </v:shape>
            <v:shape id="_x0000_s1096" o:spid="_x0000_s1096" o:spt="202" type="#_x0000_t202" style="position:absolute;left:1440;top:91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0" w:line="328" w:lineRule="exact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87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1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color w:val="666666"/>
                        <w:w w:val="11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115"/>
                        <w:sz w:val="22"/>
                        <w:shd w:val="clear" w:color="auto" w:fill="F7F7F7"/>
                      </w:rPr>
                      <w:t>head()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2F3E9F"/>
          <w:w w:val="130"/>
        </w:rPr>
        <w:t>[5]:</w:t>
      </w:r>
    </w:p>
    <w:p>
      <w:pPr>
        <w:pStyle w:val="6"/>
        <w:spacing w:before="4" w:line="240" w:lineRule="auto"/>
        <w:ind w:left="0"/>
        <w:rPr>
          <w:sz w:val="14"/>
        </w:rPr>
      </w:pPr>
    </w:p>
    <w:tbl>
      <w:tblPr>
        <w:tblStyle w:val="5"/>
        <w:tblW w:w="0" w:type="auto"/>
        <w:tblInd w:w="2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237"/>
        <w:gridCol w:w="1260"/>
        <w:gridCol w:w="1260"/>
        <w:gridCol w:w="1031"/>
        <w:gridCol w:w="1375"/>
        <w:gridCol w:w="3093"/>
        <w:gridCol w:w="745"/>
        <w:gridCol w:w="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573" w:type="dxa"/>
          </w:tcPr>
          <w:p>
            <w:pPr>
              <w:pStyle w:val="9"/>
              <w:spacing w:line="26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D74314"/>
                <w:w w:val="130"/>
                <w:sz w:val="22"/>
              </w:rPr>
              <w:t>[5]:</w:t>
            </w:r>
          </w:p>
        </w:tc>
        <w:tc>
          <w:tcPr>
            <w:tcW w:w="23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9"/>
              <w:spacing w:line="26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Table</w:t>
            </w:r>
            <w:r>
              <w:rPr>
                <w:rFonts w:ascii="Lucida Sans Unicode"/>
                <w:spacing w:val="17"/>
                <w:w w:val="95"/>
                <w:sz w:val="22"/>
              </w:rPr>
              <w:t xml:space="preserve"> </w:t>
            </w:r>
            <w:r>
              <w:rPr>
                <w:rFonts w:ascii="Lucida Sans Unicode"/>
                <w:w w:val="95"/>
                <w:sz w:val="22"/>
              </w:rPr>
              <w:t>Code</w:t>
            </w:r>
          </w:p>
        </w:tc>
        <w:tc>
          <w:tcPr>
            <w:tcW w:w="1260" w:type="dxa"/>
          </w:tcPr>
          <w:p>
            <w:pPr>
              <w:pStyle w:val="9"/>
              <w:spacing w:line="26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State</w:t>
            </w:r>
            <w:r>
              <w:rPr>
                <w:rFonts w:ascii="Lucida Sans Unicode"/>
                <w:spacing w:val="15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Code</w:t>
            </w:r>
          </w:p>
        </w:tc>
        <w:tc>
          <w:tcPr>
            <w:tcW w:w="1031" w:type="dxa"/>
          </w:tcPr>
          <w:p>
            <w:pPr>
              <w:pStyle w:val="9"/>
              <w:spacing w:line="26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20"/>
                <w:sz w:val="22"/>
              </w:rPr>
              <w:t>District</w:t>
            </w:r>
          </w:p>
        </w:tc>
        <w:tc>
          <w:tcPr>
            <w:tcW w:w="1375" w:type="dxa"/>
          </w:tcPr>
          <w:p>
            <w:pPr>
              <w:pStyle w:val="9"/>
              <w:spacing w:line="26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Code</w:t>
            </w:r>
          </w:p>
        </w:tc>
        <w:tc>
          <w:tcPr>
            <w:tcW w:w="3093" w:type="dxa"/>
          </w:tcPr>
          <w:p>
            <w:pPr>
              <w:pStyle w:val="9"/>
              <w:spacing w:line="261" w:lineRule="exact"/>
              <w:ind w:left="399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Area</w:t>
            </w:r>
            <w:r>
              <w:rPr>
                <w:rFonts w:ascii="Lucida Sans Unicode"/>
                <w:spacing w:val="7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Name</w:t>
            </w:r>
            <w:r>
              <w:rPr>
                <w:rFonts w:ascii="Lucida Sans Unicode"/>
                <w:spacing w:val="8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Total/</w:t>
            </w:r>
            <w:r>
              <w:rPr>
                <w:rFonts w:ascii="Lucida Sans Unicode"/>
                <w:spacing w:val="8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Rural/</w:t>
            </w:r>
          </w:p>
        </w:tc>
        <w:tc>
          <w:tcPr>
            <w:tcW w:w="745" w:type="dxa"/>
          </w:tcPr>
          <w:p>
            <w:pPr>
              <w:pStyle w:val="9"/>
              <w:spacing w:line="261" w:lineRule="exact"/>
              <w:ind w:left="5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Urban</w:t>
            </w:r>
          </w:p>
        </w:tc>
        <w:tc>
          <w:tcPr>
            <w:tcW w:w="280" w:type="dxa"/>
          </w:tcPr>
          <w:p>
            <w:pPr>
              <w:pStyle w:val="9"/>
              <w:spacing w:line="261" w:lineRule="exact"/>
              <w:ind w:left="112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9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9"/>
              <w:spacing w:line="251" w:lineRule="exact"/>
              <w:ind w:left="6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  <w:tc>
          <w:tcPr>
            <w:tcW w:w="1260" w:type="dxa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B0806SC</w:t>
            </w:r>
          </w:p>
        </w:tc>
        <w:tc>
          <w:tcPr>
            <w:tcW w:w="1260" w:type="dxa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3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9"/>
              <w:tabs>
                <w:tab w:val="left" w:pos="743"/>
              </w:tabs>
              <w:spacing w:line="25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`000</w:t>
            </w:r>
            <w:r>
              <w:rPr>
                <w:rFonts w:ascii="Lucida Sans Unicode"/>
                <w:sz w:val="22"/>
              </w:rPr>
              <w:tab/>
            </w:r>
            <w:r>
              <w:rPr>
                <w:rFonts w:ascii="Lucida Sans Unicode"/>
                <w:sz w:val="22"/>
              </w:rPr>
              <w:t>State</w:t>
            </w:r>
          </w:p>
        </w:tc>
        <w:tc>
          <w:tcPr>
            <w:tcW w:w="3093" w:type="dxa"/>
          </w:tcPr>
          <w:p>
            <w:pPr>
              <w:pStyle w:val="9"/>
              <w:spacing w:line="25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5"/>
                <w:sz w:val="22"/>
              </w:rPr>
              <w:t>-</w:t>
            </w:r>
            <w:r>
              <w:rPr>
                <w:rFonts w:ascii="Lucida Sans Unicode"/>
                <w:spacing w:val="31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TAMIL</w:t>
            </w:r>
            <w:r>
              <w:rPr>
                <w:rFonts w:ascii="Lucida Sans Unicode"/>
                <w:spacing w:val="32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NADU</w:t>
            </w:r>
          </w:p>
        </w:tc>
        <w:tc>
          <w:tcPr>
            <w:tcW w:w="745" w:type="dxa"/>
          </w:tcPr>
          <w:p>
            <w:pPr>
              <w:pStyle w:val="9"/>
              <w:spacing w:line="251" w:lineRule="exact"/>
              <w:ind w:left="5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8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9"/>
              <w:spacing w:line="251" w:lineRule="exact"/>
              <w:ind w:left="6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1</w:t>
            </w:r>
          </w:p>
        </w:tc>
        <w:tc>
          <w:tcPr>
            <w:tcW w:w="1260" w:type="dxa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B0806SC</w:t>
            </w:r>
          </w:p>
        </w:tc>
        <w:tc>
          <w:tcPr>
            <w:tcW w:w="1260" w:type="dxa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3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9"/>
              <w:tabs>
                <w:tab w:val="left" w:pos="743"/>
              </w:tabs>
              <w:spacing w:line="25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`000</w:t>
            </w:r>
            <w:r>
              <w:rPr>
                <w:rFonts w:ascii="Lucida Sans Unicode"/>
                <w:sz w:val="22"/>
              </w:rPr>
              <w:tab/>
            </w:r>
            <w:r>
              <w:rPr>
                <w:rFonts w:ascii="Lucida Sans Unicode"/>
                <w:sz w:val="22"/>
              </w:rPr>
              <w:t>State</w:t>
            </w:r>
          </w:p>
        </w:tc>
        <w:tc>
          <w:tcPr>
            <w:tcW w:w="3093" w:type="dxa"/>
          </w:tcPr>
          <w:p>
            <w:pPr>
              <w:pStyle w:val="9"/>
              <w:spacing w:line="25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5"/>
                <w:sz w:val="22"/>
              </w:rPr>
              <w:t>-</w:t>
            </w:r>
            <w:r>
              <w:rPr>
                <w:rFonts w:ascii="Lucida Sans Unicode"/>
                <w:spacing w:val="31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TAMIL</w:t>
            </w:r>
            <w:r>
              <w:rPr>
                <w:rFonts w:ascii="Lucida Sans Unicode"/>
                <w:spacing w:val="32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NADU</w:t>
            </w:r>
          </w:p>
        </w:tc>
        <w:tc>
          <w:tcPr>
            <w:tcW w:w="745" w:type="dxa"/>
          </w:tcPr>
          <w:p>
            <w:pPr>
              <w:pStyle w:val="9"/>
              <w:spacing w:line="251" w:lineRule="exact"/>
              <w:ind w:left="5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8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9"/>
              <w:spacing w:line="251" w:lineRule="exact"/>
              <w:ind w:left="6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2</w:t>
            </w:r>
          </w:p>
        </w:tc>
        <w:tc>
          <w:tcPr>
            <w:tcW w:w="1260" w:type="dxa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B0806SC</w:t>
            </w:r>
          </w:p>
        </w:tc>
        <w:tc>
          <w:tcPr>
            <w:tcW w:w="1260" w:type="dxa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3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9"/>
              <w:tabs>
                <w:tab w:val="left" w:pos="743"/>
              </w:tabs>
              <w:spacing w:line="25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`000</w:t>
            </w:r>
            <w:r>
              <w:rPr>
                <w:rFonts w:ascii="Lucida Sans Unicode"/>
                <w:sz w:val="22"/>
              </w:rPr>
              <w:tab/>
            </w:r>
            <w:r>
              <w:rPr>
                <w:rFonts w:ascii="Lucida Sans Unicode"/>
                <w:sz w:val="22"/>
              </w:rPr>
              <w:t>State</w:t>
            </w:r>
          </w:p>
        </w:tc>
        <w:tc>
          <w:tcPr>
            <w:tcW w:w="3093" w:type="dxa"/>
          </w:tcPr>
          <w:p>
            <w:pPr>
              <w:pStyle w:val="9"/>
              <w:spacing w:line="25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5"/>
                <w:sz w:val="22"/>
              </w:rPr>
              <w:t>-</w:t>
            </w:r>
            <w:r>
              <w:rPr>
                <w:rFonts w:ascii="Lucida Sans Unicode"/>
                <w:spacing w:val="31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TAMIL</w:t>
            </w:r>
            <w:r>
              <w:rPr>
                <w:rFonts w:ascii="Lucida Sans Unicode"/>
                <w:spacing w:val="32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NADU</w:t>
            </w:r>
          </w:p>
        </w:tc>
        <w:tc>
          <w:tcPr>
            <w:tcW w:w="745" w:type="dxa"/>
          </w:tcPr>
          <w:p>
            <w:pPr>
              <w:pStyle w:val="9"/>
              <w:spacing w:line="251" w:lineRule="exact"/>
              <w:ind w:left="5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8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9"/>
              <w:spacing w:line="251" w:lineRule="exact"/>
              <w:ind w:left="6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3</w:t>
            </w:r>
          </w:p>
        </w:tc>
        <w:tc>
          <w:tcPr>
            <w:tcW w:w="1260" w:type="dxa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B0806SC</w:t>
            </w:r>
          </w:p>
        </w:tc>
        <w:tc>
          <w:tcPr>
            <w:tcW w:w="1260" w:type="dxa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3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9"/>
              <w:tabs>
                <w:tab w:val="left" w:pos="743"/>
              </w:tabs>
              <w:spacing w:line="25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`000</w:t>
            </w:r>
            <w:r>
              <w:rPr>
                <w:rFonts w:ascii="Lucida Sans Unicode"/>
                <w:sz w:val="22"/>
              </w:rPr>
              <w:tab/>
            </w:r>
            <w:r>
              <w:rPr>
                <w:rFonts w:ascii="Lucida Sans Unicode"/>
                <w:sz w:val="22"/>
              </w:rPr>
              <w:t>State</w:t>
            </w:r>
          </w:p>
        </w:tc>
        <w:tc>
          <w:tcPr>
            <w:tcW w:w="3093" w:type="dxa"/>
          </w:tcPr>
          <w:p>
            <w:pPr>
              <w:pStyle w:val="9"/>
              <w:spacing w:line="25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5"/>
                <w:sz w:val="22"/>
              </w:rPr>
              <w:t>-</w:t>
            </w:r>
            <w:r>
              <w:rPr>
                <w:rFonts w:ascii="Lucida Sans Unicode"/>
                <w:spacing w:val="31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TAMIL</w:t>
            </w:r>
            <w:r>
              <w:rPr>
                <w:rFonts w:ascii="Lucida Sans Unicode"/>
                <w:spacing w:val="32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NADU</w:t>
            </w:r>
          </w:p>
        </w:tc>
        <w:tc>
          <w:tcPr>
            <w:tcW w:w="745" w:type="dxa"/>
          </w:tcPr>
          <w:p>
            <w:pPr>
              <w:pStyle w:val="9"/>
              <w:spacing w:line="251" w:lineRule="exact"/>
              <w:ind w:left="5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8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9"/>
              <w:spacing w:line="261" w:lineRule="exact"/>
              <w:ind w:left="6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4</w:t>
            </w:r>
          </w:p>
        </w:tc>
        <w:tc>
          <w:tcPr>
            <w:tcW w:w="1260" w:type="dxa"/>
          </w:tcPr>
          <w:p>
            <w:pPr>
              <w:pStyle w:val="9"/>
              <w:spacing w:line="26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B0806SC</w:t>
            </w:r>
          </w:p>
        </w:tc>
        <w:tc>
          <w:tcPr>
            <w:tcW w:w="1260" w:type="dxa"/>
          </w:tcPr>
          <w:p>
            <w:pPr>
              <w:pStyle w:val="9"/>
              <w:spacing w:line="26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3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9"/>
              <w:tabs>
                <w:tab w:val="left" w:pos="743"/>
              </w:tabs>
              <w:spacing w:line="26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`000</w:t>
            </w:r>
            <w:r>
              <w:rPr>
                <w:rFonts w:ascii="Lucida Sans Unicode"/>
                <w:sz w:val="22"/>
              </w:rPr>
              <w:tab/>
            </w:r>
            <w:r>
              <w:rPr>
                <w:rFonts w:ascii="Lucida Sans Unicode"/>
                <w:sz w:val="22"/>
              </w:rPr>
              <w:t>State</w:t>
            </w:r>
          </w:p>
        </w:tc>
        <w:tc>
          <w:tcPr>
            <w:tcW w:w="3093" w:type="dxa"/>
          </w:tcPr>
          <w:p>
            <w:pPr>
              <w:pStyle w:val="9"/>
              <w:spacing w:line="26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5"/>
                <w:sz w:val="22"/>
              </w:rPr>
              <w:t>-</w:t>
            </w:r>
            <w:r>
              <w:rPr>
                <w:rFonts w:ascii="Lucida Sans Unicode"/>
                <w:spacing w:val="31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TAMIL</w:t>
            </w:r>
            <w:r>
              <w:rPr>
                <w:rFonts w:ascii="Lucida Sans Unicode"/>
                <w:spacing w:val="32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NADU</w:t>
            </w:r>
          </w:p>
        </w:tc>
        <w:tc>
          <w:tcPr>
            <w:tcW w:w="745" w:type="dxa"/>
          </w:tcPr>
          <w:p>
            <w:pPr>
              <w:pStyle w:val="9"/>
              <w:spacing w:line="261" w:lineRule="exact"/>
              <w:ind w:left="5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8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6"/>
        <w:spacing w:before="13" w:line="240" w:lineRule="auto"/>
        <w:ind w:left="0"/>
        <w:rPr>
          <w:sz w:val="9"/>
        </w:rPr>
      </w:pPr>
    </w:p>
    <w:p>
      <w:pPr>
        <w:pStyle w:val="6"/>
        <w:tabs>
          <w:tab w:val="left" w:pos="1556"/>
          <w:tab w:val="left" w:pos="2358"/>
          <w:tab w:val="right" w:pos="7971"/>
          <w:tab w:val="left" w:pos="8544"/>
          <w:tab w:val="left" w:pos="9575"/>
        </w:tabs>
        <w:spacing w:before="128" w:line="192" w:lineRule="auto"/>
        <w:ind w:right="588" w:firstLine="229"/>
      </w:pPr>
      <w:r>
        <w:rPr>
          <w:w w:val="95"/>
        </w:rPr>
        <w:t>Age</w:t>
      </w:r>
      <w:r>
        <w:rPr>
          <w:spacing w:val="15"/>
          <w:w w:val="95"/>
        </w:rPr>
        <w:t xml:space="preserve"> </w:t>
      </w:r>
      <w:r>
        <w:rPr>
          <w:w w:val="95"/>
        </w:rPr>
        <w:t>group</w:t>
      </w:r>
      <w:r>
        <w:rPr>
          <w:w w:val="95"/>
        </w:rPr>
        <w:tab/>
      </w:r>
      <w:r>
        <w:t>Worked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3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less</w:t>
      </w:r>
      <w:r>
        <w:rPr>
          <w:spacing w:val="8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6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-</w:t>
      </w:r>
      <w:r>
        <w:tab/>
      </w:r>
      <w:r>
        <w:t>Persons</w:t>
      </w:r>
      <w:r>
        <w:tab/>
      </w:r>
      <w:r>
        <w:rPr>
          <w:spacing w:val="-6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Total</w:t>
      </w:r>
      <w:r>
        <w:tab/>
      </w:r>
      <w:r>
        <w:t>1200828</w:t>
      </w:r>
    </w:p>
    <w:p>
      <w:pPr>
        <w:pStyle w:val="6"/>
        <w:tabs>
          <w:tab w:val="left" w:pos="1556"/>
          <w:tab w:val="left" w:pos="7398"/>
        </w:tabs>
        <w:spacing w:line="257" w:lineRule="exact"/>
      </w:pPr>
      <w:r>
        <w:rPr>
          <w:w w:val="95"/>
        </w:rPr>
        <w:t>1</w:t>
      </w:r>
      <w:r>
        <w:rPr>
          <w:w w:val="95"/>
        </w:rPr>
        <w:tab/>
      </w:r>
      <w:r>
        <w:rPr>
          <w:w w:val="95"/>
        </w:rPr>
        <w:t>`5-14</w:t>
      </w:r>
      <w:r>
        <w:rPr>
          <w:w w:val="95"/>
        </w:rPr>
        <w:tab/>
      </w:r>
      <w:r>
        <w:rPr>
          <w:w w:val="95"/>
        </w:rPr>
        <w:t>27791</w:t>
      </w:r>
    </w:p>
    <w:p>
      <w:pPr>
        <w:pStyle w:val="6"/>
        <w:tabs>
          <w:tab w:val="left" w:pos="1556"/>
          <w:tab w:val="left" w:pos="7284"/>
        </w:tabs>
      </w:pPr>
      <w:r>
        <w:rPr>
          <w:w w:val="95"/>
        </w:rPr>
        <w:t>2</w:t>
      </w:r>
      <w:r>
        <w:rPr>
          <w:w w:val="95"/>
        </w:rPr>
        <w:tab/>
      </w:r>
      <w:r>
        <w:rPr>
          <w:w w:val="95"/>
        </w:rPr>
        <w:t>15-34</w:t>
      </w:r>
      <w:r>
        <w:rPr>
          <w:w w:val="95"/>
        </w:rPr>
        <w:tab/>
      </w:r>
      <w:r>
        <w:rPr>
          <w:w w:val="95"/>
        </w:rPr>
        <w:t>514340</w:t>
      </w:r>
    </w:p>
    <w:p>
      <w:pPr>
        <w:pStyle w:val="6"/>
        <w:tabs>
          <w:tab w:val="left" w:pos="1556"/>
          <w:tab w:val="left" w:pos="7284"/>
        </w:tabs>
      </w:pPr>
      <w:r>
        <w:rPr>
          <w:w w:val="95"/>
        </w:rPr>
        <w:t>3</w:t>
      </w:r>
      <w:r>
        <w:rPr>
          <w:w w:val="95"/>
        </w:rPr>
        <w:tab/>
      </w:r>
      <w:r>
        <w:rPr>
          <w:w w:val="95"/>
        </w:rPr>
        <w:t>35-59</w:t>
      </w:r>
      <w:r>
        <w:rPr>
          <w:w w:val="95"/>
        </w:rPr>
        <w:tab/>
      </w:r>
      <w:r>
        <w:rPr>
          <w:w w:val="95"/>
        </w:rPr>
        <w:t>542581</w:t>
      </w:r>
    </w:p>
    <w:p>
      <w:pPr>
        <w:pStyle w:val="6"/>
        <w:tabs>
          <w:tab w:val="left" w:pos="1786"/>
          <w:tab w:val="left" w:pos="7284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60+</w:t>
      </w:r>
      <w:r>
        <w:rPr>
          <w:w w:val="90"/>
        </w:rPr>
        <w:tab/>
      </w:r>
      <w:r>
        <w:rPr>
          <w:w w:val="90"/>
        </w:rPr>
        <w:t>115103</w:t>
      </w:r>
    </w:p>
    <w:p>
      <w:pPr>
        <w:pStyle w:val="6"/>
        <w:spacing w:before="7" w:line="240" w:lineRule="auto"/>
        <w:ind w:left="0"/>
        <w:rPr>
          <w:sz w:val="16"/>
        </w:rPr>
      </w:pPr>
    </w:p>
    <w:p>
      <w:pPr>
        <w:pStyle w:val="6"/>
        <w:tabs>
          <w:tab w:val="left" w:pos="6138"/>
          <w:tab w:val="left" w:pos="8086"/>
        </w:tabs>
        <w:spacing w:line="192" w:lineRule="auto"/>
        <w:ind w:right="2077" w:firstLine="343"/>
      </w:pPr>
      <w:r>
        <w:t>Worked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3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less</w:t>
      </w:r>
      <w:r>
        <w:rPr>
          <w:spacing w:val="8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6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Males</w:t>
      </w:r>
      <w:r>
        <w:tab/>
      </w:r>
      <w:r>
        <w:rPr>
          <w:spacing w:val="-6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589003</w:t>
      </w:r>
    </w:p>
    <w:p>
      <w:pPr>
        <w:pStyle w:val="6"/>
        <w:tabs>
          <w:tab w:val="left" w:pos="6253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14125</w:t>
      </w:r>
    </w:p>
    <w:p>
      <w:pPr>
        <w:pStyle w:val="6"/>
        <w:tabs>
          <w:tab w:val="left" w:pos="6138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259560</w:t>
      </w:r>
    </w:p>
    <w:p>
      <w:pPr>
        <w:pStyle w:val="6"/>
        <w:tabs>
          <w:tab w:val="left" w:pos="6138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251957</w:t>
      </w:r>
    </w:p>
    <w:p>
      <w:pPr>
        <w:pStyle w:val="6"/>
        <w:tabs>
          <w:tab w:val="left" w:pos="6253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62833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6138"/>
          <w:tab w:val="left" w:pos="8315"/>
        </w:tabs>
        <w:spacing w:line="192" w:lineRule="auto"/>
        <w:ind w:right="1848" w:firstLine="343"/>
      </w:pPr>
      <w:r>
        <w:t>Worked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3</w:t>
      </w:r>
      <w:r>
        <w:rPr>
          <w:spacing w:val="6"/>
        </w:rPr>
        <w:t xml:space="preserve"> </w:t>
      </w:r>
      <w:r>
        <w:t>months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but</w:t>
      </w:r>
      <w:r>
        <w:rPr>
          <w:spacing w:val="6"/>
        </w:rPr>
        <w:t xml:space="preserve"> </w:t>
      </w:r>
      <w:r>
        <w:t>less</w:t>
      </w:r>
      <w:r>
        <w:rPr>
          <w:spacing w:val="6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6</w:t>
      </w:r>
      <w:r>
        <w:rPr>
          <w:spacing w:val="6"/>
        </w:rPr>
        <w:t xml:space="preserve"> </w:t>
      </w:r>
      <w:r>
        <w:t>months</w:t>
      </w:r>
      <w:r>
        <w:rPr>
          <w:spacing w:val="6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Females</w:t>
      </w:r>
      <w: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611825</w:t>
      </w:r>
    </w:p>
    <w:p>
      <w:pPr>
        <w:pStyle w:val="6"/>
        <w:tabs>
          <w:tab w:val="left" w:pos="6253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13666</w:t>
      </w:r>
    </w:p>
    <w:p>
      <w:pPr>
        <w:pStyle w:val="6"/>
        <w:tabs>
          <w:tab w:val="left" w:pos="6138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254780</w:t>
      </w:r>
    </w:p>
    <w:p>
      <w:pPr>
        <w:pStyle w:val="6"/>
        <w:tabs>
          <w:tab w:val="left" w:pos="6138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290624</w:t>
      </w:r>
    </w:p>
    <w:p>
      <w:pPr>
        <w:pStyle w:val="6"/>
        <w:tabs>
          <w:tab w:val="left" w:pos="6253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52270</w:t>
      </w:r>
    </w:p>
    <w:p>
      <w:pPr>
        <w:spacing w:after="0" w:line="305" w:lineRule="exact"/>
        <w:sectPr>
          <w:footerReference r:id="rId6" w:type="default"/>
          <w:pgSz w:w="12240" w:h="15840"/>
          <w:pgMar w:top="1500" w:right="1320" w:bottom="1080" w:left="640" w:header="0" w:footer="888" w:gutter="0"/>
          <w:pgNumType w:start="1"/>
          <w:cols w:space="720" w:num="1"/>
        </w:sectPr>
      </w:pPr>
    </w:p>
    <w:tbl>
      <w:tblPr>
        <w:tblStyle w:val="5"/>
        <w:tblW w:w="0" w:type="auto"/>
        <w:tblInd w:w="8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9"/>
        <w:gridCol w:w="1317"/>
        <w:gridCol w:w="1031"/>
        <w:gridCol w:w="229"/>
        <w:gridCol w:w="229"/>
        <w:gridCol w:w="344"/>
        <w:gridCol w:w="229"/>
        <w:gridCol w:w="229"/>
        <w:gridCol w:w="1031"/>
        <w:gridCol w:w="279"/>
        <w:gridCol w:w="4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596" w:type="dxa"/>
            <w:gridSpan w:val="2"/>
          </w:tcPr>
          <w:p>
            <w:pPr>
              <w:pStyle w:val="9"/>
              <w:spacing w:line="261" w:lineRule="exact"/>
              <w:ind w:left="39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Worked</w:t>
            </w:r>
            <w:r>
              <w:rPr>
                <w:rFonts w:ascii="Lucida Sans Unicode"/>
                <w:spacing w:val="33"/>
                <w:w w:val="95"/>
                <w:sz w:val="22"/>
              </w:rPr>
              <w:t xml:space="preserve"> </w:t>
            </w:r>
            <w:r>
              <w:rPr>
                <w:rFonts w:ascii="Lucida Sans Unicode"/>
                <w:w w:val="95"/>
                <w:sz w:val="22"/>
              </w:rPr>
              <w:t>for</w:t>
            </w:r>
          </w:p>
        </w:tc>
        <w:tc>
          <w:tcPr>
            <w:tcW w:w="3322" w:type="dxa"/>
            <w:gridSpan w:val="7"/>
          </w:tcPr>
          <w:p>
            <w:pPr>
              <w:pStyle w:val="9"/>
              <w:spacing w:line="261" w:lineRule="exact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less</w:t>
            </w:r>
            <w:r>
              <w:rPr>
                <w:rFonts w:ascii="Lucida Sans Unicode"/>
                <w:spacing w:val="1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than</w:t>
            </w:r>
            <w:r>
              <w:rPr>
                <w:rFonts w:ascii="Lucida Sans Unicode"/>
                <w:spacing w:val="1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3</w:t>
            </w:r>
            <w:r>
              <w:rPr>
                <w:rFonts w:ascii="Lucida Sans Unicode"/>
                <w:spacing w:val="1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months</w:t>
            </w:r>
            <w:r>
              <w:rPr>
                <w:rFonts w:ascii="Lucida Sans Unicode"/>
                <w:spacing w:val="1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-</w:t>
            </w:r>
            <w:r>
              <w:rPr>
                <w:rFonts w:ascii="Lucida Sans Unicode"/>
                <w:spacing w:val="1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Persons</w:t>
            </w:r>
          </w:p>
        </w:tc>
        <w:tc>
          <w:tcPr>
            <w:tcW w:w="279" w:type="dxa"/>
          </w:tcPr>
          <w:p>
            <w:pPr>
              <w:pStyle w:val="9"/>
              <w:spacing w:line="261" w:lineRule="exact"/>
              <w:ind w:right="-15"/>
              <w:jc w:val="right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401" w:type="dxa"/>
          </w:tcPr>
          <w:p>
            <w:pPr>
              <w:pStyle w:val="9"/>
              <w:spacing w:line="261" w:lineRule="exact"/>
              <w:ind w:left="23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9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96" w:type="dxa"/>
            <w:gridSpan w:val="2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  <w:tc>
          <w:tcPr>
            <w:tcW w:w="3322" w:type="dxa"/>
            <w:gridSpan w:val="7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221386</w:t>
            </w:r>
          </w:p>
        </w:tc>
        <w:tc>
          <w:tcPr>
            <w:tcW w:w="279" w:type="dxa"/>
          </w:tcPr>
          <w:p>
            <w:pPr>
              <w:pStyle w:val="9"/>
              <w:spacing w:line="251" w:lineRule="exact"/>
              <w:ind w:right="-15"/>
              <w:jc w:val="right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40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96" w:type="dxa"/>
            <w:gridSpan w:val="2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1</w:t>
            </w:r>
          </w:p>
        </w:tc>
        <w:tc>
          <w:tcPr>
            <w:tcW w:w="3322" w:type="dxa"/>
            <w:gridSpan w:val="7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2447</w:t>
            </w:r>
          </w:p>
        </w:tc>
        <w:tc>
          <w:tcPr>
            <w:tcW w:w="279" w:type="dxa"/>
          </w:tcPr>
          <w:p>
            <w:pPr>
              <w:pStyle w:val="9"/>
              <w:spacing w:line="251" w:lineRule="exact"/>
              <w:ind w:right="-15"/>
              <w:jc w:val="right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40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96" w:type="dxa"/>
            <w:gridSpan w:val="2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2</w:t>
            </w:r>
          </w:p>
        </w:tc>
        <w:tc>
          <w:tcPr>
            <w:tcW w:w="3322" w:type="dxa"/>
            <w:gridSpan w:val="7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92423</w:t>
            </w:r>
          </w:p>
        </w:tc>
        <w:tc>
          <w:tcPr>
            <w:tcW w:w="279" w:type="dxa"/>
          </w:tcPr>
          <w:p>
            <w:pPr>
              <w:pStyle w:val="9"/>
              <w:spacing w:line="251" w:lineRule="exact"/>
              <w:ind w:right="-15"/>
              <w:jc w:val="right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40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96" w:type="dxa"/>
            <w:gridSpan w:val="2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3</w:t>
            </w:r>
          </w:p>
        </w:tc>
        <w:tc>
          <w:tcPr>
            <w:tcW w:w="3322" w:type="dxa"/>
            <w:gridSpan w:val="7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99202</w:t>
            </w:r>
          </w:p>
        </w:tc>
        <w:tc>
          <w:tcPr>
            <w:tcW w:w="279" w:type="dxa"/>
          </w:tcPr>
          <w:p>
            <w:pPr>
              <w:pStyle w:val="9"/>
              <w:spacing w:line="251" w:lineRule="exact"/>
              <w:ind w:right="-15"/>
              <w:jc w:val="right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40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596" w:type="dxa"/>
            <w:gridSpan w:val="2"/>
          </w:tcPr>
          <w:p>
            <w:pPr>
              <w:pStyle w:val="9"/>
              <w:spacing w:line="26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4</w:t>
            </w:r>
          </w:p>
        </w:tc>
        <w:tc>
          <w:tcPr>
            <w:tcW w:w="3322" w:type="dxa"/>
            <w:gridSpan w:val="7"/>
          </w:tcPr>
          <w:p>
            <w:pPr>
              <w:pStyle w:val="9"/>
              <w:spacing w:line="26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27165</w:t>
            </w:r>
          </w:p>
        </w:tc>
        <w:tc>
          <w:tcPr>
            <w:tcW w:w="279" w:type="dxa"/>
          </w:tcPr>
          <w:p>
            <w:pPr>
              <w:pStyle w:val="9"/>
              <w:spacing w:line="261" w:lineRule="exact"/>
              <w:ind w:right="-15"/>
              <w:jc w:val="right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40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3" w:hRule="atLeast"/>
        </w:trPr>
        <w:tc>
          <w:tcPr>
            <w:tcW w:w="279" w:type="dxa"/>
          </w:tcPr>
          <w:p>
            <w:pPr>
              <w:pStyle w:val="9"/>
              <w:spacing w:before="11" w:line="240" w:lineRule="auto"/>
              <w:rPr>
                <w:rFonts w:ascii="Lucida Sans Unicode"/>
                <w:sz w:val="32"/>
              </w:rPr>
            </w:pPr>
          </w:p>
          <w:p>
            <w:pPr>
              <w:pStyle w:val="9"/>
              <w:spacing w:line="280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  <w:tc>
          <w:tcPr>
            <w:tcW w:w="1317" w:type="dxa"/>
          </w:tcPr>
          <w:p>
            <w:pPr>
              <w:pStyle w:val="9"/>
              <w:spacing w:before="231" w:line="240" w:lineRule="auto"/>
              <w:ind w:left="114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15"/>
                <w:sz w:val="22"/>
              </w:rPr>
              <w:t>Industrial</w:t>
            </w:r>
          </w:p>
        </w:tc>
        <w:tc>
          <w:tcPr>
            <w:tcW w:w="1031" w:type="dxa"/>
          </w:tcPr>
          <w:p>
            <w:pPr>
              <w:pStyle w:val="9"/>
              <w:spacing w:before="231" w:line="240" w:lineRule="auto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Category</w:t>
            </w:r>
          </w:p>
        </w:tc>
        <w:tc>
          <w:tcPr>
            <w:tcW w:w="229" w:type="dxa"/>
          </w:tcPr>
          <w:p>
            <w:pPr>
              <w:pStyle w:val="9"/>
              <w:spacing w:before="231" w:line="240" w:lineRule="auto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9"/>
                <w:sz w:val="22"/>
              </w:rPr>
              <w:t>-</w:t>
            </w:r>
          </w:p>
        </w:tc>
        <w:tc>
          <w:tcPr>
            <w:tcW w:w="229" w:type="dxa"/>
          </w:tcPr>
          <w:p>
            <w:pPr>
              <w:pStyle w:val="9"/>
              <w:spacing w:before="231" w:line="240" w:lineRule="auto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70"/>
                <w:sz w:val="22"/>
              </w:rPr>
              <w:t>N</w:t>
            </w:r>
          </w:p>
        </w:tc>
        <w:tc>
          <w:tcPr>
            <w:tcW w:w="344" w:type="dxa"/>
          </w:tcPr>
          <w:p>
            <w:pPr>
              <w:pStyle w:val="9"/>
              <w:spacing w:before="231" w:line="240" w:lineRule="auto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</w:t>
            </w:r>
          </w:p>
        </w:tc>
        <w:tc>
          <w:tcPr>
            <w:tcW w:w="229" w:type="dxa"/>
          </w:tcPr>
          <w:p>
            <w:pPr>
              <w:pStyle w:val="9"/>
              <w:spacing w:before="231" w:line="240" w:lineRule="auto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67"/>
                <w:sz w:val="22"/>
              </w:rPr>
              <w:t>O</w:t>
            </w:r>
          </w:p>
        </w:tc>
        <w:tc>
          <w:tcPr>
            <w:tcW w:w="229" w:type="dxa"/>
          </w:tcPr>
          <w:p>
            <w:pPr>
              <w:pStyle w:val="9"/>
              <w:spacing w:before="231" w:line="240" w:lineRule="auto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9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9"/>
              <w:spacing w:before="231" w:line="305" w:lineRule="exact"/>
              <w:ind w:right="169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Females</w:t>
            </w:r>
          </w:p>
          <w:p>
            <w:pPr>
              <w:pStyle w:val="9"/>
              <w:spacing w:line="247" w:lineRule="exact"/>
              <w:ind w:right="169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3565</w:t>
            </w:r>
          </w:p>
        </w:tc>
        <w:tc>
          <w:tcPr>
            <w:tcW w:w="680" w:type="dxa"/>
            <w:gridSpan w:val="2"/>
          </w:tcPr>
          <w:p>
            <w:pPr>
              <w:pStyle w:val="9"/>
              <w:spacing w:before="231" w:line="240" w:lineRule="auto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9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9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1</w:t>
            </w:r>
          </w:p>
        </w:tc>
        <w:tc>
          <w:tcPr>
            <w:tcW w:w="131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4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9"/>
              <w:spacing w:line="251" w:lineRule="exact"/>
              <w:ind w:right="169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11</w:t>
            </w:r>
          </w:p>
        </w:tc>
        <w:tc>
          <w:tcPr>
            <w:tcW w:w="680" w:type="dxa"/>
            <w:gridSpan w:val="2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9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2</w:t>
            </w:r>
          </w:p>
        </w:tc>
        <w:tc>
          <w:tcPr>
            <w:tcW w:w="131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4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9"/>
              <w:spacing w:line="251" w:lineRule="exact"/>
              <w:ind w:right="169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1754</w:t>
            </w:r>
          </w:p>
        </w:tc>
        <w:tc>
          <w:tcPr>
            <w:tcW w:w="680" w:type="dxa"/>
            <w:gridSpan w:val="2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9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3</w:t>
            </w:r>
          </w:p>
        </w:tc>
        <w:tc>
          <w:tcPr>
            <w:tcW w:w="131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4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9"/>
              <w:spacing w:line="251" w:lineRule="exact"/>
              <w:ind w:right="169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1619</w:t>
            </w:r>
          </w:p>
        </w:tc>
        <w:tc>
          <w:tcPr>
            <w:tcW w:w="680" w:type="dxa"/>
            <w:gridSpan w:val="2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79" w:type="dxa"/>
          </w:tcPr>
          <w:p>
            <w:pPr>
              <w:pStyle w:val="9"/>
              <w:spacing w:line="26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4</w:t>
            </w:r>
          </w:p>
        </w:tc>
        <w:tc>
          <w:tcPr>
            <w:tcW w:w="131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4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9"/>
              <w:spacing w:line="261" w:lineRule="exact"/>
              <w:ind w:right="169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175</w:t>
            </w:r>
          </w:p>
        </w:tc>
        <w:tc>
          <w:tcPr>
            <w:tcW w:w="680" w:type="dxa"/>
            <w:gridSpan w:val="2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6"/>
        <w:spacing w:before="2" w:line="240" w:lineRule="auto"/>
        <w:ind w:left="0"/>
        <w:rPr>
          <w:sz w:val="10"/>
        </w:rPr>
      </w:pPr>
    </w:p>
    <w:p>
      <w:pPr>
        <w:pStyle w:val="6"/>
        <w:tabs>
          <w:tab w:val="right" w:pos="5566"/>
          <w:tab w:val="left" w:pos="5795"/>
        </w:tabs>
        <w:spacing w:before="129" w:line="192" w:lineRule="auto"/>
        <w:ind w:right="4368" w:firstLine="343"/>
      </w:pPr>
      <w:r>
        <w:t>Industrial</w:t>
      </w:r>
      <w:r>
        <w:rPr>
          <w:spacing w:val="43"/>
        </w:rPr>
        <w:t xml:space="preserve"> </w:t>
      </w:r>
      <w:r>
        <w:t>Category</w:t>
      </w:r>
      <w:r>
        <w:rPr>
          <w:spacing w:val="44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P</w:t>
      </w:r>
      <w:r>
        <w:rPr>
          <w:spacing w:val="44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Q</w:t>
      </w:r>
      <w:r>
        <w:rPr>
          <w:spacing w:val="44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Persons</w:t>
      </w:r>
      <w:r>
        <w:tab/>
      </w:r>
      <w:r>
        <w:t>\</w:t>
      </w:r>
      <w:r>
        <w:rPr>
          <w:spacing w:val="27"/>
        </w:rPr>
        <w:t xml:space="preserve"> </w:t>
      </w:r>
      <w:r>
        <w:t>0</w:t>
      </w:r>
      <w:r>
        <w:tab/>
      </w:r>
      <w:r>
        <w:t>11080</w:t>
      </w:r>
    </w:p>
    <w:p>
      <w:pPr>
        <w:pStyle w:val="6"/>
        <w:tabs>
          <w:tab w:val="left" w:pos="5222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122</w:t>
      </w:r>
    </w:p>
    <w:p>
      <w:pPr>
        <w:pStyle w:val="6"/>
        <w:tabs>
          <w:tab w:val="left" w:pos="5107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7536</w:t>
      </w:r>
    </w:p>
    <w:p>
      <w:pPr>
        <w:pStyle w:val="6"/>
        <w:tabs>
          <w:tab w:val="left" w:pos="5107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3205</w:t>
      </w:r>
    </w:p>
    <w:p>
      <w:pPr>
        <w:pStyle w:val="6"/>
        <w:tabs>
          <w:tab w:val="left" w:pos="5222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211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4878"/>
          <w:tab w:val="left" w:pos="5566"/>
        </w:tabs>
        <w:spacing w:line="192" w:lineRule="auto"/>
        <w:ind w:right="4597" w:firstLine="343"/>
      </w:pPr>
      <w:r>
        <w:t>Industrial</w:t>
      </w:r>
      <w:r>
        <w:rPr>
          <w:spacing w:val="42"/>
        </w:rPr>
        <w:t xml:space="preserve"> </w:t>
      </w:r>
      <w:r>
        <w:t>Category</w:t>
      </w:r>
      <w:r>
        <w:rPr>
          <w:spacing w:val="43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P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Q</w:t>
      </w:r>
      <w:r>
        <w:rPr>
          <w:spacing w:val="43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Males</w:t>
      </w:r>
      <w: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4019</w:t>
      </w:r>
    </w:p>
    <w:p>
      <w:pPr>
        <w:pStyle w:val="6"/>
        <w:tabs>
          <w:tab w:val="left" w:pos="5107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71</w:t>
      </w:r>
    </w:p>
    <w:p>
      <w:pPr>
        <w:pStyle w:val="6"/>
        <w:tabs>
          <w:tab w:val="left" w:pos="4878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2718</w:t>
      </w:r>
    </w:p>
    <w:p>
      <w:pPr>
        <w:pStyle w:val="6"/>
        <w:tabs>
          <w:tab w:val="left" w:pos="4878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1131</w:t>
      </w:r>
    </w:p>
    <w:p>
      <w:pPr>
        <w:pStyle w:val="6"/>
        <w:tabs>
          <w:tab w:val="left" w:pos="5107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93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107"/>
          <w:tab w:val="left" w:pos="5795"/>
        </w:tabs>
        <w:spacing w:line="192" w:lineRule="auto"/>
        <w:ind w:right="4368" w:firstLine="343"/>
      </w:pPr>
      <w:r>
        <w:t>Industrial</w:t>
      </w:r>
      <w:r>
        <w:rPr>
          <w:spacing w:val="39"/>
        </w:rPr>
        <w:t xml:space="preserve"> </w:t>
      </w:r>
      <w:r>
        <w:t>Category</w:t>
      </w:r>
      <w:r>
        <w:rPr>
          <w:spacing w:val="40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P</w:t>
      </w:r>
      <w:r>
        <w:rPr>
          <w:spacing w:val="40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Q</w:t>
      </w:r>
      <w:r>
        <w:rPr>
          <w:spacing w:val="40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Females</w:t>
      </w:r>
      <w: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7061</w:t>
      </w:r>
    </w:p>
    <w:p>
      <w:pPr>
        <w:pStyle w:val="6"/>
        <w:tabs>
          <w:tab w:val="left" w:pos="5336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51</w:t>
      </w:r>
    </w:p>
    <w:p>
      <w:pPr>
        <w:pStyle w:val="6"/>
        <w:tabs>
          <w:tab w:val="left" w:pos="5107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4818</w:t>
      </w:r>
    </w:p>
    <w:p>
      <w:pPr>
        <w:pStyle w:val="6"/>
        <w:tabs>
          <w:tab w:val="left" w:pos="5107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2074</w:t>
      </w:r>
    </w:p>
    <w:p>
      <w:pPr>
        <w:pStyle w:val="6"/>
        <w:tabs>
          <w:tab w:val="left" w:pos="5222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118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680"/>
          <w:tab w:val="left" w:pos="6482"/>
        </w:tabs>
        <w:spacing w:before="1" w:line="192" w:lineRule="auto"/>
        <w:ind w:right="3680" w:firstLine="343"/>
      </w:pPr>
      <w:r>
        <w:t>Industrial</w:t>
      </w:r>
      <w:r>
        <w:rPr>
          <w:spacing w:val="38"/>
        </w:rPr>
        <w:t xml:space="preserve"> </w:t>
      </w:r>
      <w:r>
        <w:t>Category</w:t>
      </w:r>
      <w:r>
        <w:rPr>
          <w:spacing w:val="39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R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U</w:t>
      </w:r>
      <w:r>
        <w:rPr>
          <w:spacing w:val="38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HHI</w:t>
      </w:r>
      <w:r>
        <w:rPr>
          <w:spacing w:val="39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Persons</w:t>
      </w:r>
      <w:r>
        <w:tab/>
      </w:r>
      <w:r>
        <w:rPr>
          <w:spacing w:val="-5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16833</w:t>
      </w:r>
    </w:p>
    <w:p>
      <w:pPr>
        <w:pStyle w:val="6"/>
        <w:tabs>
          <w:tab w:val="left" w:pos="5909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427</w:t>
      </w:r>
    </w:p>
    <w:p>
      <w:pPr>
        <w:pStyle w:val="6"/>
        <w:tabs>
          <w:tab w:val="left" w:pos="5795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8346</w:t>
      </w:r>
    </w:p>
    <w:p>
      <w:pPr>
        <w:pStyle w:val="6"/>
        <w:tabs>
          <w:tab w:val="left" w:pos="5795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6591</w:t>
      </w:r>
    </w:p>
    <w:p>
      <w:pPr>
        <w:pStyle w:val="6"/>
        <w:tabs>
          <w:tab w:val="left" w:pos="5795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1457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566"/>
          <w:tab w:val="left" w:pos="6253"/>
        </w:tabs>
        <w:spacing w:line="192" w:lineRule="auto"/>
        <w:ind w:right="3910" w:firstLine="343"/>
      </w:pP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R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U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HHI</w:t>
      </w:r>
      <w:r>
        <w:rPr>
          <w:spacing w:val="37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Males</w:t>
      </w:r>
      <w:r>
        <w:tab/>
      </w:r>
      <w:r>
        <w:rPr>
          <w:spacing w:val="-6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4266</w:t>
      </w:r>
    </w:p>
    <w:p>
      <w:pPr>
        <w:pStyle w:val="6"/>
        <w:tabs>
          <w:tab w:val="left" w:pos="5680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169</w:t>
      </w:r>
    </w:p>
    <w:p>
      <w:pPr>
        <w:pStyle w:val="6"/>
        <w:tabs>
          <w:tab w:val="left" w:pos="5566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2127</w:t>
      </w:r>
    </w:p>
    <w:p>
      <w:pPr>
        <w:pStyle w:val="6"/>
        <w:tabs>
          <w:tab w:val="left" w:pos="5566"/>
        </w:tabs>
        <w:spacing w:line="305" w:lineRule="exact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1487</w:t>
      </w:r>
    </w:p>
    <w:p>
      <w:pPr>
        <w:spacing w:after="0" w:line="305" w:lineRule="exact"/>
        <w:sectPr>
          <w:pgSz w:w="12240" w:h="15840"/>
          <w:pgMar w:top="1460" w:right="1320" w:bottom="1080" w:left="640" w:header="0" w:footer="888" w:gutter="0"/>
          <w:cols w:space="720" w:num="1"/>
        </w:sect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before="4" w:line="240" w:lineRule="auto"/>
        <w:ind w:left="0"/>
        <w:rPr>
          <w:sz w:val="36"/>
        </w:rPr>
      </w:pPr>
    </w:p>
    <w:p>
      <w:pPr>
        <w:pStyle w:val="6"/>
        <w:spacing w:line="240" w:lineRule="auto"/>
        <w:ind w:left="282"/>
      </w:pPr>
      <w:r>
        <w:pict>
          <v:group id="_x0000_s1097" o:spid="_x0000_s1097" o:spt="203" style="position:absolute;left:0pt;margin-left:72pt;margin-top:0.5pt;height:19.65pt;width:468.05pt;mso-position-horizontal-relative:page;z-index:251672576;mso-width-relative:page;mso-height-relative:page;" coordorigin="1440,10" coordsize="9361,393">
            <o:lock v:ext="edit"/>
            <v:shape id="_x0000_s1098" o:spid="_x0000_s1098" style="position:absolute;left:1440;top:10;height:393;width:9361;" fillcolor="#CFCFCF" filled="t" stroked="f" coordorigin="1440,10" coordsize="9361,393" path="m10760,10l1480,10,1464,13,1452,22,1443,34,1440,50,1440,362,1443,378,1452,391,1464,399,1480,402,10760,402,10776,399,10788,391,10797,378,10800,362,10800,50,10797,34,10788,22,10776,13,10760,10xe">
              <v:path arrowok="t"/>
              <v:fill on="t" focussize="0,0"/>
              <v:stroke on="f"/>
              <v:imagedata o:title=""/>
              <o:lock v:ext="edit"/>
            </v:shape>
            <v:shape id="_x0000_s1099" o:spid="_x0000_s1099" o:spt="202" type="#_x0000_t202" style="position:absolute;left:1440;top:10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0" w:line="328" w:lineRule="exact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87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shape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2F3E9F"/>
          <w:w w:val="130"/>
        </w:rPr>
        <w:t>[6]:</w:t>
      </w:r>
    </w:p>
    <w:p>
      <w:pPr>
        <w:pStyle w:val="6"/>
        <w:tabs>
          <w:tab w:val="left" w:pos="4900"/>
        </w:tabs>
        <w:spacing w:before="65" w:line="240" w:lineRule="auto"/>
        <w:ind w:left="89"/>
      </w:pPr>
      <w:r>
        <w:br w:type="column"/>
      </w: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483</w:t>
      </w:r>
    </w:p>
    <w:p>
      <w:pPr>
        <w:pStyle w:val="6"/>
        <w:tabs>
          <w:tab w:val="right" w:pos="5473"/>
          <w:tab w:val="left" w:pos="5702"/>
        </w:tabs>
        <w:spacing w:before="252" w:line="192" w:lineRule="auto"/>
        <w:ind w:left="89" w:right="3680" w:firstLine="343"/>
      </w:pPr>
      <w:r>
        <w:t>Industrial</w:t>
      </w:r>
      <w:r>
        <w:rPr>
          <w:spacing w:val="33"/>
        </w:rPr>
        <w:t xml:space="preserve"> </w:t>
      </w:r>
      <w:r>
        <w:t>Category</w:t>
      </w:r>
      <w:r>
        <w:rPr>
          <w:spacing w:val="34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R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U</w:t>
      </w:r>
      <w:r>
        <w:rPr>
          <w:spacing w:val="34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HHI</w:t>
      </w:r>
      <w:r>
        <w:rPr>
          <w:spacing w:val="33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Females</w:t>
      </w:r>
      <w:r>
        <w:tab/>
      </w:r>
      <w:r>
        <w:t>\</w:t>
      </w:r>
      <w:r>
        <w:rPr>
          <w:spacing w:val="27"/>
        </w:rPr>
        <w:t xml:space="preserve"> </w:t>
      </w:r>
      <w:r>
        <w:t>0</w:t>
      </w:r>
      <w:r>
        <w:tab/>
      </w:r>
      <w:r>
        <w:t>12567</w:t>
      </w:r>
    </w:p>
    <w:p>
      <w:pPr>
        <w:pStyle w:val="6"/>
        <w:tabs>
          <w:tab w:val="left" w:pos="5129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258</w:t>
      </w:r>
    </w:p>
    <w:p>
      <w:pPr>
        <w:pStyle w:val="6"/>
        <w:tabs>
          <w:tab w:val="left" w:pos="5014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6219</w:t>
      </w:r>
    </w:p>
    <w:p>
      <w:pPr>
        <w:pStyle w:val="6"/>
        <w:tabs>
          <w:tab w:val="left" w:pos="5014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5104</w:t>
      </w:r>
    </w:p>
    <w:p>
      <w:pPr>
        <w:pStyle w:val="6"/>
        <w:tabs>
          <w:tab w:val="left" w:pos="5129"/>
        </w:tabs>
        <w:spacing w:line="305" w:lineRule="exact"/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974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243"/>
          <w:tab w:val="left" w:pos="6160"/>
        </w:tabs>
        <w:spacing w:line="192" w:lineRule="auto"/>
        <w:ind w:left="89" w:right="3222" w:firstLine="343"/>
      </w:pPr>
      <w:r>
        <w:t>Industrial</w:t>
      </w:r>
      <w:r>
        <w:rPr>
          <w:spacing w:val="31"/>
        </w:rPr>
        <w:t xml:space="preserve"> </w:t>
      </w:r>
      <w:r>
        <w:t>Category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R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U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Non</w:t>
      </w:r>
      <w:r>
        <w:rPr>
          <w:spacing w:val="32"/>
        </w:rPr>
        <w:t xml:space="preserve"> </w:t>
      </w:r>
      <w:r>
        <w:t>HHI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Persons</w:t>
      </w:r>
      <w:r>
        <w:tab/>
      </w:r>
      <w:r>
        <w:rPr>
          <w:spacing w:val="-5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122088</w:t>
      </w:r>
    </w:p>
    <w:p>
      <w:pPr>
        <w:pStyle w:val="6"/>
        <w:tabs>
          <w:tab w:val="left" w:pos="5358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19305</w:t>
      </w:r>
    </w:p>
    <w:p>
      <w:pPr>
        <w:pStyle w:val="6"/>
        <w:tabs>
          <w:tab w:val="left" w:pos="5358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68929</w:t>
      </w:r>
    </w:p>
    <w:p>
      <w:pPr>
        <w:pStyle w:val="6"/>
        <w:tabs>
          <w:tab w:val="left" w:pos="5358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26498</w:t>
      </w:r>
    </w:p>
    <w:p>
      <w:pPr>
        <w:pStyle w:val="6"/>
        <w:tabs>
          <w:tab w:val="left" w:pos="5473"/>
        </w:tabs>
        <w:spacing w:line="305" w:lineRule="exact"/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7065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129"/>
          <w:tab w:val="left" w:pos="5931"/>
        </w:tabs>
        <w:spacing w:before="1" w:line="192" w:lineRule="auto"/>
        <w:ind w:left="89" w:right="3451" w:firstLine="343"/>
      </w:pPr>
      <w:r>
        <w:t>Industrial</w:t>
      </w:r>
      <w:r>
        <w:rPr>
          <w:spacing w:val="30"/>
        </w:rPr>
        <w:t xml:space="preserve"> </w:t>
      </w:r>
      <w:r>
        <w:t>Category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R</w:t>
      </w:r>
      <w:r>
        <w:rPr>
          <w:spacing w:val="3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U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Non</w:t>
      </w:r>
      <w:r>
        <w:rPr>
          <w:spacing w:val="31"/>
        </w:rPr>
        <w:t xml:space="preserve"> </w:t>
      </w:r>
      <w:r>
        <w:t>HHI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Males</w:t>
      </w:r>
      <w:r>
        <w:tab/>
      </w:r>
      <w:r>
        <w:rPr>
          <w:spacing w:val="-5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55801</w:t>
      </w:r>
    </w:p>
    <w:p>
      <w:pPr>
        <w:pStyle w:val="6"/>
        <w:tabs>
          <w:tab w:val="left" w:pos="5243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9774</w:t>
      </w:r>
    </w:p>
    <w:p>
      <w:pPr>
        <w:pStyle w:val="6"/>
        <w:tabs>
          <w:tab w:val="left" w:pos="5129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32803</w:t>
      </w:r>
    </w:p>
    <w:p>
      <w:pPr>
        <w:pStyle w:val="6"/>
        <w:tabs>
          <w:tab w:val="left" w:pos="5243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9675</w:t>
      </w:r>
    </w:p>
    <w:p>
      <w:pPr>
        <w:pStyle w:val="6"/>
        <w:tabs>
          <w:tab w:val="left" w:pos="5243"/>
        </w:tabs>
        <w:spacing w:line="305" w:lineRule="exact"/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3394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358"/>
        </w:tabs>
        <w:spacing w:line="192" w:lineRule="auto"/>
        <w:ind w:left="89" w:right="3566" w:firstLine="343"/>
      </w:pPr>
      <w:r>
        <w:t>Industrial</w:t>
      </w:r>
      <w:r>
        <w:rPr>
          <w:spacing w:val="24"/>
        </w:rPr>
        <w:t xml:space="preserve"> </w:t>
      </w:r>
      <w:r>
        <w:t>Category</w:t>
      </w:r>
      <w:r>
        <w:rPr>
          <w:spacing w:val="25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R</w:t>
      </w:r>
      <w:r>
        <w:rPr>
          <w:spacing w:val="2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U</w:t>
      </w:r>
      <w:r>
        <w:rPr>
          <w:spacing w:val="25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Non</w:t>
      </w:r>
      <w:r>
        <w:rPr>
          <w:spacing w:val="25"/>
        </w:rPr>
        <w:t xml:space="preserve"> </w:t>
      </w:r>
      <w:r>
        <w:t>HHI</w:t>
      </w:r>
      <w:r>
        <w:rPr>
          <w:spacing w:val="24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Females</w:t>
      </w:r>
      <w:r>
        <w:rPr>
          <w:spacing w:val="-66"/>
        </w:rPr>
        <w:t xml:space="preserve"> </w:t>
      </w:r>
      <w:r>
        <w:t>0</w:t>
      </w:r>
      <w:r>
        <w:tab/>
      </w:r>
      <w:r>
        <w:rPr>
          <w:w w:val="80"/>
        </w:rPr>
        <w:t>66287</w:t>
      </w:r>
    </w:p>
    <w:p>
      <w:pPr>
        <w:pStyle w:val="6"/>
        <w:tabs>
          <w:tab w:val="left" w:pos="5473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9531</w:t>
      </w:r>
    </w:p>
    <w:p>
      <w:pPr>
        <w:pStyle w:val="6"/>
        <w:tabs>
          <w:tab w:val="left" w:pos="5358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36126</w:t>
      </w:r>
    </w:p>
    <w:p>
      <w:pPr>
        <w:pStyle w:val="6"/>
        <w:tabs>
          <w:tab w:val="left" w:pos="5358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16823</w:t>
      </w:r>
    </w:p>
    <w:p>
      <w:pPr>
        <w:pStyle w:val="6"/>
        <w:tabs>
          <w:tab w:val="left" w:pos="5473"/>
        </w:tabs>
        <w:spacing w:line="305" w:lineRule="exact"/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3671</w:t>
      </w:r>
    </w:p>
    <w:p>
      <w:pPr>
        <w:pStyle w:val="6"/>
        <w:spacing w:before="204" w:line="240" w:lineRule="auto"/>
        <w:ind w:left="89"/>
      </w:pPr>
      <w:r>
        <w:t>[5</w:t>
      </w:r>
      <w:r>
        <w:rPr>
          <w:spacing w:val="10"/>
        </w:rPr>
        <w:t xml:space="preserve"> </w:t>
      </w:r>
      <w:r>
        <w:t>rows</w:t>
      </w:r>
      <w:r>
        <w:rPr>
          <w:spacing w:val="11"/>
        </w:rPr>
        <w:t xml:space="preserve"> </w:t>
      </w:r>
      <w:r>
        <w:t>x</w:t>
      </w:r>
      <w:r>
        <w:rPr>
          <w:spacing w:val="11"/>
        </w:rPr>
        <w:t xml:space="preserve"> </w:t>
      </w:r>
      <w:r>
        <w:t>69</w:t>
      </w:r>
      <w:r>
        <w:rPr>
          <w:spacing w:val="11"/>
        </w:rPr>
        <w:t xml:space="preserve"> </w:t>
      </w:r>
      <w:r>
        <w:t>columns]</w:t>
      </w:r>
    </w:p>
    <w:p>
      <w:pPr>
        <w:spacing w:after="0" w:line="240" w:lineRule="auto"/>
        <w:sectPr>
          <w:pgSz w:w="12240" w:h="15840"/>
          <w:pgMar w:top="1380" w:right="1320" w:bottom="1080" w:left="640" w:header="0" w:footer="888" w:gutter="0"/>
          <w:cols w:equalWidth="0" w:num="2">
            <w:col w:w="741" w:space="40"/>
            <w:col w:w="9499"/>
          </w:cols>
        </w:sectPr>
      </w:pPr>
    </w:p>
    <w:p>
      <w:pPr>
        <w:pStyle w:val="6"/>
        <w:spacing w:before="11" w:line="240" w:lineRule="auto"/>
        <w:ind w:left="0"/>
        <w:rPr>
          <w:sz w:val="7"/>
        </w:rPr>
      </w:pPr>
    </w:p>
    <w:p>
      <w:pPr>
        <w:pStyle w:val="6"/>
        <w:spacing w:before="81" w:line="240" w:lineRule="auto"/>
        <w:ind w:left="282"/>
      </w:pPr>
      <w:r>
        <w:rPr>
          <w:color w:val="D74314"/>
          <w:w w:val="115"/>
        </w:rPr>
        <w:t>[6]:</w:t>
      </w:r>
      <w:r>
        <w:rPr>
          <w:color w:val="D74314"/>
          <w:spacing w:val="18"/>
          <w:w w:val="115"/>
        </w:rPr>
        <w:t xml:space="preserve"> </w:t>
      </w:r>
      <w:r>
        <w:rPr>
          <w:w w:val="115"/>
        </w:rPr>
        <w:t>(594,</w:t>
      </w:r>
      <w:r>
        <w:rPr>
          <w:spacing w:val="8"/>
          <w:w w:val="115"/>
        </w:rPr>
        <w:t xml:space="preserve"> </w:t>
      </w:r>
      <w:r>
        <w:rPr>
          <w:w w:val="115"/>
        </w:rPr>
        <w:t>69)</w:t>
      </w:r>
    </w:p>
    <w:p>
      <w:pPr>
        <w:pStyle w:val="6"/>
        <w:spacing w:before="199" w:line="240" w:lineRule="auto"/>
        <w:ind w:left="282"/>
      </w:pPr>
      <w:r>
        <w:pict>
          <v:group id="_x0000_s1100" o:spid="_x0000_s1100" o:spt="203" style="position:absolute;left:0pt;margin-left:72pt;margin-top:10.45pt;height:19.65pt;width:468.05pt;mso-position-horizontal-relative:page;z-index:251673600;mso-width-relative:page;mso-height-relative:page;" coordorigin="1440,209" coordsize="9361,393">
            <o:lock v:ext="edit"/>
            <v:shape id="_x0000_s1101" o:spid="_x0000_s1101" style="position:absolute;left:1440;top:209;height:393;width:9361;" fillcolor="#CFCFCF" filled="t" stroked="f" coordorigin="1440,209" coordsize="9361,393" path="m10760,209l1480,209,1464,212,1452,221,1443,233,1440,249,1440,561,1443,577,1452,590,1464,598,1480,601,10760,601,10776,598,10788,590,10797,577,10800,561,10800,249,10797,233,10788,221,10776,212,10760,209xe">
              <v:path arrowok="t"/>
              <v:fill on="t" focussize="0,0"/>
              <v:stroke on="f"/>
              <v:imagedata o:title=""/>
              <o:lock v:ext="edit"/>
            </v:shape>
            <v:shape id="_x0000_s1102" o:spid="_x0000_s1102" o:spt="202" type="#_x0000_t202" style="position:absolute;left:1440;top:209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0" w:line="328" w:lineRule="exact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87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2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color w:val="666666"/>
                        <w:w w:val="12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125"/>
                        <w:sz w:val="22"/>
                        <w:shd w:val="clear" w:color="auto" w:fill="F7F7F7"/>
                      </w:rPr>
                      <w:t>info()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2F3E9F"/>
          <w:w w:val="130"/>
        </w:rPr>
        <w:t>[7]:</w:t>
      </w:r>
    </w:p>
    <w:p>
      <w:pPr>
        <w:pStyle w:val="6"/>
        <w:spacing w:before="11" w:line="240" w:lineRule="auto"/>
        <w:ind w:left="0"/>
        <w:rPr>
          <w:sz w:val="9"/>
        </w:rPr>
      </w:pPr>
    </w:p>
    <w:p>
      <w:pPr>
        <w:pStyle w:val="6"/>
        <w:spacing w:before="129" w:line="192" w:lineRule="auto"/>
        <w:ind w:left="800" w:right="5234"/>
      </w:pPr>
      <w:r>
        <w:rPr>
          <w:spacing w:val="-1"/>
        </w:rPr>
        <w:t>&lt;class</w:t>
      </w:r>
      <w:r>
        <w:rPr>
          <w:spacing w:val="14"/>
        </w:rPr>
        <w:t xml:space="preserve"> </w:t>
      </w:r>
      <w:r>
        <w:rPr>
          <w:spacing w:val="-1"/>
        </w:rPr>
        <w:t>'pandas.core.frame.DataFrame'&gt;</w:t>
      </w:r>
      <w:r>
        <w:rPr>
          <w:spacing w:val="-67"/>
        </w:rPr>
        <w:t xml:space="preserve"> </w:t>
      </w:r>
      <w:r>
        <w:t>RangeIndex:</w:t>
      </w:r>
      <w:r>
        <w:rPr>
          <w:spacing w:val="1"/>
        </w:rPr>
        <w:t xml:space="preserve"> </w:t>
      </w:r>
      <w:r>
        <w:t>594</w:t>
      </w:r>
      <w:r>
        <w:rPr>
          <w:spacing w:val="1"/>
        </w:rPr>
        <w:t xml:space="preserve"> </w:t>
      </w:r>
      <w:r>
        <w:t>entries,</w:t>
      </w:r>
      <w:r>
        <w:rPr>
          <w:spacing w:val="1"/>
        </w:rPr>
        <w:t xml:space="preserve"> </w:t>
      </w:r>
      <w:r>
        <w:t>0</w:t>
      </w:r>
      <w:r>
        <w:rPr>
          <w:spacing w:val="69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593</w:t>
      </w:r>
      <w:r>
        <w:rPr>
          <w:spacing w:val="1"/>
        </w:rPr>
        <w:t xml:space="preserve"> </w:t>
      </w:r>
      <w:r>
        <w:t>Data</w:t>
      </w:r>
      <w:r>
        <w:rPr>
          <w:spacing w:val="37"/>
        </w:rPr>
        <w:t xml:space="preserve"> </w:t>
      </w:r>
      <w:r>
        <w:t>columns</w:t>
      </w:r>
      <w:r>
        <w:rPr>
          <w:spacing w:val="38"/>
        </w:rPr>
        <w:t xml:space="preserve"> </w:t>
      </w:r>
      <w:r>
        <w:t>(total</w:t>
      </w:r>
      <w:r>
        <w:rPr>
          <w:spacing w:val="38"/>
        </w:rPr>
        <w:t xml:space="preserve"> </w:t>
      </w:r>
      <w:r>
        <w:t>69</w:t>
      </w:r>
      <w:r>
        <w:rPr>
          <w:spacing w:val="37"/>
        </w:rPr>
        <w:t xml:space="preserve"> </w:t>
      </w:r>
      <w:r>
        <w:t>columns):</w:t>
      </w:r>
    </w:p>
    <w:p>
      <w:pPr>
        <w:pStyle w:val="6"/>
        <w:tabs>
          <w:tab w:val="left" w:pos="1372"/>
        </w:tabs>
        <w:spacing w:line="258" w:lineRule="exact"/>
        <w:ind w:left="914"/>
      </w:pPr>
      <w:r>
        <w:rPr>
          <w:w w:val="95"/>
        </w:rPr>
        <w:t>#</w:t>
      </w:r>
      <w:r>
        <w:rPr>
          <w:w w:val="95"/>
        </w:rPr>
        <w:tab/>
      </w:r>
      <w:r>
        <w:rPr>
          <w:w w:val="95"/>
        </w:rPr>
        <w:t>Column</w:t>
      </w:r>
    </w:p>
    <w:p>
      <w:pPr>
        <w:pStyle w:val="6"/>
        <w:tabs>
          <w:tab w:val="left" w:pos="2632"/>
        </w:tabs>
        <w:spacing w:line="305" w:lineRule="exact"/>
        <w:ind w:left="800"/>
      </w:pPr>
      <w:r>
        <w:pict>
          <v:shape id="_x0000_s1103" o:spid="_x0000_s1103" style="position:absolute;left:0pt;margin-left:72pt;margin-top:20.55pt;height:0.1pt;width:17.2pt;mso-position-horizontal-relative:page;mso-wrap-distance-bottom:0pt;mso-wrap-distance-top:0pt;z-index:-251629568;mso-width-relative:page;mso-height-relative:page;" filled="f" stroked="t" coordorigin="1440,412" coordsize="344,0" path="m1440,412l1784,412e">
            <v:path arrowok="t"/>
            <v:fill on="f" focussize="0,0"/>
            <v:stroke weight="0.763622047244094pt" color="#000000" dashstyle="dash"/>
            <v:imagedata o:title=""/>
            <o:lock v:ext="edit"/>
            <w10:wrap type="topAndBottom"/>
          </v:shape>
        </w:pict>
      </w:r>
      <w:r>
        <w:pict>
          <v:shape id="_x0000_s1104" o:spid="_x0000_s1104" style="position:absolute;left:0pt;margin-left:100.6pt;margin-top:20.55pt;height:0.1pt;width:34.4pt;mso-position-horizontal-relative:page;mso-wrap-distance-bottom:0pt;mso-wrap-distance-top:0pt;z-index:-251629568;mso-width-relative:page;mso-height-relative:page;" filled="f" stroked="t" coordorigin="2013,412" coordsize="688,0" path="m2013,412l2700,412e">
            <v:path arrowok="t"/>
            <v:fill on="f" focussize="0,0"/>
            <v:stroke weight="0.763622047244094pt" color="#000000" dashstyle="dash"/>
            <v:imagedata o:title=""/>
            <o:lock v:ext="edit"/>
            <w10:wrap type="topAndBottom"/>
          </v:shape>
        </w:pict>
      </w:r>
      <w:r>
        <w:pict>
          <v:shape id="_x0000_s1105" o:spid="_x0000_s1105" style="position:absolute;left:0pt;margin-left:72pt;margin-top:34.1pt;height:0.1pt;width:80.2pt;mso-position-horizontal-relative:page;mso-wrap-distance-bottom:0pt;mso-wrap-distance-top:0pt;z-index:-251628544;mso-width-relative:page;mso-height-relative:page;" filled="f" stroked="t" coordorigin="1440,683" coordsize="1604,0" path="m1440,683l3044,683e">
            <v:path arrowok="t"/>
            <v:fill on="f" focussize="0,0"/>
            <v:stroke weight="0.763622047244094pt" color="#000000" dashstyle="dash"/>
            <v:imagedata o:title=""/>
            <o:lock v:ext="edit"/>
            <w10:wrap type="topAndBottom"/>
          </v:shape>
        </w:pict>
      </w:r>
      <w:r>
        <w:pict>
          <v:shape id="_x0000_s1106" o:spid="_x0000_s1106" style="position:absolute;left:0pt;margin-left:163.6pt;margin-top:34.1pt;height:0.1pt;width:28.65pt;mso-position-horizontal-relative:page;mso-wrap-distance-bottom:0pt;mso-wrap-distance-top:0pt;z-index:-251628544;mso-width-relative:page;mso-height-relative:page;" filled="f" stroked="t" coordorigin="3273,683" coordsize="573,0" path="m3273,683l3845,683e">
            <v:path arrowok="t"/>
            <v:fill on="f" focussize="0,0"/>
            <v:stroke weight="0.763622047244094pt" color="#000000" dashstyle="dash"/>
            <v:imagedata o:title=""/>
            <o:lock v:ext="edit"/>
            <w10:wrap type="topAndBottom"/>
          </v:shape>
        </w:pict>
      </w:r>
      <w:r>
        <w:rPr>
          <w:w w:val="95"/>
        </w:rPr>
        <w:t>Non-Null</w:t>
      </w:r>
      <w:r>
        <w:rPr>
          <w:spacing w:val="23"/>
          <w:w w:val="95"/>
        </w:rPr>
        <w:t xml:space="preserve"> </w:t>
      </w:r>
      <w:r>
        <w:rPr>
          <w:w w:val="95"/>
        </w:rPr>
        <w:t>Count</w:t>
      </w:r>
      <w:r>
        <w:rPr>
          <w:w w:val="95"/>
        </w:rPr>
        <w:tab/>
      </w:r>
      <w:r>
        <w:t>Dtype</w:t>
      </w:r>
    </w:p>
    <w:p>
      <w:pPr>
        <w:pStyle w:val="6"/>
        <w:spacing w:before="2" w:line="240" w:lineRule="auto"/>
        <w:ind w:left="0"/>
        <w:rPr>
          <w:sz w:val="12"/>
        </w:rPr>
      </w:pPr>
    </w:p>
    <w:p>
      <w:pPr>
        <w:pStyle w:val="6"/>
        <w:tabs>
          <w:tab w:val="left" w:pos="1372"/>
        </w:tabs>
        <w:spacing w:before="59" w:line="305" w:lineRule="exact"/>
        <w:ind w:left="914"/>
      </w:pPr>
      <w:r>
        <w:t>0</w:t>
      </w:r>
      <w:r>
        <w:tab/>
      </w:r>
      <w:r>
        <w:rPr>
          <w:w w:val="95"/>
        </w:rPr>
        <w:t>Table</w:t>
      </w:r>
      <w:r>
        <w:rPr>
          <w:spacing w:val="20"/>
          <w:w w:val="95"/>
        </w:rPr>
        <w:t xml:space="preserve"> </w:t>
      </w:r>
      <w:r>
        <w:rPr>
          <w:w w:val="95"/>
        </w:rPr>
        <w:t>Code</w:t>
      </w:r>
    </w:p>
    <w:p>
      <w:pPr>
        <w:pStyle w:val="6"/>
        <w:tabs>
          <w:tab w:val="left" w:pos="2632"/>
        </w:tabs>
        <w:spacing w:line="305" w:lineRule="exact"/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object</w:t>
      </w:r>
    </w:p>
    <w:p>
      <w:pPr>
        <w:spacing w:after="0" w:line="305" w:lineRule="exact"/>
        <w:sectPr>
          <w:type w:val="continuous"/>
          <w:pgSz w:w="12240" w:h="15840"/>
          <w:pgMar w:top="620" w:right="1320" w:bottom="280" w:left="640" w:header="720" w:footer="720" w:gutter="0"/>
          <w:cols w:space="720" w:num="1"/>
        </w:sectPr>
      </w:pPr>
    </w:p>
    <w:p>
      <w:pPr>
        <w:pStyle w:val="6"/>
        <w:tabs>
          <w:tab w:val="left" w:pos="1372"/>
        </w:tabs>
        <w:spacing w:before="58" w:line="305" w:lineRule="exact"/>
        <w:ind w:left="914"/>
      </w:pPr>
      <w:r>
        <w:t>1</w:t>
      </w:r>
      <w:r>
        <w:tab/>
      </w:r>
      <w:r>
        <w:t>State</w:t>
      </w:r>
      <w:r>
        <w:rPr>
          <w:spacing w:val="17"/>
        </w:rPr>
        <w:t xml:space="preserve"> </w:t>
      </w:r>
      <w:r>
        <w:t>Code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object</w:t>
      </w:r>
    </w:p>
    <w:p>
      <w:pPr>
        <w:pStyle w:val="6"/>
        <w:tabs>
          <w:tab w:val="left" w:pos="1372"/>
        </w:tabs>
        <w:ind w:left="914"/>
      </w:pPr>
      <w:r>
        <w:t>2</w:t>
      </w:r>
      <w:r>
        <w:tab/>
      </w:r>
      <w:r>
        <w:t>District</w:t>
      </w:r>
      <w:r>
        <w:rPr>
          <w:spacing w:val="77"/>
        </w:rPr>
        <w:t xml:space="preserve"> </w:t>
      </w:r>
      <w:r>
        <w:t>Code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object</w:t>
      </w:r>
    </w:p>
    <w:p>
      <w:pPr>
        <w:pStyle w:val="6"/>
        <w:tabs>
          <w:tab w:val="left" w:pos="1372"/>
        </w:tabs>
        <w:ind w:left="914"/>
      </w:pPr>
      <w:r>
        <w:rPr>
          <w:w w:val="95"/>
        </w:rPr>
        <w:t>3</w:t>
      </w:r>
      <w:r>
        <w:rPr>
          <w:w w:val="95"/>
        </w:rPr>
        <w:tab/>
      </w:r>
      <w:r>
        <w:rPr>
          <w:w w:val="85"/>
        </w:rPr>
        <w:t>Area</w:t>
      </w:r>
      <w:r>
        <w:rPr>
          <w:spacing w:val="44"/>
          <w:w w:val="85"/>
        </w:rPr>
        <w:t xml:space="preserve"> </w:t>
      </w:r>
      <w:r>
        <w:rPr>
          <w:w w:val="85"/>
        </w:rPr>
        <w:t>Name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object</w:t>
      </w:r>
    </w:p>
    <w:p>
      <w:pPr>
        <w:pStyle w:val="6"/>
        <w:tabs>
          <w:tab w:val="left" w:pos="1372"/>
        </w:tabs>
        <w:ind w:left="914"/>
      </w:pPr>
      <w:r>
        <w:t>4</w:t>
      </w:r>
      <w:r>
        <w:tab/>
      </w:r>
      <w:r>
        <w:t>Total/</w:t>
      </w:r>
      <w:r>
        <w:rPr>
          <w:spacing w:val="39"/>
        </w:rPr>
        <w:t xml:space="preserve"> </w:t>
      </w:r>
      <w:r>
        <w:t>Rural/</w:t>
      </w:r>
      <w:r>
        <w:rPr>
          <w:spacing w:val="39"/>
        </w:rPr>
        <w:t xml:space="preserve"> </w:t>
      </w:r>
      <w:r>
        <w:t>Urban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object</w:t>
      </w:r>
    </w:p>
    <w:p>
      <w:pPr>
        <w:pStyle w:val="6"/>
        <w:tabs>
          <w:tab w:val="left" w:pos="1372"/>
        </w:tabs>
        <w:ind w:left="914"/>
      </w:pPr>
      <w:r>
        <w:rPr>
          <w:w w:val="95"/>
        </w:rPr>
        <w:t>5</w:t>
      </w:r>
      <w:r>
        <w:rPr>
          <w:w w:val="95"/>
        </w:rPr>
        <w:tab/>
      </w:r>
      <w:r>
        <w:rPr>
          <w:w w:val="90"/>
        </w:rPr>
        <w:t>Age</w:t>
      </w:r>
      <w:r>
        <w:rPr>
          <w:spacing w:val="34"/>
          <w:w w:val="90"/>
        </w:rPr>
        <w:t xml:space="preserve"> </w:t>
      </w:r>
      <w:r>
        <w:rPr>
          <w:w w:val="90"/>
        </w:rPr>
        <w:t>group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object</w:t>
      </w:r>
    </w:p>
    <w:p>
      <w:pPr>
        <w:pStyle w:val="6"/>
        <w:tabs>
          <w:tab w:val="left" w:pos="1372"/>
          <w:tab w:val="left" w:pos="7558"/>
        </w:tabs>
        <w:ind w:left="914"/>
      </w:pPr>
      <w:r>
        <w:t>6</w:t>
      </w:r>
      <w:r>
        <w:tab/>
      </w:r>
      <w:r>
        <w:t>Worked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3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less</w:t>
      </w:r>
      <w:r>
        <w:rPr>
          <w:spacing w:val="8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6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-</w:t>
      </w:r>
      <w:r>
        <w:tab/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7</w:t>
      </w:r>
      <w:r>
        <w:tab/>
      </w:r>
      <w:r>
        <w:t>Worked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months</w:t>
      </w:r>
      <w:r>
        <w:rPr>
          <w:spacing w:val="6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but</w:t>
      </w:r>
      <w:r>
        <w:rPr>
          <w:spacing w:val="5"/>
        </w:rPr>
        <w:t xml:space="preserve"> </w:t>
      </w:r>
      <w:r>
        <w:t>less</w:t>
      </w:r>
      <w:r>
        <w:rPr>
          <w:spacing w:val="6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6</w:t>
      </w:r>
      <w:r>
        <w:rPr>
          <w:spacing w:val="5"/>
        </w:rPr>
        <w:t xml:space="preserve"> </w:t>
      </w:r>
      <w:r>
        <w:t>months</w:t>
      </w:r>
      <w:r>
        <w:rPr>
          <w:spacing w:val="6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8</w:t>
      </w:r>
      <w:r>
        <w:tab/>
      </w:r>
      <w:r>
        <w:rPr>
          <w:w w:val="95"/>
        </w:rPr>
        <w:t>Worked</w:t>
      </w:r>
      <w:r>
        <w:rPr>
          <w:spacing w:val="30"/>
          <w:w w:val="95"/>
        </w:rPr>
        <w:t xml:space="preserve"> </w:t>
      </w:r>
      <w:r>
        <w:rPr>
          <w:w w:val="95"/>
        </w:rPr>
        <w:t>for</w:t>
      </w:r>
      <w:r>
        <w:rPr>
          <w:spacing w:val="31"/>
          <w:w w:val="95"/>
        </w:rPr>
        <w:t xml:space="preserve"> </w:t>
      </w:r>
      <w:r>
        <w:rPr>
          <w:w w:val="95"/>
        </w:rPr>
        <w:t>3</w:t>
      </w:r>
      <w:r>
        <w:rPr>
          <w:spacing w:val="31"/>
          <w:w w:val="95"/>
        </w:rPr>
        <w:t xml:space="preserve"> </w:t>
      </w:r>
      <w:r>
        <w:rPr>
          <w:w w:val="95"/>
        </w:rPr>
        <w:t>months</w:t>
      </w:r>
      <w:r>
        <w:rPr>
          <w:spacing w:val="30"/>
          <w:w w:val="95"/>
        </w:rPr>
        <w:t xml:space="preserve"> </w:t>
      </w:r>
      <w:r>
        <w:rPr>
          <w:w w:val="95"/>
        </w:rPr>
        <w:t>or</w:t>
      </w:r>
      <w:r>
        <w:rPr>
          <w:spacing w:val="31"/>
          <w:w w:val="95"/>
        </w:rPr>
        <w:t xml:space="preserve"> </w:t>
      </w:r>
      <w:r>
        <w:rPr>
          <w:w w:val="95"/>
        </w:rPr>
        <w:t>more</w:t>
      </w:r>
      <w:r>
        <w:rPr>
          <w:spacing w:val="31"/>
          <w:w w:val="95"/>
        </w:rPr>
        <w:t xml:space="preserve"> </w:t>
      </w:r>
      <w:r>
        <w:rPr>
          <w:w w:val="95"/>
        </w:rPr>
        <w:t>but</w:t>
      </w:r>
      <w:r>
        <w:rPr>
          <w:spacing w:val="30"/>
          <w:w w:val="95"/>
        </w:rPr>
        <w:t xml:space="preserve"> </w:t>
      </w:r>
      <w:r>
        <w:rPr>
          <w:w w:val="95"/>
        </w:rPr>
        <w:t>less</w:t>
      </w:r>
      <w:r>
        <w:rPr>
          <w:spacing w:val="31"/>
          <w:w w:val="95"/>
        </w:rPr>
        <w:t xml:space="preserve"> </w:t>
      </w:r>
      <w:r>
        <w:rPr>
          <w:w w:val="95"/>
        </w:rPr>
        <w:t>than</w:t>
      </w:r>
      <w:r>
        <w:rPr>
          <w:spacing w:val="31"/>
          <w:w w:val="95"/>
        </w:rPr>
        <w:t xml:space="preserve"> </w:t>
      </w:r>
      <w:r>
        <w:rPr>
          <w:w w:val="95"/>
        </w:rPr>
        <w:t>6</w:t>
      </w:r>
      <w:r>
        <w:rPr>
          <w:spacing w:val="30"/>
          <w:w w:val="95"/>
        </w:rPr>
        <w:t xml:space="preserve"> </w:t>
      </w:r>
      <w:r>
        <w:rPr>
          <w:w w:val="95"/>
        </w:rPr>
        <w:t>months</w:t>
      </w:r>
      <w:r>
        <w:rPr>
          <w:spacing w:val="31"/>
          <w:w w:val="95"/>
        </w:rPr>
        <w:t xml:space="preserve"> </w:t>
      </w:r>
      <w:r>
        <w:rPr>
          <w:w w:val="95"/>
        </w:rPr>
        <w:t>-</w:t>
      </w:r>
      <w:r>
        <w:rPr>
          <w:spacing w:val="31"/>
          <w:w w:val="95"/>
        </w:rPr>
        <w:t xml:space="preserve"> </w:t>
      </w:r>
      <w:r>
        <w:rPr>
          <w:w w:val="95"/>
        </w:rP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9</w:t>
      </w:r>
      <w:r>
        <w:tab/>
      </w:r>
      <w:r>
        <w:t>Worked</w:t>
      </w:r>
      <w:r>
        <w:rPr>
          <w:spacing w:val="1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less</w:t>
      </w:r>
      <w:r>
        <w:rPr>
          <w:spacing w:val="14"/>
        </w:rPr>
        <w:t xml:space="preserve"> </w:t>
      </w:r>
      <w:r>
        <w:t>than</w:t>
      </w:r>
      <w:r>
        <w:rPr>
          <w:spacing w:val="14"/>
        </w:rPr>
        <w:t xml:space="preserve"> </w:t>
      </w:r>
      <w:r>
        <w:t>3</w:t>
      </w:r>
      <w:r>
        <w:rPr>
          <w:spacing w:val="14"/>
        </w:rPr>
        <w:t xml:space="preserve"> </w:t>
      </w:r>
      <w:r>
        <w:t>months</w:t>
      </w:r>
      <w:r>
        <w:rPr>
          <w:spacing w:val="13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10</w:t>
      </w:r>
      <w:r>
        <w:tab/>
      </w:r>
      <w:r>
        <w:t>Worked</w:t>
      </w:r>
      <w:r>
        <w:rPr>
          <w:spacing w:val="12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less</w:t>
      </w:r>
      <w:r>
        <w:rPr>
          <w:spacing w:val="13"/>
        </w:rPr>
        <w:t xml:space="preserve"> </w:t>
      </w:r>
      <w:r>
        <w:t>than</w:t>
      </w:r>
      <w:r>
        <w:rPr>
          <w:spacing w:val="12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months</w:t>
      </w:r>
      <w:r>
        <w:rPr>
          <w:spacing w:val="13"/>
        </w:rPr>
        <w:t xml:space="preserve"> </w:t>
      </w:r>
      <w:r>
        <w:t>-</w:t>
      </w:r>
      <w:r>
        <w:rPr>
          <w:spacing w:val="13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11</w:t>
      </w:r>
      <w:r>
        <w:tab/>
      </w:r>
      <w:r>
        <w:t>Worked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less</w:t>
      </w:r>
      <w:r>
        <w:rPr>
          <w:spacing w:val="9"/>
        </w:rPr>
        <w:t xml:space="preserve"> </w:t>
      </w:r>
      <w:r>
        <w:t>than</w:t>
      </w:r>
      <w:r>
        <w:rPr>
          <w:spacing w:val="9"/>
        </w:rPr>
        <w:t xml:space="preserve"> </w:t>
      </w:r>
      <w:r>
        <w:t>3</w:t>
      </w:r>
      <w:r>
        <w:rPr>
          <w:spacing w:val="9"/>
        </w:rPr>
        <w:t xml:space="preserve"> </w:t>
      </w:r>
      <w:r>
        <w:t>months</w:t>
      </w:r>
      <w:r>
        <w:rPr>
          <w:spacing w:val="9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12</w:t>
      </w:r>
      <w:r>
        <w:tab/>
      </w:r>
      <w:r>
        <w:t>Industrial</w:t>
      </w:r>
      <w:r>
        <w:rPr>
          <w:spacing w:val="57"/>
        </w:rPr>
        <w:t xml:space="preserve"> </w:t>
      </w:r>
      <w:r>
        <w:t>Category</w:t>
      </w:r>
      <w:r>
        <w:rPr>
          <w:spacing w:val="58"/>
        </w:rPr>
        <w:t xml:space="preserve"> </w:t>
      </w:r>
      <w:r>
        <w:t>-</w:t>
      </w:r>
      <w:r>
        <w:rPr>
          <w:spacing w:val="58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-</w:t>
      </w:r>
      <w:r>
        <w:rPr>
          <w:spacing w:val="58"/>
        </w:rPr>
        <w:t xml:space="preserve"> </w:t>
      </w:r>
      <w:r>
        <w:t>Cultivators</w:t>
      </w:r>
      <w:r>
        <w:rPr>
          <w:spacing w:val="57"/>
        </w:rPr>
        <w:t xml:space="preserve"> </w:t>
      </w:r>
      <w:r>
        <w:t>-</w:t>
      </w:r>
      <w:r>
        <w:rPr>
          <w:spacing w:val="58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13</w:t>
      </w:r>
      <w:r>
        <w:tab/>
      </w:r>
      <w:r>
        <w:t>Industrial</w:t>
      </w:r>
      <w:r>
        <w:rPr>
          <w:spacing w:val="56"/>
        </w:rPr>
        <w:t xml:space="preserve"> </w:t>
      </w:r>
      <w:r>
        <w:t>Category</w:t>
      </w:r>
      <w:r>
        <w:rPr>
          <w:spacing w:val="57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Cultivators</w:t>
      </w:r>
      <w:r>
        <w:rPr>
          <w:spacing w:val="57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14</w:t>
      </w:r>
      <w:r>
        <w:tab/>
      </w:r>
      <w:r>
        <w:t>Industrial</w:t>
      </w:r>
      <w:r>
        <w:rPr>
          <w:spacing w:val="53"/>
        </w:rPr>
        <w:t xml:space="preserve"> </w:t>
      </w:r>
      <w:r>
        <w:t>Category</w:t>
      </w:r>
      <w:r>
        <w:rPr>
          <w:spacing w:val="53"/>
        </w:rPr>
        <w:t xml:space="preserve"> </w:t>
      </w:r>
      <w:r>
        <w:t>-</w:t>
      </w:r>
      <w:r>
        <w:rPr>
          <w:spacing w:val="53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-</w:t>
      </w:r>
      <w:r>
        <w:rPr>
          <w:spacing w:val="53"/>
        </w:rPr>
        <w:t xml:space="preserve"> </w:t>
      </w:r>
      <w:r>
        <w:t>Cultivators</w:t>
      </w:r>
      <w:r>
        <w:rPr>
          <w:spacing w:val="53"/>
        </w:rPr>
        <w:t xml:space="preserve"> </w:t>
      </w:r>
      <w:r>
        <w:t>-</w:t>
      </w:r>
      <w:r>
        <w:rPr>
          <w:spacing w:val="54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15</w:t>
      </w:r>
      <w:r>
        <w:tab/>
      </w:r>
      <w:r>
        <w:t>Industrial</w:t>
      </w:r>
      <w:r>
        <w:rPr>
          <w:spacing w:val="60"/>
        </w:rPr>
        <w:t xml:space="preserve"> </w:t>
      </w:r>
      <w:r>
        <w:t>Category</w:t>
      </w:r>
      <w:r>
        <w:rPr>
          <w:spacing w:val="61"/>
        </w:rPr>
        <w:t xml:space="preserve"> </w:t>
      </w:r>
      <w:r>
        <w:t>-</w:t>
      </w:r>
      <w:r>
        <w:rPr>
          <w:spacing w:val="61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-</w:t>
      </w:r>
      <w:r>
        <w:rPr>
          <w:spacing w:val="61"/>
        </w:rPr>
        <w:t xml:space="preserve"> </w:t>
      </w:r>
      <w:r>
        <w:t>Agricultural</w:t>
      </w:r>
      <w:r>
        <w:rPr>
          <w:spacing w:val="61"/>
        </w:rPr>
        <w:t xml:space="preserve"> </w:t>
      </w:r>
      <w:r>
        <w:t>labourers</w:t>
      </w:r>
      <w:r>
        <w:rPr>
          <w:spacing w:val="60"/>
        </w:rPr>
        <w:t xml:space="preserve"> </w:t>
      </w:r>
      <w:r>
        <w:t>-</w:t>
      </w:r>
      <w:r>
        <w:rPr>
          <w:spacing w:val="61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16</w:t>
      </w:r>
      <w:r>
        <w:tab/>
      </w:r>
      <w:r>
        <w:t>Industrial</w:t>
      </w:r>
      <w:r>
        <w:rPr>
          <w:spacing w:val="59"/>
        </w:rPr>
        <w:t xml:space="preserve"> </w:t>
      </w:r>
      <w:r>
        <w:t>Category</w:t>
      </w:r>
      <w:r>
        <w:rPr>
          <w:spacing w:val="60"/>
        </w:rPr>
        <w:t xml:space="preserve"> </w:t>
      </w:r>
      <w:r>
        <w:t>-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-</w:t>
      </w:r>
      <w:r>
        <w:rPr>
          <w:spacing w:val="60"/>
        </w:rPr>
        <w:t xml:space="preserve"> </w:t>
      </w:r>
      <w:r>
        <w:t>Agricultural</w:t>
      </w:r>
      <w:r>
        <w:rPr>
          <w:spacing w:val="60"/>
        </w:rPr>
        <w:t xml:space="preserve"> </w:t>
      </w:r>
      <w:r>
        <w:t>labourers</w:t>
      </w:r>
      <w:r>
        <w:rPr>
          <w:spacing w:val="60"/>
        </w:rPr>
        <w:t xml:space="preserve"> </w:t>
      </w:r>
      <w:r>
        <w:t>-</w:t>
      </w:r>
      <w:r>
        <w:rPr>
          <w:spacing w:val="60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17</w:t>
      </w:r>
      <w:r>
        <w:tab/>
      </w:r>
      <w:r>
        <w:t>Industrial</w:t>
      </w:r>
      <w:r>
        <w:rPr>
          <w:spacing w:val="56"/>
        </w:rPr>
        <w:t xml:space="preserve"> </w:t>
      </w:r>
      <w:r>
        <w:t>Category</w:t>
      </w:r>
      <w:r>
        <w:rPr>
          <w:spacing w:val="57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Agricultural</w:t>
      </w:r>
      <w:r>
        <w:rPr>
          <w:spacing w:val="57"/>
        </w:rPr>
        <w:t xml:space="preserve"> </w:t>
      </w:r>
      <w:r>
        <w:t>labourers</w:t>
      </w:r>
      <w:r>
        <w:rPr>
          <w:spacing w:val="57"/>
        </w:rPr>
        <w:t xml:space="preserve"> </w:t>
      </w:r>
      <w:r>
        <w:t>-</w:t>
      </w:r>
      <w:r>
        <w:rPr>
          <w:spacing w:val="56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8"/>
        <w:numPr>
          <w:ilvl w:val="0"/>
          <w:numId w:val="12"/>
        </w:numPr>
        <w:tabs>
          <w:tab w:val="left" w:pos="1372"/>
          <w:tab w:val="left" w:pos="1373"/>
          <w:tab w:val="left" w:pos="4579"/>
          <w:tab w:val="left" w:pos="6412"/>
        </w:tabs>
        <w:spacing w:before="14" w:after="0" w:line="192" w:lineRule="auto"/>
        <w:ind w:left="800" w:right="314" w:firstLine="114"/>
        <w:jc w:val="left"/>
        <w:rPr>
          <w:rFonts w:ascii="Lucida Sans Unicode"/>
          <w:sz w:val="22"/>
        </w:rPr>
      </w:pPr>
      <w:r>
        <w:rPr>
          <w:rFonts w:ascii="Lucida Sans Unicode"/>
          <w:w w:val="105"/>
          <w:sz w:val="22"/>
        </w:rPr>
        <w:t>Industrial</w:t>
      </w:r>
      <w:r>
        <w:rPr>
          <w:rFonts w:ascii="Lucida Sans Unicode"/>
          <w:spacing w:val="41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Category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-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sz w:val="22"/>
        </w:rPr>
        <w:t>A</w:t>
      </w:r>
      <w:r>
        <w:rPr>
          <w:rFonts w:ascii="Lucida Sans Unicode"/>
          <w:spacing w:val="45"/>
          <w:sz w:val="22"/>
        </w:rPr>
        <w:t xml:space="preserve"> </w:t>
      </w:r>
      <w:r>
        <w:rPr>
          <w:rFonts w:ascii="Lucida Sans Unicode"/>
          <w:w w:val="105"/>
          <w:sz w:val="22"/>
        </w:rPr>
        <w:t>-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Plantation,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Livestock,</w:t>
      </w:r>
      <w:r>
        <w:rPr>
          <w:rFonts w:ascii="Lucida Sans Unicode"/>
          <w:spacing w:val="41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Forestry,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Fishing,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Hunting</w:t>
      </w:r>
      <w:r>
        <w:rPr>
          <w:rFonts w:ascii="Lucida Sans Unicode"/>
          <w:spacing w:val="-70"/>
          <w:w w:val="105"/>
          <w:sz w:val="22"/>
        </w:rPr>
        <w:t xml:space="preserve"> </w:t>
      </w:r>
      <w:r>
        <w:rPr>
          <w:rFonts w:ascii="Lucida Sans Unicode"/>
          <w:sz w:val="22"/>
        </w:rPr>
        <w:t>and</w:t>
      </w:r>
      <w:r>
        <w:rPr>
          <w:rFonts w:ascii="Lucida Sans Unicode"/>
          <w:spacing w:val="70"/>
          <w:sz w:val="22"/>
        </w:rPr>
        <w:t xml:space="preserve"> </w:t>
      </w:r>
      <w:r>
        <w:rPr>
          <w:rFonts w:ascii="Lucida Sans Unicode"/>
          <w:w w:val="105"/>
          <w:sz w:val="22"/>
        </w:rPr>
        <w:t>allied</w:t>
      </w:r>
      <w:r>
        <w:rPr>
          <w:rFonts w:ascii="Lucida Sans Unicode"/>
          <w:spacing w:val="67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activities</w:t>
      </w:r>
      <w:r>
        <w:rPr>
          <w:rFonts w:ascii="Lucida Sans Unicode"/>
          <w:spacing w:val="67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-</w:t>
      </w:r>
      <w:r>
        <w:rPr>
          <w:rFonts w:ascii="Lucida Sans Unicode"/>
          <w:spacing w:val="67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Persons</w:t>
      </w:r>
      <w:r>
        <w:rPr>
          <w:rFonts w:ascii="Lucida Sans Unicode"/>
          <w:w w:val="105"/>
          <w:sz w:val="22"/>
        </w:rPr>
        <w:tab/>
      </w:r>
      <w:r>
        <w:rPr>
          <w:rFonts w:ascii="Lucida Sans Unicode"/>
          <w:sz w:val="22"/>
        </w:rPr>
        <w:t>594</w:t>
      </w:r>
      <w:r>
        <w:rPr>
          <w:rFonts w:ascii="Lucida Sans Unicode"/>
          <w:spacing w:val="8"/>
          <w:sz w:val="22"/>
        </w:rPr>
        <w:t xml:space="preserve"> </w:t>
      </w:r>
      <w:r>
        <w:rPr>
          <w:rFonts w:ascii="Lucida Sans Unicode"/>
          <w:sz w:val="22"/>
        </w:rPr>
        <w:t>non-null</w:t>
      </w:r>
      <w:r>
        <w:rPr>
          <w:rFonts w:ascii="Lucida Sans Unicode"/>
          <w:sz w:val="22"/>
        </w:rPr>
        <w:tab/>
      </w:r>
      <w:r>
        <w:rPr>
          <w:rFonts w:ascii="Lucida Sans Unicode"/>
          <w:w w:val="105"/>
          <w:sz w:val="22"/>
        </w:rPr>
        <w:t>int64</w:t>
      </w:r>
    </w:p>
    <w:p>
      <w:pPr>
        <w:pStyle w:val="8"/>
        <w:numPr>
          <w:ilvl w:val="0"/>
          <w:numId w:val="12"/>
        </w:numPr>
        <w:tabs>
          <w:tab w:val="left" w:pos="1372"/>
          <w:tab w:val="left" w:pos="1373"/>
          <w:tab w:val="left" w:pos="4579"/>
          <w:tab w:val="left" w:pos="6412"/>
        </w:tabs>
        <w:spacing w:before="1" w:after="0" w:line="192" w:lineRule="auto"/>
        <w:ind w:left="800" w:right="314" w:firstLine="114"/>
        <w:jc w:val="left"/>
        <w:rPr>
          <w:rFonts w:ascii="Lucida Sans Unicode"/>
          <w:sz w:val="22"/>
        </w:rPr>
      </w:pPr>
      <w:r>
        <w:rPr>
          <w:rFonts w:ascii="Lucida Sans Unicode"/>
          <w:w w:val="105"/>
          <w:sz w:val="22"/>
        </w:rPr>
        <w:t>Industrial</w:t>
      </w:r>
      <w:r>
        <w:rPr>
          <w:rFonts w:ascii="Lucida Sans Unicode"/>
          <w:spacing w:val="41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Category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-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sz w:val="22"/>
        </w:rPr>
        <w:t>A</w:t>
      </w:r>
      <w:r>
        <w:rPr>
          <w:rFonts w:ascii="Lucida Sans Unicode"/>
          <w:spacing w:val="45"/>
          <w:sz w:val="22"/>
        </w:rPr>
        <w:t xml:space="preserve"> </w:t>
      </w:r>
      <w:r>
        <w:rPr>
          <w:rFonts w:ascii="Lucida Sans Unicode"/>
          <w:w w:val="105"/>
          <w:sz w:val="22"/>
        </w:rPr>
        <w:t>-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Plantation,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Livestock,</w:t>
      </w:r>
      <w:r>
        <w:rPr>
          <w:rFonts w:ascii="Lucida Sans Unicode"/>
          <w:spacing w:val="41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Forestry,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Fishing,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Hunting</w:t>
      </w:r>
      <w:r>
        <w:rPr>
          <w:rFonts w:ascii="Lucida Sans Unicode"/>
          <w:spacing w:val="-70"/>
          <w:w w:val="105"/>
          <w:sz w:val="22"/>
        </w:rPr>
        <w:t xml:space="preserve"> </w:t>
      </w:r>
      <w:r>
        <w:rPr>
          <w:rFonts w:ascii="Lucida Sans Unicode"/>
          <w:sz w:val="22"/>
        </w:rPr>
        <w:t>and</w:t>
      </w:r>
      <w:r>
        <w:rPr>
          <w:rFonts w:ascii="Lucida Sans Unicode"/>
          <w:spacing w:val="71"/>
          <w:sz w:val="22"/>
        </w:rPr>
        <w:t xml:space="preserve"> </w:t>
      </w:r>
      <w:r>
        <w:rPr>
          <w:rFonts w:ascii="Lucida Sans Unicode"/>
          <w:w w:val="105"/>
          <w:sz w:val="22"/>
        </w:rPr>
        <w:t>allied</w:t>
      </w:r>
      <w:r>
        <w:rPr>
          <w:rFonts w:ascii="Lucida Sans Unicode"/>
          <w:spacing w:val="68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activities</w:t>
      </w:r>
      <w:r>
        <w:rPr>
          <w:rFonts w:ascii="Lucida Sans Unicode"/>
          <w:spacing w:val="67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-</w:t>
      </w:r>
      <w:r>
        <w:rPr>
          <w:rFonts w:ascii="Lucida Sans Unicode"/>
          <w:spacing w:val="68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Males</w:t>
      </w:r>
      <w:r>
        <w:rPr>
          <w:rFonts w:ascii="Lucida Sans Unicode"/>
          <w:w w:val="105"/>
          <w:sz w:val="22"/>
        </w:rPr>
        <w:tab/>
      </w:r>
      <w:r>
        <w:rPr>
          <w:rFonts w:ascii="Lucida Sans Unicode"/>
          <w:sz w:val="22"/>
        </w:rPr>
        <w:t>594</w:t>
      </w:r>
      <w:r>
        <w:rPr>
          <w:rFonts w:ascii="Lucida Sans Unicode"/>
          <w:spacing w:val="7"/>
          <w:sz w:val="22"/>
        </w:rPr>
        <w:t xml:space="preserve"> </w:t>
      </w:r>
      <w:r>
        <w:rPr>
          <w:rFonts w:ascii="Lucida Sans Unicode"/>
          <w:sz w:val="22"/>
        </w:rPr>
        <w:t>non-null</w:t>
      </w:r>
      <w:r>
        <w:rPr>
          <w:rFonts w:ascii="Lucida Sans Unicode"/>
          <w:sz w:val="22"/>
        </w:rPr>
        <w:tab/>
      </w:r>
      <w:r>
        <w:rPr>
          <w:rFonts w:ascii="Lucida Sans Unicode"/>
          <w:w w:val="105"/>
          <w:sz w:val="22"/>
        </w:rPr>
        <w:t>int64</w:t>
      </w:r>
    </w:p>
    <w:p>
      <w:pPr>
        <w:pStyle w:val="8"/>
        <w:numPr>
          <w:ilvl w:val="0"/>
          <w:numId w:val="12"/>
        </w:numPr>
        <w:tabs>
          <w:tab w:val="left" w:pos="1372"/>
          <w:tab w:val="left" w:pos="1373"/>
          <w:tab w:val="left" w:pos="4579"/>
          <w:tab w:val="left" w:pos="6412"/>
        </w:tabs>
        <w:spacing w:before="1" w:after="0" w:line="192" w:lineRule="auto"/>
        <w:ind w:left="800" w:right="314" w:firstLine="114"/>
        <w:jc w:val="left"/>
        <w:rPr>
          <w:rFonts w:ascii="Lucida Sans Unicode"/>
          <w:sz w:val="22"/>
        </w:rPr>
      </w:pPr>
      <w:r>
        <w:rPr>
          <w:rFonts w:ascii="Lucida Sans Unicode"/>
          <w:w w:val="105"/>
          <w:sz w:val="22"/>
        </w:rPr>
        <w:t>Industrial</w:t>
      </w:r>
      <w:r>
        <w:rPr>
          <w:rFonts w:ascii="Lucida Sans Unicode"/>
          <w:spacing w:val="41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Category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-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sz w:val="22"/>
        </w:rPr>
        <w:t>A</w:t>
      </w:r>
      <w:r>
        <w:rPr>
          <w:rFonts w:ascii="Lucida Sans Unicode"/>
          <w:spacing w:val="45"/>
          <w:sz w:val="22"/>
        </w:rPr>
        <w:t xml:space="preserve"> </w:t>
      </w:r>
      <w:r>
        <w:rPr>
          <w:rFonts w:ascii="Lucida Sans Unicode"/>
          <w:w w:val="105"/>
          <w:sz w:val="22"/>
        </w:rPr>
        <w:t>-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Plantation,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Livestock,</w:t>
      </w:r>
      <w:r>
        <w:rPr>
          <w:rFonts w:ascii="Lucida Sans Unicode"/>
          <w:spacing w:val="41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Forestry,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Fishing,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Hunting</w:t>
      </w:r>
      <w:r>
        <w:rPr>
          <w:rFonts w:ascii="Lucida Sans Unicode"/>
          <w:spacing w:val="-70"/>
          <w:w w:val="105"/>
          <w:sz w:val="22"/>
        </w:rPr>
        <w:t xml:space="preserve"> </w:t>
      </w:r>
      <w:r>
        <w:rPr>
          <w:rFonts w:ascii="Lucida Sans Unicode"/>
          <w:sz w:val="22"/>
        </w:rPr>
        <w:t>and</w:t>
      </w:r>
      <w:r>
        <w:rPr>
          <w:rFonts w:ascii="Lucida Sans Unicode"/>
          <w:spacing w:val="61"/>
          <w:sz w:val="22"/>
        </w:rPr>
        <w:t xml:space="preserve"> </w:t>
      </w:r>
      <w:r>
        <w:rPr>
          <w:rFonts w:ascii="Lucida Sans Unicode"/>
          <w:w w:val="105"/>
          <w:sz w:val="22"/>
        </w:rPr>
        <w:t>allied</w:t>
      </w:r>
      <w:r>
        <w:rPr>
          <w:rFonts w:ascii="Lucida Sans Unicode"/>
          <w:spacing w:val="58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activities</w:t>
      </w:r>
      <w:r>
        <w:rPr>
          <w:rFonts w:ascii="Lucida Sans Unicode"/>
          <w:spacing w:val="57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-</w:t>
      </w:r>
      <w:r>
        <w:rPr>
          <w:rFonts w:ascii="Lucida Sans Unicode"/>
          <w:spacing w:val="58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Females</w:t>
      </w:r>
      <w:r>
        <w:rPr>
          <w:rFonts w:ascii="Lucida Sans Unicode"/>
          <w:w w:val="105"/>
          <w:sz w:val="22"/>
        </w:rPr>
        <w:tab/>
      </w:r>
      <w:r>
        <w:rPr>
          <w:rFonts w:ascii="Lucida Sans Unicode"/>
          <w:sz w:val="22"/>
        </w:rPr>
        <w:t>594</w:t>
      </w:r>
      <w:r>
        <w:rPr>
          <w:rFonts w:ascii="Lucida Sans Unicode"/>
          <w:spacing w:val="7"/>
          <w:sz w:val="22"/>
        </w:rPr>
        <w:t xml:space="preserve"> </w:t>
      </w:r>
      <w:r>
        <w:rPr>
          <w:rFonts w:ascii="Lucida Sans Unicode"/>
          <w:sz w:val="22"/>
        </w:rPr>
        <w:t>non-null</w:t>
      </w:r>
      <w:r>
        <w:rPr>
          <w:rFonts w:ascii="Lucida Sans Unicode"/>
          <w:sz w:val="22"/>
        </w:rPr>
        <w:tab/>
      </w:r>
      <w:r>
        <w:rPr>
          <w:rFonts w:ascii="Lucida Sans Unicode"/>
          <w:w w:val="105"/>
          <w:sz w:val="22"/>
        </w:rPr>
        <w:t>int64</w:t>
      </w:r>
    </w:p>
    <w:p>
      <w:pPr>
        <w:pStyle w:val="8"/>
        <w:numPr>
          <w:ilvl w:val="0"/>
          <w:numId w:val="12"/>
        </w:numPr>
        <w:tabs>
          <w:tab w:val="left" w:pos="1372"/>
          <w:tab w:val="left" w:pos="1373"/>
        </w:tabs>
        <w:spacing w:before="0" w:after="0" w:line="257" w:lineRule="exact"/>
        <w:ind w:left="1372" w:right="0" w:hanging="459"/>
        <w:jc w:val="left"/>
        <w:rPr>
          <w:rFonts w:ascii="Lucida Sans Unicode"/>
          <w:sz w:val="22"/>
        </w:rPr>
      </w:pPr>
      <w:r>
        <w:rPr>
          <w:rFonts w:ascii="Lucida Sans Unicode"/>
          <w:sz w:val="22"/>
        </w:rPr>
        <w:t>Industrial</w:t>
      </w:r>
      <w:r>
        <w:rPr>
          <w:rFonts w:ascii="Lucida Sans Unicode"/>
          <w:spacing w:val="50"/>
          <w:sz w:val="22"/>
        </w:rPr>
        <w:t xml:space="preserve"> </w:t>
      </w:r>
      <w:r>
        <w:rPr>
          <w:rFonts w:ascii="Lucida Sans Unicode"/>
          <w:sz w:val="22"/>
        </w:rPr>
        <w:t>Category</w:t>
      </w:r>
      <w:r>
        <w:rPr>
          <w:rFonts w:ascii="Lucida Sans Unicode"/>
          <w:spacing w:val="50"/>
          <w:sz w:val="22"/>
        </w:rPr>
        <w:t xml:space="preserve"> </w:t>
      </w:r>
      <w:r>
        <w:rPr>
          <w:rFonts w:ascii="Lucida Sans Unicode"/>
          <w:sz w:val="22"/>
        </w:rPr>
        <w:t>-</w:t>
      </w:r>
      <w:r>
        <w:rPr>
          <w:rFonts w:ascii="Lucida Sans Unicode"/>
          <w:spacing w:val="50"/>
          <w:sz w:val="22"/>
        </w:rPr>
        <w:t xml:space="preserve"> </w:t>
      </w:r>
      <w:r>
        <w:rPr>
          <w:rFonts w:ascii="Lucida Sans Unicode"/>
          <w:sz w:val="22"/>
        </w:rPr>
        <w:t>B</w:t>
      </w:r>
      <w:r>
        <w:rPr>
          <w:rFonts w:ascii="Lucida Sans Unicode"/>
          <w:spacing w:val="51"/>
          <w:sz w:val="22"/>
        </w:rPr>
        <w:t xml:space="preserve"> </w:t>
      </w:r>
      <w:r>
        <w:rPr>
          <w:rFonts w:ascii="Lucida Sans Unicode"/>
          <w:sz w:val="22"/>
        </w:rPr>
        <w:t>-</w:t>
      </w:r>
      <w:r>
        <w:rPr>
          <w:rFonts w:ascii="Lucida Sans Unicode"/>
          <w:spacing w:val="50"/>
          <w:sz w:val="22"/>
        </w:rPr>
        <w:t xml:space="preserve"> </w:t>
      </w:r>
      <w:r>
        <w:rPr>
          <w:rFonts w:ascii="Lucida Sans Unicode"/>
          <w:sz w:val="22"/>
        </w:rP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22</w:t>
      </w:r>
      <w:r>
        <w:tab/>
      </w:r>
      <w:r>
        <w:t>Industrial</w:t>
      </w:r>
      <w:r>
        <w:rPr>
          <w:spacing w:val="48"/>
        </w:rPr>
        <w:t xml:space="preserve"> </w:t>
      </w:r>
      <w:r>
        <w:t>Category</w:t>
      </w:r>
      <w:r>
        <w:rPr>
          <w:spacing w:val="49"/>
        </w:rPr>
        <w:t xml:space="preserve"> </w:t>
      </w:r>
      <w:r>
        <w:t>-</w:t>
      </w:r>
      <w:r>
        <w:rPr>
          <w:spacing w:val="49"/>
        </w:rPr>
        <w:t xml:space="preserve"> </w:t>
      </w:r>
      <w:r>
        <w:t>B</w:t>
      </w:r>
      <w:r>
        <w:rPr>
          <w:spacing w:val="49"/>
        </w:rPr>
        <w:t xml:space="preserve"> </w:t>
      </w:r>
      <w:r>
        <w:t>-</w:t>
      </w:r>
      <w:r>
        <w:rPr>
          <w:spacing w:val="49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23</w:t>
      </w:r>
      <w:r>
        <w:tab/>
      </w:r>
      <w:r>
        <w:t>Industrial</w:t>
      </w:r>
      <w:r>
        <w:rPr>
          <w:spacing w:val="44"/>
        </w:rPr>
        <w:t xml:space="preserve"> </w:t>
      </w:r>
      <w:r>
        <w:t>Category</w:t>
      </w:r>
      <w:r>
        <w:rPr>
          <w:spacing w:val="44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B</w:t>
      </w:r>
      <w:r>
        <w:rPr>
          <w:spacing w:val="44"/>
        </w:rPr>
        <w:t xml:space="preserve"> </w:t>
      </w:r>
      <w:r>
        <w:t>-</w:t>
      </w:r>
      <w:r>
        <w:rPr>
          <w:spacing w:val="44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24</w:t>
      </w:r>
      <w:r>
        <w:tab/>
      </w:r>
      <w:r>
        <w:t>Industrial</w:t>
      </w:r>
      <w:r>
        <w:rPr>
          <w:spacing w:val="38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C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HHI</w:t>
      </w:r>
      <w:r>
        <w:rPr>
          <w:spacing w:val="38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spacing w:line="305" w:lineRule="exact"/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spacing w:after="0" w:line="305" w:lineRule="exact"/>
        <w:sectPr>
          <w:pgSz w:w="12240" w:h="15840"/>
          <w:pgMar w:top="1360" w:right="1320" w:bottom="1080" w:left="640" w:header="0" w:footer="888" w:gutter="0"/>
          <w:cols w:space="720" w:num="1"/>
        </w:sectPr>
      </w:pPr>
    </w:p>
    <w:p>
      <w:pPr>
        <w:pStyle w:val="6"/>
        <w:tabs>
          <w:tab w:val="left" w:pos="1372"/>
        </w:tabs>
        <w:spacing w:before="58" w:line="305" w:lineRule="exact"/>
        <w:ind w:left="914"/>
      </w:pPr>
      <w:r>
        <w:t>25</w:t>
      </w:r>
      <w:r>
        <w:tab/>
      </w: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C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HHI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26</w:t>
      </w:r>
      <w:r>
        <w:tab/>
      </w:r>
      <w:r>
        <w:t>Industrial</w:t>
      </w:r>
      <w:r>
        <w:rPr>
          <w:spacing w:val="33"/>
        </w:rPr>
        <w:t xml:space="preserve"> </w:t>
      </w:r>
      <w:r>
        <w:t>Category</w:t>
      </w:r>
      <w:r>
        <w:rPr>
          <w:spacing w:val="33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C</w:t>
      </w:r>
      <w:r>
        <w:rPr>
          <w:spacing w:val="33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HHI</w:t>
      </w:r>
      <w:r>
        <w:rPr>
          <w:spacing w:val="33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27</w:t>
      </w:r>
      <w:r>
        <w:tab/>
      </w:r>
      <w:r>
        <w:t>Industrial</w:t>
      </w:r>
      <w:r>
        <w:rPr>
          <w:spacing w:val="28"/>
        </w:rPr>
        <w:t xml:space="preserve"> </w:t>
      </w:r>
      <w:r>
        <w:t>Category</w:t>
      </w:r>
      <w:r>
        <w:rPr>
          <w:spacing w:val="28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C</w:t>
      </w:r>
      <w:r>
        <w:rPr>
          <w:spacing w:val="28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Non</w:t>
      </w:r>
      <w:r>
        <w:rPr>
          <w:spacing w:val="28"/>
        </w:rPr>
        <w:t xml:space="preserve"> </w:t>
      </w:r>
      <w:r>
        <w:t>HHI</w:t>
      </w:r>
      <w:r>
        <w:rPr>
          <w:spacing w:val="28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28</w:t>
      </w:r>
      <w:r>
        <w:tab/>
      </w:r>
      <w:r>
        <w:t>Industrial</w:t>
      </w:r>
      <w:r>
        <w:rPr>
          <w:spacing w:val="27"/>
        </w:rPr>
        <w:t xml:space="preserve"> </w:t>
      </w:r>
      <w:r>
        <w:t>Category</w:t>
      </w:r>
      <w:r>
        <w:rPr>
          <w:spacing w:val="27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C</w:t>
      </w:r>
      <w:r>
        <w:rPr>
          <w:spacing w:val="27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Non</w:t>
      </w:r>
      <w:r>
        <w:rPr>
          <w:spacing w:val="27"/>
        </w:rPr>
        <w:t xml:space="preserve"> </w:t>
      </w:r>
      <w:r>
        <w:t>HHI</w:t>
      </w:r>
      <w:r>
        <w:rPr>
          <w:spacing w:val="28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29</w:t>
      </w:r>
      <w:r>
        <w:tab/>
      </w:r>
      <w:r>
        <w:t>Industrial</w:t>
      </w:r>
      <w:r>
        <w:rPr>
          <w:spacing w:val="24"/>
        </w:rPr>
        <w:t xml:space="preserve"> </w:t>
      </w:r>
      <w:r>
        <w:t>Category</w:t>
      </w:r>
      <w:r>
        <w:rPr>
          <w:spacing w:val="24"/>
        </w:rPr>
        <w:t xml:space="preserve"> </w:t>
      </w:r>
      <w:r>
        <w:t>-</w:t>
      </w:r>
      <w:r>
        <w:rPr>
          <w:spacing w:val="24"/>
        </w:rPr>
        <w:t xml:space="preserve"> </w:t>
      </w:r>
      <w:r>
        <w:t>C</w:t>
      </w:r>
      <w:r>
        <w:rPr>
          <w:spacing w:val="25"/>
        </w:rPr>
        <w:t xml:space="preserve"> </w:t>
      </w:r>
      <w:r>
        <w:t>-</w:t>
      </w:r>
      <w:r>
        <w:rPr>
          <w:spacing w:val="24"/>
        </w:rPr>
        <w:t xml:space="preserve"> </w:t>
      </w:r>
      <w:r>
        <w:t>Non</w:t>
      </w:r>
      <w:r>
        <w:rPr>
          <w:spacing w:val="24"/>
        </w:rPr>
        <w:t xml:space="preserve"> </w:t>
      </w:r>
      <w:r>
        <w:t>HHI</w:t>
      </w:r>
      <w:r>
        <w:rPr>
          <w:spacing w:val="25"/>
        </w:rPr>
        <w:t xml:space="preserve"> </w:t>
      </w:r>
      <w:r>
        <w:t>-</w:t>
      </w:r>
      <w:r>
        <w:rPr>
          <w:spacing w:val="24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30</w:t>
      </w:r>
      <w:r>
        <w:tab/>
      </w:r>
      <w:r>
        <w:t>Industrial</w:t>
      </w:r>
      <w:r>
        <w:rPr>
          <w:spacing w:val="38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D</w:t>
      </w:r>
      <w:r>
        <w:rPr>
          <w:spacing w:val="38"/>
        </w:rPr>
        <w:t xml:space="preserve"> </w:t>
      </w:r>
      <w:r>
        <w:t>&amp;</w:t>
      </w:r>
      <w:r>
        <w:rPr>
          <w:spacing w:val="38"/>
        </w:rPr>
        <w:t xml:space="preserve"> </w:t>
      </w:r>
      <w:r>
        <w:t>E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31</w:t>
      </w:r>
      <w:r>
        <w:tab/>
      </w: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D</w:t>
      </w:r>
      <w:r>
        <w:rPr>
          <w:spacing w:val="37"/>
        </w:rPr>
        <w:t xml:space="preserve"> </w:t>
      </w:r>
      <w:r>
        <w:t>&amp;</w:t>
      </w:r>
      <w:r>
        <w:rPr>
          <w:spacing w:val="37"/>
        </w:rPr>
        <w:t xml:space="preserve"> </w:t>
      </w:r>
      <w:r>
        <w:t>E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32</w:t>
      </w:r>
      <w:r>
        <w:tab/>
      </w:r>
      <w:r>
        <w:t>Industrial</w:t>
      </w:r>
      <w:r>
        <w:rPr>
          <w:spacing w:val="33"/>
        </w:rPr>
        <w:t xml:space="preserve"> </w:t>
      </w:r>
      <w:r>
        <w:t>Category</w:t>
      </w:r>
      <w:r>
        <w:rPr>
          <w:spacing w:val="33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D</w:t>
      </w:r>
      <w:r>
        <w:rPr>
          <w:spacing w:val="33"/>
        </w:rPr>
        <w:t xml:space="preserve"> </w:t>
      </w:r>
      <w:r>
        <w:t>&amp;</w:t>
      </w:r>
      <w:r>
        <w:rPr>
          <w:spacing w:val="34"/>
        </w:rPr>
        <w:t xml:space="preserve"> </w:t>
      </w:r>
      <w:r>
        <w:t>E</w:t>
      </w:r>
      <w:r>
        <w:rPr>
          <w:spacing w:val="33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33</w:t>
      </w:r>
      <w:r>
        <w:tab/>
      </w:r>
      <w:r>
        <w:t>Industrial</w:t>
      </w:r>
      <w:r>
        <w:rPr>
          <w:spacing w:val="51"/>
        </w:rPr>
        <w:t xml:space="preserve"> </w:t>
      </w:r>
      <w:r>
        <w:t>Category</w:t>
      </w:r>
      <w:r>
        <w:rPr>
          <w:spacing w:val="52"/>
        </w:rPr>
        <w:t xml:space="preserve"> </w:t>
      </w:r>
      <w:r>
        <w:t>-</w:t>
      </w:r>
      <w:r>
        <w:rPr>
          <w:spacing w:val="52"/>
        </w:rPr>
        <w:t xml:space="preserve"> </w:t>
      </w:r>
      <w:r>
        <w:t>F</w:t>
      </w:r>
      <w:r>
        <w:rPr>
          <w:spacing w:val="52"/>
        </w:rPr>
        <w:t xml:space="preserve"> </w:t>
      </w:r>
      <w:r>
        <w:t>-</w:t>
      </w:r>
      <w:r>
        <w:rPr>
          <w:spacing w:val="52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34</w:t>
      </w:r>
      <w:r>
        <w:tab/>
      </w:r>
      <w:r>
        <w:t>Industrial</w:t>
      </w:r>
      <w:r>
        <w:rPr>
          <w:spacing w:val="50"/>
        </w:rPr>
        <w:t xml:space="preserve"> </w:t>
      </w:r>
      <w:r>
        <w:t>Category</w:t>
      </w:r>
      <w:r>
        <w:rPr>
          <w:spacing w:val="50"/>
        </w:rPr>
        <w:t xml:space="preserve"> </w:t>
      </w:r>
      <w:r>
        <w:t>-</w:t>
      </w:r>
      <w:r>
        <w:rPr>
          <w:spacing w:val="51"/>
        </w:rPr>
        <w:t xml:space="preserve"> </w:t>
      </w:r>
      <w:r>
        <w:t>F</w:t>
      </w:r>
      <w:r>
        <w:rPr>
          <w:spacing w:val="50"/>
        </w:rPr>
        <w:t xml:space="preserve"> </w:t>
      </w:r>
      <w:r>
        <w:t>-</w:t>
      </w:r>
      <w:r>
        <w:rPr>
          <w:spacing w:val="50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35</w:t>
      </w:r>
      <w:r>
        <w:tab/>
      </w:r>
      <w:r>
        <w:t>Industrial</w:t>
      </w:r>
      <w:r>
        <w:rPr>
          <w:spacing w:val="45"/>
        </w:rPr>
        <w:t xml:space="preserve"> </w:t>
      </w:r>
      <w:r>
        <w:t>Category</w:t>
      </w:r>
      <w:r>
        <w:rPr>
          <w:spacing w:val="46"/>
        </w:rPr>
        <w:t xml:space="preserve"> </w:t>
      </w:r>
      <w:r>
        <w:t>-</w:t>
      </w:r>
      <w:r>
        <w:rPr>
          <w:spacing w:val="45"/>
        </w:rPr>
        <w:t xml:space="preserve"> </w:t>
      </w:r>
      <w:r>
        <w:t>F</w:t>
      </w:r>
      <w:r>
        <w:rPr>
          <w:spacing w:val="46"/>
        </w:rPr>
        <w:t xml:space="preserve"> </w:t>
      </w:r>
      <w:r>
        <w:t>-</w:t>
      </w:r>
      <w:r>
        <w:rPr>
          <w:spacing w:val="45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36</w:t>
      </w:r>
      <w:r>
        <w:tab/>
      </w: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G</w:t>
      </w:r>
      <w:r>
        <w:rPr>
          <w:spacing w:val="38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HHI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37</w:t>
      </w:r>
      <w:r>
        <w:tab/>
      </w:r>
      <w:r>
        <w:t>Industrial</w:t>
      </w:r>
      <w:r>
        <w:rPr>
          <w:spacing w:val="36"/>
        </w:rPr>
        <w:t xml:space="preserve"> </w:t>
      </w:r>
      <w:r>
        <w:t>Category</w:t>
      </w:r>
      <w:r>
        <w:rPr>
          <w:spacing w:val="36"/>
        </w:rPr>
        <w:t xml:space="preserve"> </w:t>
      </w:r>
      <w:r>
        <w:t>-</w:t>
      </w:r>
      <w:r>
        <w:rPr>
          <w:spacing w:val="36"/>
        </w:rPr>
        <w:t xml:space="preserve"> </w:t>
      </w:r>
      <w:r>
        <w:t>G</w:t>
      </w:r>
      <w:r>
        <w:rPr>
          <w:spacing w:val="36"/>
        </w:rPr>
        <w:t xml:space="preserve"> </w:t>
      </w:r>
      <w:r>
        <w:t>-</w:t>
      </w:r>
      <w:r>
        <w:rPr>
          <w:spacing w:val="36"/>
        </w:rPr>
        <w:t xml:space="preserve"> </w:t>
      </w:r>
      <w:r>
        <w:t>HHI</w:t>
      </w:r>
      <w:r>
        <w:rPr>
          <w:spacing w:val="37"/>
        </w:rPr>
        <w:t xml:space="preserve"> </w:t>
      </w:r>
      <w:r>
        <w:t>-</w:t>
      </w:r>
      <w:r>
        <w:rPr>
          <w:spacing w:val="36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38</w:t>
      </w:r>
      <w:r>
        <w:tab/>
      </w:r>
      <w:r>
        <w:t>Industrial</w:t>
      </w:r>
      <w:r>
        <w:rPr>
          <w:spacing w:val="32"/>
        </w:rPr>
        <w:t xml:space="preserve"> </w:t>
      </w:r>
      <w:r>
        <w:t>Category</w:t>
      </w:r>
      <w:r>
        <w:rPr>
          <w:spacing w:val="33"/>
        </w:rPr>
        <w:t xml:space="preserve"> </w:t>
      </w:r>
      <w:r>
        <w:t>-</w:t>
      </w:r>
      <w:r>
        <w:rPr>
          <w:spacing w:val="32"/>
        </w:rPr>
        <w:t xml:space="preserve"> </w:t>
      </w:r>
      <w:r>
        <w:t>G</w:t>
      </w:r>
      <w:r>
        <w:rPr>
          <w:spacing w:val="33"/>
        </w:rPr>
        <w:t xml:space="preserve"> </w:t>
      </w:r>
      <w:r>
        <w:t>-</w:t>
      </w:r>
      <w:r>
        <w:rPr>
          <w:spacing w:val="33"/>
        </w:rPr>
        <w:t xml:space="preserve"> </w:t>
      </w:r>
      <w:r>
        <w:t>HHI</w:t>
      </w:r>
      <w:r>
        <w:rPr>
          <w:spacing w:val="32"/>
        </w:rPr>
        <w:t xml:space="preserve"> </w:t>
      </w:r>
      <w:r>
        <w:t>-</w:t>
      </w:r>
      <w:r>
        <w:rPr>
          <w:spacing w:val="33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39</w:t>
      </w:r>
      <w:r>
        <w:tab/>
      </w:r>
      <w:r>
        <w:t>Industrial</w:t>
      </w:r>
      <w:r>
        <w:rPr>
          <w:spacing w:val="27"/>
        </w:rPr>
        <w:t xml:space="preserve"> </w:t>
      </w:r>
      <w:r>
        <w:t>Category</w:t>
      </w:r>
      <w:r>
        <w:rPr>
          <w:spacing w:val="28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G</w:t>
      </w:r>
      <w:r>
        <w:rPr>
          <w:spacing w:val="28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Non</w:t>
      </w:r>
      <w:r>
        <w:rPr>
          <w:spacing w:val="27"/>
        </w:rPr>
        <w:t xml:space="preserve"> </w:t>
      </w:r>
      <w:r>
        <w:t>HHI</w:t>
      </w:r>
      <w:r>
        <w:rPr>
          <w:spacing w:val="28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40</w:t>
      </w:r>
      <w:r>
        <w:tab/>
      </w:r>
      <w:r>
        <w:t>Industrial</w:t>
      </w:r>
      <w:r>
        <w:rPr>
          <w:spacing w:val="26"/>
        </w:rPr>
        <w:t xml:space="preserve"> </w:t>
      </w:r>
      <w:r>
        <w:t>Category</w:t>
      </w:r>
      <w:r>
        <w:rPr>
          <w:spacing w:val="27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G</w:t>
      </w:r>
      <w:r>
        <w:rPr>
          <w:spacing w:val="26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Non</w:t>
      </w:r>
      <w:r>
        <w:rPr>
          <w:spacing w:val="27"/>
        </w:rPr>
        <w:t xml:space="preserve"> </w:t>
      </w:r>
      <w:r>
        <w:t>HHI</w:t>
      </w:r>
      <w:r>
        <w:rPr>
          <w:spacing w:val="26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41</w:t>
      </w:r>
      <w:r>
        <w:tab/>
      </w:r>
      <w:r>
        <w:t>Industrial</w:t>
      </w:r>
      <w:r>
        <w:rPr>
          <w:spacing w:val="23"/>
        </w:rPr>
        <w:t xml:space="preserve"> </w:t>
      </w:r>
      <w:r>
        <w:t>Category</w:t>
      </w:r>
      <w:r>
        <w:rPr>
          <w:spacing w:val="24"/>
        </w:rPr>
        <w:t xml:space="preserve"> </w:t>
      </w:r>
      <w:r>
        <w:t>-</w:t>
      </w:r>
      <w:r>
        <w:rPr>
          <w:spacing w:val="23"/>
        </w:rPr>
        <w:t xml:space="preserve"> </w:t>
      </w:r>
      <w:r>
        <w:t>G</w:t>
      </w:r>
      <w:r>
        <w:rPr>
          <w:spacing w:val="24"/>
        </w:rPr>
        <w:t xml:space="preserve"> </w:t>
      </w:r>
      <w:r>
        <w:t>-</w:t>
      </w:r>
      <w:r>
        <w:rPr>
          <w:spacing w:val="23"/>
        </w:rPr>
        <w:t xml:space="preserve"> </w:t>
      </w:r>
      <w:r>
        <w:t>Non</w:t>
      </w:r>
      <w:r>
        <w:rPr>
          <w:spacing w:val="24"/>
        </w:rPr>
        <w:t xml:space="preserve"> </w:t>
      </w:r>
      <w:r>
        <w:t>HHI</w:t>
      </w:r>
      <w:r>
        <w:rPr>
          <w:spacing w:val="23"/>
        </w:rPr>
        <w:t xml:space="preserve"> </w:t>
      </w:r>
      <w:r>
        <w:t>-</w:t>
      </w:r>
      <w:r>
        <w:rPr>
          <w:spacing w:val="24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42</w:t>
      </w:r>
      <w:r>
        <w:tab/>
      </w:r>
      <w:r>
        <w:t>Industrial</w:t>
      </w:r>
      <w:r>
        <w:rPr>
          <w:spacing w:val="44"/>
        </w:rPr>
        <w:t xml:space="preserve"> </w:t>
      </w:r>
      <w:r>
        <w:t>Category</w:t>
      </w:r>
      <w:r>
        <w:rPr>
          <w:spacing w:val="44"/>
        </w:rPr>
        <w:t xml:space="preserve"> </w:t>
      </w:r>
      <w:r>
        <w:t>-</w:t>
      </w:r>
      <w:r>
        <w:rPr>
          <w:spacing w:val="44"/>
        </w:rPr>
        <w:t xml:space="preserve"> </w:t>
      </w:r>
      <w:r>
        <w:t>H</w:t>
      </w:r>
      <w:r>
        <w:rPr>
          <w:spacing w:val="44"/>
        </w:rPr>
        <w:t xml:space="preserve"> </w:t>
      </w:r>
      <w:r>
        <w:t>-</w:t>
      </w:r>
      <w:r>
        <w:rPr>
          <w:spacing w:val="44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43</w:t>
      </w:r>
      <w:r>
        <w:tab/>
      </w:r>
      <w:r>
        <w:t>Industrial</w:t>
      </w:r>
      <w:r>
        <w:rPr>
          <w:spacing w:val="42"/>
        </w:rPr>
        <w:t xml:space="preserve"> </w:t>
      </w:r>
      <w:r>
        <w:t>Category</w:t>
      </w:r>
      <w:r>
        <w:rPr>
          <w:spacing w:val="43"/>
        </w:rPr>
        <w:t xml:space="preserve"> </w:t>
      </w:r>
      <w:r>
        <w:t>-</w:t>
      </w:r>
      <w:r>
        <w:rPr>
          <w:spacing w:val="42"/>
        </w:rPr>
        <w:t xml:space="preserve"> </w:t>
      </w:r>
      <w:r>
        <w:t>H</w:t>
      </w:r>
      <w:r>
        <w:rPr>
          <w:spacing w:val="43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44</w:t>
      </w:r>
      <w:r>
        <w:tab/>
      </w: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H</w:t>
      </w:r>
      <w:r>
        <w:rPr>
          <w:spacing w:val="38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rPr>
          <w:w w:val="105"/>
        </w:rPr>
        <w:t>45</w:t>
      </w:r>
      <w:r>
        <w:rPr>
          <w:w w:val="105"/>
        </w:rPr>
        <w:tab/>
      </w:r>
      <w:r>
        <w:rPr>
          <w:w w:val="105"/>
        </w:rPr>
        <w:t>Industrial</w:t>
      </w:r>
      <w:r>
        <w:rPr>
          <w:spacing w:val="25"/>
          <w:w w:val="105"/>
        </w:rPr>
        <w:t xml:space="preserve"> </w:t>
      </w:r>
      <w:r>
        <w:rPr>
          <w:w w:val="105"/>
        </w:rPr>
        <w:t>Category</w:t>
      </w:r>
      <w:r>
        <w:rPr>
          <w:spacing w:val="25"/>
          <w:w w:val="105"/>
        </w:rPr>
        <w:t xml:space="preserve"> </w:t>
      </w:r>
      <w:r>
        <w:rPr>
          <w:w w:val="105"/>
        </w:rPr>
        <w:t>-</w:t>
      </w:r>
      <w:r>
        <w:rPr>
          <w:spacing w:val="26"/>
          <w:w w:val="105"/>
        </w:rPr>
        <w:t xml:space="preserve"> </w:t>
      </w:r>
      <w:r>
        <w:rPr>
          <w:w w:val="150"/>
        </w:rPr>
        <w:t>I</w:t>
      </w:r>
      <w:r>
        <w:rPr>
          <w:spacing w:val="-6"/>
          <w:w w:val="150"/>
        </w:rPr>
        <w:t xml:space="preserve"> </w:t>
      </w:r>
      <w:r>
        <w:rPr>
          <w:w w:val="105"/>
        </w:rPr>
        <w:t>-</w:t>
      </w:r>
      <w:r>
        <w:rPr>
          <w:spacing w:val="25"/>
          <w:w w:val="105"/>
        </w:rPr>
        <w:t xml:space="preserve"> </w:t>
      </w:r>
      <w:r>
        <w:rPr>
          <w:w w:val="105"/>
        </w:rP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rPr>
          <w:w w:val="105"/>
        </w:rPr>
        <w:t>46</w:t>
      </w:r>
      <w:r>
        <w:rPr>
          <w:w w:val="105"/>
        </w:rPr>
        <w:tab/>
      </w:r>
      <w:r>
        <w:rPr>
          <w:w w:val="105"/>
        </w:rPr>
        <w:t>Industrial</w:t>
      </w:r>
      <w:r>
        <w:rPr>
          <w:spacing w:val="25"/>
          <w:w w:val="105"/>
        </w:rPr>
        <w:t xml:space="preserve"> </w:t>
      </w:r>
      <w:r>
        <w:rPr>
          <w:w w:val="105"/>
        </w:rPr>
        <w:t>Category</w:t>
      </w:r>
      <w:r>
        <w:rPr>
          <w:spacing w:val="26"/>
          <w:w w:val="105"/>
        </w:rPr>
        <w:t xml:space="preserve"> </w:t>
      </w:r>
      <w:r>
        <w:rPr>
          <w:w w:val="105"/>
        </w:rPr>
        <w:t>-</w:t>
      </w:r>
      <w:r>
        <w:rPr>
          <w:spacing w:val="26"/>
          <w:w w:val="105"/>
        </w:rPr>
        <w:t xml:space="preserve"> </w:t>
      </w:r>
      <w:r>
        <w:rPr>
          <w:w w:val="150"/>
        </w:rPr>
        <w:t>I</w:t>
      </w:r>
      <w:r>
        <w:rPr>
          <w:spacing w:val="-5"/>
          <w:w w:val="150"/>
        </w:rPr>
        <w:t xml:space="preserve"> </w:t>
      </w:r>
      <w:r>
        <w:rPr>
          <w:w w:val="105"/>
        </w:rPr>
        <w:t>-</w:t>
      </w:r>
      <w:r>
        <w:rPr>
          <w:spacing w:val="26"/>
          <w:w w:val="105"/>
        </w:rPr>
        <w:t xml:space="preserve"> </w:t>
      </w:r>
      <w:r>
        <w:rPr>
          <w:w w:val="105"/>
        </w:rP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rPr>
          <w:w w:val="105"/>
        </w:rPr>
        <w:t>47</w:t>
      </w:r>
      <w:r>
        <w:rPr>
          <w:w w:val="105"/>
        </w:rPr>
        <w:tab/>
      </w:r>
      <w:r>
        <w:rPr>
          <w:w w:val="105"/>
        </w:rPr>
        <w:t>Industrial</w:t>
      </w:r>
      <w:r>
        <w:rPr>
          <w:spacing w:val="18"/>
          <w:w w:val="105"/>
        </w:rPr>
        <w:t xml:space="preserve"> </w:t>
      </w:r>
      <w:r>
        <w:rPr>
          <w:w w:val="105"/>
        </w:rPr>
        <w:t>Category</w:t>
      </w:r>
      <w:r>
        <w:rPr>
          <w:spacing w:val="19"/>
          <w:w w:val="105"/>
        </w:rPr>
        <w:t xml:space="preserve"> </w:t>
      </w:r>
      <w:r>
        <w:rPr>
          <w:w w:val="105"/>
        </w:rPr>
        <w:t>-</w:t>
      </w:r>
      <w:r>
        <w:rPr>
          <w:spacing w:val="19"/>
          <w:w w:val="105"/>
        </w:rPr>
        <w:t xml:space="preserve"> </w:t>
      </w:r>
      <w:r>
        <w:rPr>
          <w:w w:val="150"/>
        </w:rPr>
        <w:t>I</w:t>
      </w:r>
      <w:r>
        <w:rPr>
          <w:spacing w:val="-13"/>
          <w:w w:val="150"/>
        </w:rPr>
        <w:t xml:space="preserve"> </w:t>
      </w:r>
      <w:r>
        <w:rPr>
          <w:w w:val="105"/>
        </w:rPr>
        <w:t>-</w:t>
      </w:r>
      <w:r>
        <w:rPr>
          <w:spacing w:val="19"/>
          <w:w w:val="105"/>
        </w:rPr>
        <w:t xml:space="preserve"> </w:t>
      </w:r>
      <w:r>
        <w:rPr>
          <w:w w:val="105"/>
        </w:rP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rPr>
          <w:w w:val="105"/>
        </w:rPr>
        <w:t>48</w:t>
      </w:r>
      <w:r>
        <w:rPr>
          <w:w w:val="105"/>
        </w:rPr>
        <w:tab/>
      </w:r>
      <w:r>
        <w:rPr>
          <w:w w:val="105"/>
        </w:rPr>
        <w:t>Industrial</w:t>
      </w:r>
      <w:r>
        <w:rPr>
          <w:spacing w:val="18"/>
          <w:w w:val="105"/>
        </w:rPr>
        <w:t xml:space="preserve"> </w:t>
      </w:r>
      <w:r>
        <w:rPr>
          <w:w w:val="105"/>
        </w:rPr>
        <w:t>Category</w:t>
      </w:r>
      <w:r>
        <w:rPr>
          <w:spacing w:val="19"/>
          <w:w w:val="105"/>
        </w:rPr>
        <w:t xml:space="preserve"> </w:t>
      </w:r>
      <w:r>
        <w:rPr>
          <w:w w:val="105"/>
        </w:rPr>
        <w:t>-</w:t>
      </w:r>
      <w:r>
        <w:rPr>
          <w:spacing w:val="19"/>
          <w:w w:val="105"/>
        </w:rPr>
        <w:t xml:space="preserve"> </w:t>
      </w:r>
      <w:r>
        <w:rPr>
          <w:w w:val="140"/>
        </w:rPr>
        <w:t>J</w:t>
      </w:r>
      <w:r>
        <w:rPr>
          <w:spacing w:val="-6"/>
          <w:w w:val="140"/>
        </w:rPr>
        <w:t xml:space="preserve"> </w:t>
      </w:r>
      <w:r>
        <w:rPr>
          <w:w w:val="105"/>
        </w:rPr>
        <w:t>-</w:t>
      </w:r>
      <w:r>
        <w:rPr>
          <w:spacing w:val="19"/>
          <w:w w:val="105"/>
        </w:rPr>
        <w:t xml:space="preserve"> </w:t>
      </w:r>
      <w:r>
        <w:rPr>
          <w:w w:val="105"/>
        </w:rPr>
        <w:t>HHI</w:t>
      </w:r>
      <w:r>
        <w:rPr>
          <w:spacing w:val="19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Persons</w:t>
      </w:r>
    </w:p>
    <w:p>
      <w:pPr>
        <w:pStyle w:val="6"/>
        <w:tabs>
          <w:tab w:val="left" w:pos="2632"/>
        </w:tabs>
        <w:spacing w:line="305" w:lineRule="exact"/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spacing w:after="0" w:line="305" w:lineRule="exact"/>
        <w:sectPr>
          <w:footerReference r:id="rId7" w:type="default"/>
          <w:pgSz w:w="12240" w:h="15840"/>
          <w:pgMar w:top="1360" w:right="1320" w:bottom="1080" w:left="640" w:header="0" w:footer="888" w:gutter="0"/>
          <w:cols w:space="720" w:num="1"/>
        </w:sectPr>
      </w:pPr>
    </w:p>
    <w:p>
      <w:pPr>
        <w:pStyle w:val="6"/>
        <w:tabs>
          <w:tab w:val="left" w:pos="1372"/>
        </w:tabs>
        <w:spacing w:before="58" w:line="305" w:lineRule="exact"/>
        <w:ind w:left="914"/>
      </w:pPr>
      <w:r>
        <w:rPr>
          <w:w w:val="105"/>
        </w:rPr>
        <w:t>49</w:t>
      </w:r>
      <w:r>
        <w:rPr>
          <w:w w:val="105"/>
        </w:rPr>
        <w:tab/>
      </w:r>
      <w:r>
        <w:rPr>
          <w:w w:val="105"/>
        </w:rPr>
        <w:t>Industrial</w:t>
      </w:r>
      <w:r>
        <w:rPr>
          <w:spacing w:val="19"/>
          <w:w w:val="105"/>
        </w:rPr>
        <w:t xml:space="preserve"> </w:t>
      </w:r>
      <w:r>
        <w:rPr>
          <w:w w:val="105"/>
        </w:rPr>
        <w:t>Category</w:t>
      </w:r>
      <w:r>
        <w:rPr>
          <w:spacing w:val="19"/>
          <w:w w:val="105"/>
        </w:rPr>
        <w:t xml:space="preserve"> </w:t>
      </w:r>
      <w:r>
        <w:rPr>
          <w:w w:val="105"/>
        </w:rPr>
        <w:t>-</w:t>
      </w:r>
      <w:r>
        <w:rPr>
          <w:spacing w:val="19"/>
          <w:w w:val="105"/>
        </w:rPr>
        <w:t xml:space="preserve"> </w:t>
      </w:r>
      <w:r>
        <w:rPr>
          <w:w w:val="140"/>
        </w:rPr>
        <w:t>J</w:t>
      </w:r>
      <w:r>
        <w:rPr>
          <w:spacing w:val="-5"/>
          <w:w w:val="140"/>
        </w:rPr>
        <w:t xml:space="preserve"> </w:t>
      </w:r>
      <w:r>
        <w:rPr>
          <w:w w:val="105"/>
        </w:rPr>
        <w:t>-</w:t>
      </w:r>
      <w:r>
        <w:rPr>
          <w:spacing w:val="19"/>
          <w:w w:val="105"/>
        </w:rPr>
        <w:t xml:space="preserve"> </w:t>
      </w:r>
      <w:r>
        <w:rPr>
          <w:w w:val="105"/>
        </w:rPr>
        <w:t>HHI</w:t>
      </w:r>
      <w:r>
        <w:rPr>
          <w:spacing w:val="19"/>
          <w:w w:val="105"/>
        </w:rPr>
        <w:t xml:space="preserve"> </w:t>
      </w:r>
      <w:r>
        <w:rPr>
          <w:w w:val="105"/>
        </w:rPr>
        <w:t>-</w:t>
      </w:r>
      <w:r>
        <w:rPr>
          <w:spacing w:val="19"/>
          <w:w w:val="105"/>
        </w:rPr>
        <w:t xml:space="preserve"> </w:t>
      </w:r>
      <w:r>
        <w:rPr>
          <w:w w:val="105"/>
        </w:rP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rPr>
          <w:w w:val="105"/>
        </w:rPr>
        <w:t>50</w:t>
      </w:r>
      <w:r>
        <w:rPr>
          <w:w w:val="105"/>
        </w:rPr>
        <w:tab/>
      </w:r>
      <w:r>
        <w:rPr>
          <w:w w:val="105"/>
        </w:rPr>
        <w:t>Industrial</w:t>
      </w:r>
      <w:r>
        <w:rPr>
          <w:spacing w:val="13"/>
          <w:w w:val="105"/>
        </w:rPr>
        <w:t xml:space="preserve"> </w:t>
      </w:r>
      <w:r>
        <w:rPr>
          <w:w w:val="105"/>
        </w:rPr>
        <w:t>Category</w:t>
      </w:r>
      <w:r>
        <w:rPr>
          <w:spacing w:val="14"/>
          <w:w w:val="105"/>
        </w:rPr>
        <w:t xml:space="preserve"> </w:t>
      </w:r>
      <w:r>
        <w:rPr>
          <w:w w:val="105"/>
        </w:rPr>
        <w:t>-</w:t>
      </w:r>
      <w:r>
        <w:rPr>
          <w:spacing w:val="14"/>
          <w:w w:val="105"/>
        </w:rPr>
        <w:t xml:space="preserve"> </w:t>
      </w:r>
      <w:r>
        <w:rPr>
          <w:w w:val="140"/>
        </w:rPr>
        <w:t>J</w:t>
      </w:r>
      <w:r>
        <w:rPr>
          <w:spacing w:val="-10"/>
          <w:w w:val="140"/>
        </w:rPr>
        <w:t xml:space="preserve"> </w:t>
      </w:r>
      <w:r>
        <w:rPr>
          <w:w w:val="105"/>
        </w:rPr>
        <w:t>-</w:t>
      </w:r>
      <w:r>
        <w:rPr>
          <w:spacing w:val="13"/>
          <w:w w:val="105"/>
        </w:rPr>
        <w:t xml:space="preserve"> </w:t>
      </w:r>
      <w:r>
        <w:rPr>
          <w:w w:val="105"/>
        </w:rPr>
        <w:t>HHI</w:t>
      </w:r>
      <w:r>
        <w:rPr>
          <w:spacing w:val="14"/>
          <w:w w:val="105"/>
        </w:rPr>
        <w:t xml:space="preserve"> </w:t>
      </w:r>
      <w:r>
        <w:rPr>
          <w:w w:val="105"/>
        </w:rPr>
        <w:t>-</w:t>
      </w:r>
      <w:r>
        <w:rPr>
          <w:spacing w:val="14"/>
          <w:w w:val="105"/>
        </w:rPr>
        <w:t xml:space="preserve"> </w:t>
      </w:r>
      <w:r>
        <w:rPr>
          <w:w w:val="105"/>
        </w:rP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51</w:t>
      </w:r>
      <w:r>
        <w:tab/>
      </w:r>
      <w:r>
        <w:rPr>
          <w:w w:val="105"/>
        </w:rPr>
        <w:t>Industrial</w:t>
      </w:r>
      <w:r>
        <w:rPr>
          <w:spacing w:val="13"/>
          <w:w w:val="105"/>
        </w:rPr>
        <w:t xml:space="preserve"> </w:t>
      </w:r>
      <w:r>
        <w:rPr>
          <w:w w:val="105"/>
        </w:rPr>
        <w:t>Category</w:t>
      </w:r>
      <w:r>
        <w:rPr>
          <w:spacing w:val="13"/>
          <w:w w:val="105"/>
        </w:rPr>
        <w:t xml:space="preserve"> </w:t>
      </w:r>
      <w:r>
        <w:rPr>
          <w:w w:val="105"/>
        </w:rPr>
        <w:t>-</w:t>
      </w:r>
      <w:r>
        <w:rPr>
          <w:spacing w:val="13"/>
          <w:w w:val="105"/>
        </w:rPr>
        <w:t xml:space="preserve"> </w:t>
      </w:r>
      <w:r>
        <w:rPr>
          <w:w w:val="140"/>
        </w:rPr>
        <w:t>J</w:t>
      </w:r>
      <w:r>
        <w:rPr>
          <w:spacing w:val="-12"/>
          <w:w w:val="140"/>
        </w:rPr>
        <w:t xml:space="preserve"> </w:t>
      </w:r>
      <w:r>
        <w:rPr>
          <w:w w:val="105"/>
        </w:rPr>
        <w:t>-</w:t>
      </w:r>
      <w:r>
        <w:rPr>
          <w:spacing w:val="14"/>
          <w:w w:val="105"/>
        </w:rPr>
        <w:t xml:space="preserve"> </w:t>
      </w:r>
      <w:r>
        <w:t>Non</w:t>
      </w:r>
      <w:r>
        <w:rPr>
          <w:spacing w:val="16"/>
        </w:rPr>
        <w:t xml:space="preserve"> </w:t>
      </w:r>
      <w:r>
        <w:t>HHI</w:t>
      </w:r>
      <w:r>
        <w:rPr>
          <w:spacing w:val="17"/>
        </w:rPr>
        <w:t xml:space="preserve"> </w:t>
      </w:r>
      <w:r>
        <w:rPr>
          <w:w w:val="105"/>
        </w:rPr>
        <w:t>-</w:t>
      </w:r>
      <w:r>
        <w:rPr>
          <w:spacing w:val="13"/>
          <w:w w:val="105"/>
        </w:rPr>
        <w:t xml:space="preserve"> </w:t>
      </w:r>
      <w:r>
        <w:rPr>
          <w:w w:val="105"/>
        </w:rP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52</w:t>
      </w:r>
      <w:r>
        <w:tab/>
      </w:r>
      <w:r>
        <w:rPr>
          <w:w w:val="105"/>
        </w:rPr>
        <w:t>Industrial</w:t>
      </w:r>
      <w:r>
        <w:rPr>
          <w:spacing w:val="13"/>
          <w:w w:val="105"/>
        </w:rPr>
        <w:t xml:space="preserve"> </w:t>
      </w:r>
      <w:r>
        <w:rPr>
          <w:w w:val="105"/>
        </w:rPr>
        <w:t>Category</w:t>
      </w:r>
      <w:r>
        <w:rPr>
          <w:spacing w:val="13"/>
          <w:w w:val="105"/>
        </w:rPr>
        <w:t xml:space="preserve"> </w:t>
      </w:r>
      <w:r>
        <w:rPr>
          <w:w w:val="105"/>
        </w:rPr>
        <w:t>-</w:t>
      </w:r>
      <w:r>
        <w:rPr>
          <w:spacing w:val="14"/>
          <w:w w:val="105"/>
        </w:rPr>
        <w:t xml:space="preserve"> </w:t>
      </w:r>
      <w:r>
        <w:rPr>
          <w:w w:val="140"/>
        </w:rPr>
        <w:t>J</w:t>
      </w:r>
      <w:r>
        <w:rPr>
          <w:spacing w:val="-11"/>
          <w:w w:val="140"/>
        </w:rPr>
        <w:t xml:space="preserve"> </w:t>
      </w:r>
      <w:r>
        <w:rPr>
          <w:w w:val="105"/>
        </w:rPr>
        <w:t>-</w:t>
      </w:r>
      <w:r>
        <w:rPr>
          <w:spacing w:val="13"/>
          <w:w w:val="105"/>
        </w:rPr>
        <w:t xml:space="preserve"> </w:t>
      </w:r>
      <w:r>
        <w:t>Non</w:t>
      </w:r>
      <w:r>
        <w:rPr>
          <w:spacing w:val="17"/>
        </w:rPr>
        <w:t xml:space="preserve"> </w:t>
      </w:r>
      <w:r>
        <w:t>HHI</w:t>
      </w:r>
      <w:r>
        <w:rPr>
          <w:spacing w:val="17"/>
        </w:rPr>
        <w:t xml:space="preserve"> </w:t>
      </w:r>
      <w:r>
        <w:rPr>
          <w:w w:val="105"/>
        </w:rPr>
        <w:t>-</w:t>
      </w:r>
      <w:r>
        <w:rPr>
          <w:spacing w:val="13"/>
          <w:w w:val="105"/>
        </w:rPr>
        <w:t xml:space="preserve"> </w:t>
      </w:r>
      <w:r>
        <w:rPr>
          <w:w w:val="105"/>
        </w:rP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53</w:t>
      </w:r>
      <w:r>
        <w:tab/>
      </w:r>
      <w:r>
        <w:rPr>
          <w:w w:val="105"/>
        </w:rPr>
        <w:t>Industrial</w:t>
      </w:r>
      <w:r>
        <w:rPr>
          <w:spacing w:val="8"/>
          <w:w w:val="105"/>
        </w:rPr>
        <w:t xml:space="preserve"> </w:t>
      </w:r>
      <w:r>
        <w:rPr>
          <w:w w:val="105"/>
        </w:rPr>
        <w:t>Category</w:t>
      </w:r>
      <w:r>
        <w:rPr>
          <w:spacing w:val="9"/>
          <w:w w:val="105"/>
        </w:rPr>
        <w:t xml:space="preserve"> </w:t>
      </w:r>
      <w:r>
        <w:rPr>
          <w:w w:val="105"/>
        </w:rPr>
        <w:t>-</w:t>
      </w:r>
      <w:r>
        <w:rPr>
          <w:spacing w:val="9"/>
          <w:w w:val="105"/>
        </w:rPr>
        <w:t xml:space="preserve"> </w:t>
      </w:r>
      <w:r>
        <w:rPr>
          <w:w w:val="140"/>
        </w:rPr>
        <w:t>J</w:t>
      </w:r>
      <w:r>
        <w:rPr>
          <w:spacing w:val="-16"/>
          <w:w w:val="140"/>
        </w:rPr>
        <w:t xml:space="preserve"> </w:t>
      </w:r>
      <w:r>
        <w:rPr>
          <w:w w:val="105"/>
        </w:rPr>
        <w:t>-</w:t>
      </w:r>
      <w:r>
        <w:rPr>
          <w:spacing w:val="9"/>
          <w:w w:val="105"/>
        </w:rPr>
        <w:t xml:space="preserve"> </w:t>
      </w:r>
      <w:r>
        <w:t>Non</w:t>
      </w:r>
      <w:r>
        <w:rPr>
          <w:spacing w:val="12"/>
        </w:rPr>
        <w:t xml:space="preserve"> </w:t>
      </w:r>
      <w:r>
        <w:t>HHI</w:t>
      </w:r>
      <w:r>
        <w:rPr>
          <w:spacing w:val="12"/>
        </w:rPr>
        <w:t xml:space="preserve"> </w:t>
      </w:r>
      <w:r>
        <w:rPr>
          <w:w w:val="105"/>
        </w:rPr>
        <w:t>-</w:t>
      </w:r>
      <w:r>
        <w:rPr>
          <w:spacing w:val="9"/>
          <w:w w:val="105"/>
        </w:rPr>
        <w:t xml:space="preserve"> </w:t>
      </w:r>
      <w:r>
        <w:rPr>
          <w:w w:val="105"/>
        </w:rP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54</w:t>
      </w:r>
      <w:r>
        <w:tab/>
      </w:r>
      <w:r>
        <w:t>Industrial</w:t>
      </w:r>
      <w:r>
        <w:rPr>
          <w:spacing w:val="38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K</w:t>
      </w:r>
      <w:r>
        <w:rPr>
          <w:spacing w:val="39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M</w:t>
      </w:r>
      <w:r>
        <w:rPr>
          <w:spacing w:val="38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55</w:t>
      </w:r>
      <w:r>
        <w:tab/>
      </w: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K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M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56</w:t>
      </w:r>
      <w:r>
        <w:tab/>
      </w:r>
      <w:r>
        <w:t>Industrial</w:t>
      </w:r>
      <w:r>
        <w:rPr>
          <w:spacing w:val="33"/>
        </w:rPr>
        <w:t xml:space="preserve"> </w:t>
      </w:r>
      <w:r>
        <w:t>Category</w:t>
      </w:r>
      <w:r>
        <w:rPr>
          <w:spacing w:val="34"/>
        </w:rPr>
        <w:t xml:space="preserve"> </w:t>
      </w:r>
      <w:r>
        <w:t>-</w:t>
      </w:r>
      <w:r>
        <w:rPr>
          <w:spacing w:val="33"/>
        </w:rPr>
        <w:t xml:space="preserve"> </w:t>
      </w:r>
      <w:r>
        <w:t>K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M</w:t>
      </w:r>
      <w:r>
        <w:rPr>
          <w:spacing w:val="33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57</w:t>
      </w:r>
      <w:r>
        <w:tab/>
      </w:r>
      <w:r>
        <w:t>Industrial</w:t>
      </w:r>
      <w:r>
        <w:rPr>
          <w:spacing w:val="38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N</w:t>
      </w:r>
      <w:r>
        <w:rPr>
          <w:spacing w:val="39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O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58</w:t>
      </w:r>
      <w:r>
        <w:tab/>
      </w: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N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O</w:t>
      </w:r>
      <w:r>
        <w:rPr>
          <w:spacing w:val="38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59</w:t>
      </w:r>
      <w:r>
        <w:tab/>
      </w:r>
      <w:r>
        <w:t>Industrial</w:t>
      </w:r>
      <w:r>
        <w:rPr>
          <w:spacing w:val="33"/>
        </w:rPr>
        <w:t xml:space="preserve"> </w:t>
      </w:r>
      <w:r>
        <w:t>Category</w:t>
      </w:r>
      <w:r>
        <w:rPr>
          <w:spacing w:val="34"/>
        </w:rPr>
        <w:t xml:space="preserve"> </w:t>
      </w:r>
      <w:r>
        <w:t>-</w:t>
      </w:r>
      <w:r>
        <w:rPr>
          <w:spacing w:val="33"/>
        </w:rPr>
        <w:t xml:space="preserve"> </w:t>
      </w:r>
      <w:r>
        <w:t>N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O</w:t>
      </w:r>
      <w:r>
        <w:rPr>
          <w:spacing w:val="33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60</w:t>
      </w:r>
      <w:r>
        <w:tab/>
      </w:r>
      <w:r>
        <w:t>Industrial</w:t>
      </w:r>
      <w:r>
        <w:rPr>
          <w:spacing w:val="43"/>
        </w:rPr>
        <w:t xml:space="preserve"> </w:t>
      </w:r>
      <w:r>
        <w:t>Category</w:t>
      </w:r>
      <w:r>
        <w:rPr>
          <w:spacing w:val="44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P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Q</w:t>
      </w:r>
      <w:r>
        <w:rPr>
          <w:spacing w:val="43"/>
        </w:rPr>
        <w:t xml:space="preserve"> </w:t>
      </w:r>
      <w:r>
        <w:t>-</w:t>
      </w:r>
      <w:r>
        <w:rPr>
          <w:spacing w:val="44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61</w:t>
      </w:r>
      <w:r>
        <w:tab/>
      </w:r>
      <w:r>
        <w:t>Industrial</w:t>
      </w:r>
      <w:r>
        <w:rPr>
          <w:spacing w:val="42"/>
        </w:rPr>
        <w:t xml:space="preserve"> </w:t>
      </w:r>
      <w:r>
        <w:t>Category</w:t>
      </w:r>
      <w:r>
        <w:rPr>
          <w:spacing w:val="43"/>
        </w:rPr>
        <w:t xml:space="preserve"> </w:t>
      </w:r>
      <w:r>
        <w:t>-</w:t>
      </w:r>
      <w:r>
        <w:rPr>
          <w:spacing w:val="42"/>
        </w:rPr>
        <w:t xml:space="preserve"> </w:t>
      </w:r>
      <w:r>
        <w:t>P</w:t>
      </w:r>
      <w:r>
        <w:rPr>
          <w:spacing w:val="43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Q</w:t>
      </w:r>
      <w:r>
        <w:rPr>
          <w:spacing w:val="43"/>
        </w:rPr>
        <w:t xml:space="preserve"> </w:t>
      </w:r>
      <w:r>
        <w:t>-</w:t>
      </w:r>
      <w:r>
        <w:rPr>
          <w:spacing w:val="42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62</w:t>
      </w:r>
      <w:r>
        <w:tab/>
      </w:r>
      <w:r>
        <w:t>Industrial</w:t>
      </w:r>
      <w:r>
        <w:rPr>
          <w:spacing w:val="38"/>
        </w:rPr>
        <w:t xml:space="preserve"> </w:t>
      </w:r>
      <w:r>
        <w:t>Category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P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Q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63</w:t>
      </w:r>
      <w:r>
        <w:tab/>
      </w:r>
      <w:r>
        <w:t>Industrial</w:t>
      </w:r>
      <w:r>
        <w:rPr>
          <w:spacing w:val="38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R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U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HHI</w:t>
      </w:r>
      <w:r>
        <w:rPr>
          <w:spacing w:val="39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64</w:t>
      </w:r>
      <w:r>
        <w:tab/>
      </w: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R</w:t>
      </w:r>
      <w:r>
        <w:rPr>
          <w:spacing w:val="38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U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HHI</w:t>
      </w:r>
      <w:r>
        <w:rPr>
          <w:spacing w:val="38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65</w:t>
      </w:r>
      <w:r>
        <w:tab/>
      </w:r>
      <w:r>
        <w:t>Industrial</w:t>
      </w:r>
      <w:r>
        <w:rPr>
          <w:spacing w:val="34"/>
        </w:rPr>
        <w:t xml:space="preserve"> </w:t>
      </w:r>
      <w:r>
        <w:t>Category</w:t>
      </w:r>
      <w:r>
        <w:rPr>
          <w:spacing w:val="34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R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U</w:t>
      </w:r>
      <w:r>
        <w:rPr>
          <w:spacing w:val="34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HHI</w:t>
      </w:r>
      <w:r>
        <w:rPr>
          <w:spacing w:val="34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66</w:t>
      </w:r>
      <w:r>
        <w:tab/>
      </w:r>
      <w:r>
        <w:t>Industrial</w:t>
      </w:r>
      <w:r>
        <w:rPr>
          <w:spacing w:val="30"/>
        </w:rPr>
        <w:t xml:space="preserve"> </w:t>
      </w:r>
      <w:r>
        <w:t>Category</w:t>
      </w:r>
      <w:r>
        <w:rPr>
          <w:spacing w:val="30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R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U</w:t>
      </w:r>
      <w:r>
        <w:rPr>
          <w:spacing w:val="30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Non</w:t>
      </w:r>
      <w:r>
        <w:rPr>
          <w:spacing w:val="30"/>
        </w:rPr>
        <w:t xml:space="preserve"> </w:t>
      </w:r>
      <w:r>
        <w:t>HHI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67</w:t>
      </w:r>
      <w:r>
        <w:tab/>
      </w:r>
      <w:r>
        <w:t>Industrial</w:t>
      </w:r>
      <w:r>
        <w:rPr>
          <w:spacing w:val="29"/>
        </w:rPr>
        <w:t xml:space="preserve"> </w:t>
      </w:r>
      <w:r>
        <w:t>Category</w:t>
      </w:r>
      <w:r>
        <w:rPr>
          <w:spacing w:val="29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R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U</w:t>
      </w:r>
      <w:r>
        <w:rPr>
          <w:spacing w:val="29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Non</w:t>
      </w:r>
      <w:r>
        <w:rPr>
          <w:spacing w:val="29"/>
        </w:rPr>
        <w:t xml:space="preserve"> </w:t>
      </w:r>
      <w:r>
        <w:t>HHI</w:t>
      </w:r>
      <w:r>
        <w:rPr>
          <w:spacing w:val="30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68</w:t>
      </w:r>
      <w:r>
        <w:tab/>
      </w:r>
      <w:r>
        <w:t>Industrial</w:t>
      </w:r>
      <w:r>
        <w:rPr>
          <w:spacing w:val="26"/>
        </w:rPr>
        <w:t xml:space="preserve"> </w:t>
      </w:r>
      <w:r>
        <w:t>Category</w:t>
      </w:r>
      <w:r>
        <w:rPr>
          <w:spacing w:val="27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R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U</w:t>
      </w:r>
      <w:r>
        <w:rPr>
          <w:spacing w:val="27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Non</w:t>
      </w:r>
      <w:r>
        <w:rPr>
          <w:spacing w:val="27"/>
        </w:rPr>
        <w:t xml:space="preserve"> </w:t>
      </w:r>
      <w:r>
        <w:t>HHI</w:t>
      </w:r>
      <w:r>
        <w:rPr>
          <w:spacing w:val="26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spacing w:before="14" w:line="192" w:lineRule="auto"/>
        <w:ind w:left="800" w:right="627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  <w:r>
        <w:rPr>
          <w:spacing w:val="1"/>
        </w:rPr>
        <w:t xml:space="preserve"> </w:t>
      </w:r>
      <w:r>
        <w:t>dtypes:</w:t>
      </w:r>
      <w:r>
        <w:rPr>
          <w:spacing w:val="1"/>
        </w:rPr>
        <w:t xml:space="preserve"> </w:t>
      </w:r>
      <w:r>
        <w:t>int64(63),</w:t>
      </w:r>
      <w:r>
        <w:rPr>
          <w:spacing w:val="1"/>
        </w:rPr>
        <w:t xml:space="preserve"> </w:t>
      </w:r>
      <w:r>
        <w:t>object(6)</w:t>
      </w:r>
      <w:r>
        <w:rPr>
          <w:spacing w:val="-67"/>
        </w:rPr>
        <w:t xml:space="preserve"> </w:t>
      </w:r>
      <w:r>
        <w:rPr>
          <w:w w:val="95"/>
        </w:rPr>
        <w:t>memory</w:t>
      </w:r>
      <w:r>
        <w:rPr>
          <w:spacing w:val="20"/>
          <w:w w:val="95"/>
        </w:rPr>
        <w:t xml:space="preserve"> </w:t>
      </w:r>
      <w:r>
        <w:rPr>
          <w:w w:val="95"/>
        </w:rPr>
        <w:t>usage:</w:t>
      </w:r>
      <w:r>
        <w:rPr>
          <w:spacing w:val="21"/>
          <w:w w:val="95"/>
        </w:rPr>
        <w:t xml:space="preserve"> </w:t>
      </w:r>
      <w:r>
        <w:rPr>
          <w:w w:val="95"/>
        </w:rPr>
        <w:t>320.3+</w:t>
      </w:r>
      <w:r>
        <w:rPr>
          <w:spacing w:val="20"/>
          <w:w w:val="95"/>
        </w:rPr>
        <w:t xml:space="preserve"> </w:t>
      </w:r>
      <w:r>
        <w:rPr>
          <w:w w:val="95"/>
        </w:rPr>
        <w:t>KB</w:t>
      </w:r>
    </w:p>
    <w:p>
      <w:pPr>
        <w:pStyle w:val="6"/>
        <w:spacing w:before="151" w:line="240" w:lineRule="auto"/>
        <w:ind w:left="282"/>
      </w:pPr>
      <w:r>
        <w:pict>
          <v:group id="_x0000_s1107" o:spid="_x0000_s1107" o:spt="203" style="position:absolute;left:0pt;margin-left:72pt;margin-top:8.05pt;height:19.65pt;width:468.05pt;mso-position-horizontal-relative:page;z-index:251673600;mso-width-relative:page;mso-height-relative:page;" coordorigin="1440,161" coordsize="9361,393">
            <o:lock v:ext="edit"/>
            <v:shape id="_x0000_s1108" o:spid="_x0000_s1108" style="position:absolute;left:1440;top:161;height:393;width:9361;" fillcolor="#CFCFCF" filled="t" stroked="f" coordorigin="1440,161" coordsize="9361,393" path="m10760,161l1480,161,1464,164,1452,173,1443,185,1440,201,1440,513,1443,529,1452,542,1464,550,1480,553,10760,553,10776,550,10788,542,10797,529,10800,513,10800,201,10797,185,10788,173,10776,164,10760,161xe">
              <v:path arrowok="t"/>
              <v:fill on="t" focussize="0,0"/>
              <v:stroke on="f"/>
              <v:imagedata o:title=""/>
              <o:lock v:ext="edit"/>
            </v:shape>
            <v:shape id="_x0000_s1109" o:spid="_x0000_s1109" o:spt="202" type="#_x0000_t202" style="position:absolute;left:1440;top:161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0" w:line="328" w:lineRule="exact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87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columns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values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2F3E9F"/>
          <w:w w:val="130"/>
        </w:rPr>
        <w:t>[8]:</w:t>
      </w:r>
    </w:p>
    <w:p>
      <w:pPr>
        <w:pStyle w:val="6"/>
        <w:spacing w:before="11" w:line="240" w:lineRule="auto"/>
        <w:ind w:left="0"/>
        <w:rPr>
          <w:sz w:val="7"/>
        </w:rPr>
      </w:pPr>
    </w:p>
    <w:p>
      <w:pPr>
        <w:pStyle w:val="8"/>
        <w:numPr>
          <w:ilvl w:val="1"/>
          <w:numId w:val="11"/>
        </w:numPr>
        <w:tabs>
          <w:tab w:val="left" w:pos="627"/>
        </w:tabs>
        <w:spacing w:before="129" w:after="0" w:line="192" w:lineRule="auto"/>
        <w:ind w:left="1671" w:right="2077" w:hanging="1390"/>
        <w:jc w:val="left"/>
        <w:rPr>
          <w:rFonts w:ascii="Lucida Sans Unicode"/>
          <w:sz w:val="22"/>
        </w:rPr>
      </w:pPr>
      <w:r>
        <w:rPr>
          <w:rFonts w:ascii="Lucida Sans Unicode"/>
          <w:color w:val="D74314"/>
          <w:spacing w:val="-1"/>
          <w:w w:val="130"/>
          <w:sz w:val="22"/>
        </w:rPr>
        <w:t>:</w:t>
      </w:r>
      <w:r>
        <w:rPr>
          <w:rFonts w:ascii="Lucida Sans Unicode"/>
          <w:color w:val="D74314"/>
          <w:spacing w:val="-7"/>
          <w:w w:val="130"/>
          <w:sz w:val="22"/>
        </w:rPr>
        <w:t xml:space="preserve"> </w:t>
      </w:r>
      <w:r>
        <w:rPr>
          <w:rFonts w:ascii="Lucida Sans Unicode"/>
          <w:spacing w:val="-1"/>
          <w:w w:val="115"/>
          <w:sz w:val="22"/>
        </w:rPr>
        <w:t>array(['Table</w:t>
      </w:r>
      <w:r>
        <w:rPr>
          <w:rFonts w:ascii="Lucida Sans Unicode"/>
          <w:spacing w:val="-5"/>
          <w:w w:val="115"/>
          <w:sz w:val="22"/>
        </w:rPr>
        <w:t xml:space="preserve"> </w:t>
      </w:r>
      <w:r>
        <w:rPr>
          <w:rFonts w:ascii="Lucida Sans Unicode"/>
          <w:spacing w:val="-1"/>
          <w:w w:val="115"/>
          <w:sz w:val="22"/>
        </w:rPr>
        <w:t>Code',</w:t>
      </w:r>
      <w:r>
        <w:rPr>
          <w:rFonts w:ascii="Lucida Sans Unicode"/>
          <w:spacing w:val="-6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'State</w:t>
      </w:r>
      <w:r>
        <w:rPr>
          <w:rFonts w:ascii="Lucida Sans Unicode"/>
          <w:spacing w:val="-5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Code',</w:t>
      </w:r>
      <w:r>
        <w:rPr>
          <w:rFonts w:ascii="Lucida Sans Unicode"/>
          <w:spacing w:val="-6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'District</w:t>
      </w:r>
      <w:r>
        <w:rPr>
          <w:rFonts w:ascii="Lucida Sans Unicode"/>
          <w:spacing w:val="-5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Code',</w:t>
      </w:r>
      <w:r>
        <w:rPr>
          <w:rFonts w:ascii="Lucida Sans Unicode"/>
          <w:spacing w:val="-5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'Area</w:t>
      </w:r>
      <w:r>
        <w:rPr>
          <w:rFonts w:ascii="Lucida Sans Unicode"/>
          <w:spacing w:val="-6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Name',</w:t>
      </w:r>
      <w:r>
        <w:rPr>
          <w:rFonts w:ascii="Lucida Sans Unicode"/>
          <w:spacing w:val="-77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'Total/</w:t>
      </w:r>
      <w:r>
        <w:rPr>
          <w:rFonts w:ascii="Lucida Sans Unicode"/>
          <w:spacing w:val="22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Rural/</w:t>
      </w:r>
      <w:r>
        <w:rPr>
          <w:rFonts w:ascii="Lucida Sans Unicode"/>
          <w:spacing w:val="23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Urban',</w:t>
      </w:r>
      <w:r>
        <w:rPr>
          <w:rFonts w:ascii="Lucida Sans Unicode"/>
          <w:spacing w:val="22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'Age</w:t>
      </w:r>
      <w:r>
        <w:rPr>
          <w:rFonts w:ascii="Lucida Sans Unicode"/>
          <w:spacing w:val="23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group',</w:t>
      </w:r>
    </w:p>
    <w:p>
      <w:pPr>
        <w:spacing w:after="0" w:line="192" w:lineRule="auto"/>
        <w:jc w:val="left"/>
        <w:rPr>
          <w:rFonts w:ascii="Lucida Sans Unicode"/>
          <w:sz w:val="22"/>
        </w:rPr>
        <w:sectPr>
          <w:pgSz w:w="12240" w:h="15840"/>
          <w:pgMar w:top="1360" w:right="1320" w:bottom="1080" w:left="640" w:header="0" w:footer="888" w:gutter="0"/>
          <w:cols w:space="720" w:num="1"/>
        </w:sectPr>
      </w:pPr>
    </w:p>
    <w:p>
      <w:pPr>
        <w:pStyle w:val="6"/>
        <w:tabs>
          <w:tab w:val="left" w:pos="7971"/>
        </w:tabs>
        <w:spacing w:before="113" w:line="192" w:lineRule="auto"/>
        <w:ind w:left="1671" w:right="1275"/>
      </w:pPr>
      <w:r>
        <w:t>'Worked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months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more</w:t>
      </w:r>
      <w:r>
        <w:rPr>
          <w:spacing w:val="13"/>
        </w:rPr>
        <w:t xml:space="preserve"> </w:t>
      </w:r>
      <w:r>
        <w:t>but</w:t>
      </w:r>
      <w:r>
        <w:rPr>
          <w:spacing w:val="13"/>
        </w:rPr>
        <w:t xml:space="preserve"> </w:t>
      </w:r>
      <w:r>
        <w:t>less</w:t>
      </w:r>
      <w:r>
        <w:rPr>
          <w:spacing w:val="14"/>
        </w:rPr>
        <w:t xml:space="preserve"> </w:t>
      </w:r>
      <w:r>
        <w:t>than</w:t>
      </w:r>
      <w:r>
        <w:rPr>
          <w:spacing w:val="13"/>
        </w:rPr>
        <w:t xml:space="preserve"> </w:t>
      </w:r>
      <w:r>
        <w:t>6</w:t>
      </w:r>
      <w:r>
        <w:rPr>
          <w:spacing w:val="13"/>
        </w:rPr>
        <w:t xml:space="preserve"> </w:t>
      </w:r>
      <w:r>
        <w:t>months</w:t>
      </w:r>
      <w:r>
        <w:rPr>
          <w:spacing w:val="13"/>
        </w:rPr>
        <w:t xml:space="preserve"> </w:t>
      </w:r>
      <w:r>
        <w:t>-</w:t>
      </w:r>
      <w:r>
        <w:tab/>
      </w:r>
      <w:r>
        <w:t>Persons',</w:t>
      </w:r>
      <w:r>
        <w:rPr>
          <w:spacing w:val="1"/>
        </w:rPr>
        <w:t xml:space="preserve"> </w:t>
      </w:r>
      <w:r>
        <w:t>'Worked</w:t>
      </w:r>
      <w:r>
        <w:rPr>
          <w:spacing w:val="23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3</w:t>
      </w:r>
      <w:r>
        <w:rPr>
          <w:spacing w:val="24"/>
        </w:rPr>
        <w:t xml:space="preserve"> </w:t>
      </w:r>
      <w:r>
        <w:t>months</w:t>
      </w:r>
      <w:r>
        <w:rPr>
          <w:spacing w:val="23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more</w:t>
      </w:r>
      <w:r>
        <w:rPr>
          <w:spacing w:val="24"/>
        </w:rPr>
        <w:t xml:space="preserve"> </w:t>
      </w:r>
      <w:r>
        <w:t>but</w:t>
      </w:r>
      <w:r>
        <w:rPr>
          <w:spacing w:val="23"/>
        </w:rPr>
        <w:t xml:space="preserve"> </w:t>
      </w:r>
      <w:r>
        <w:t>less</w:t>
      </w:r>
      <w:r>
        <w:rPr>
          <w:spacing w:val="23"/>
        </w:rPr>
        <w:t xml:space="preserve"> </w:t>
      </w:r>
      <w:r>
        <w:t>than</w:t>
      </w:r>
      <w:r>
        <w:rPr>
          <w:spacing w:val="24"/>
        </w:rPr>
        <w:t xml:space="preserve"> </w:t>
      </w:r>
      <w:r>
        <w:t>6</w:t>
      </w:r>
      <w:r>
        <w:rPr>
          <w:spacing w:val="23"/>
        </w:rPr>
        <w:t xml:space="preserve"> </w:t>
      </w:r>
      <w:r>
        <w:t>months</w:t>
      </w:r>
      <w:r>
        <w:rPr>
          <w:spacing w:val="23"/>
        </w:rPr>
        <w:t xml:space="preserve"> </w:t>
      </w:r>
      <w:r>
        <w:t>-</w:t>
      </w:r>
      <w:r>
        <w:rPr>
          <w:spacing w:val="24"/>
        </w:rPr>
        <w:t xml:space="preserve"> </w:t>
      </w:r>
      <w:r>
        <w:t>Males',</w:t>
      </w:r>
      <w:r>
        <w:rPr>
          <w:spacing w:val="1"/>
        </w:rPr>
        <w:t xml:space="preserve"> </w:t>
      </w:r>
      <w:r>
        <w:t>'Worked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3</w:t>
      </w:r>
      <w:r>
        <w:rPr>
          <w:spacing w:val="18"/>
        </w:rPr>
        <w:t xml:space="preserve"> </w:t>
      </w:r>
      <w:r>
        <w:t>months</w:t>
      </w:r>
      <w:r>
        <w:rPr>
          <w:spacing w:val="18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more</w:t>
      </w:r>
      <w:r>
        <w:rPr>
          <w:spacing w:val="18"/>
        </w:rPr>
        <w:t xml:space="preserve"> </w:t>
      </w:r>
      <w:r>
        <w:t>but</w:t>
      </w:r>
      <w:r>
        <w:rPr>
          <w:spacing w:val="18"/>
        </w:rPr>
        <w:t xml:space="preserve"> </w:t>
      </w:r>
      <w:r>
        <w:t>less</w:t>
      </w:r>
      <w:r>
        <w:rPr>
          <w:spacing w:val="18"/>
        </w:rPr>
        <w:t xml:space="preserve"> </w:t>
      </w:r>
      <w:r>
        <w:t>than</w:t>
      </w:r>
      <w:r>
        <w:rPr>
          <w:spacing w:val="18"/>
        </w:rPr>
        <w:t xml:space="preserve"> </w:t>
      </w:r>
      <w:r>
        <w:t>6</w:t>
      </w:r>
      <w:r>
        <w:rPr>
          <w:spacing w:val="18"/>
        </w:rPr>
        <w:t xml:space="preserve"> </w:t>
      </w:r>
      <w:r>
        <w:t>months</w:t>
      </w:r>
      <w:r>
        <w:rPr>
          <w:spacing w:val="18"/>
        </w:rPr>
        <w:t xml:space="preserve"> </w:t>
      </w:r>
      <w:r>
        <w:t>-</w:t>
      </w:r>
      <w:r>
        <w:rPr>
          <w:spacing w:val="18"/>
        </w:rPr>
        <w:t xml:space="preserve"> </w:t>
      </w:r>
      <w:r>
        <w:t>Females',</w:t>
      </w:r>
      <w:r>
        <w:rPr>
          <w:spacing w:val="1"/>
        </w:rPr>
        <w:t xml:space="preserve"> </w:t>
      </w:r>
      <w:r>
        <w:t>'Worked</w:t>
      </w:r>
      <w:r>
        <w:rPr>
          <w:spacing w:val="42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less</w:t>
      </w:r>
      <w:r>
        <w:rPr>
          <w:spacing w:val="43"/>
        </w:rPr>
        <w:t xml:space="preserve"> </w:t>
      </w:r>
      <w:r>
        <w:t>than</w:t>
      </w:r>
      <w:r>
        <w:rPr>
          <w:spacing w:val="42"/>
        </w:rPr>
        <w:t xml:space="preserve"> </w:t>
      </w:r>
      <w:r>
        <w:t>3</w:t>
      </w:r>
      <w:r>
        <w:rPr>
          <w:spacing w:val="43"/>
        </w:rPr>
        <w:t xml:space="preserve"> </w:t>
      </w:r>
      <w:r>
        <w:t>months</w:t>
      </w:r>
      <w:r>
        <w:rPr>
          <w:spacing w:val="42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Persons',</w:t>
      </w:r>
    </w:p>
    <w:p>
      <w:pPr>
        <w:pStyle w:val="6"/>
        <w:spacing w:before="2" w:line="192" w:lineRule="auto"/>
        <w:ind w:left="1671" w:right="3680"/>
      </w:pPr>
      <w:r>
        <w:t>'Worked</w:t>
      </w:r>
      <w:r>
        <w:rPr>
          <w:spacing w:val="36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less</w:t>
      </w:r>
      <w:r>
        <w:rPr>
          <w:spacing w:val="37"/>
        </w:rPr>
        <w:t xml:space="preserve"> </w:t>
      </w:r>
      <w:r>
        <w:t>than</w:t>
      </w:r>
      <w:r>
        <w:rPr>
          <w:spacing w:val="37"/>
        </w:rPr>
        <w:t xml:space="preserve"> </w:t>
      </w:r>
      <w:r>
        <w:t>3</w:t>
      </w:r>
      <w:r>
        <w:rPr>
          <w:spacing w:val="37"/>
        </w:rPr>
        <w:t xml:space="preserve"> </w:t>
      </w:r>
      <w:r>
        <w:t>months</w:t>
      </w:r>
      <w:r>
        <w:rPr>
          <w:spacing w:val="36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Males',</w:t>
      </w:r>
      <w:r>
        <w:rPr>
          <w:spacing w:val="1"/>
        </w:rPr>
        <w:t xml:space="preserve"> </w:t>
      </w:r>
      <w:r>
        <w:t>'Worked</w:t>
      </w:r>
      <w:r>
        <w:rPr>
          <w:spacing w:val="28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less</w:t>
      </w:r>
      <w:r>
        <w:rPr>
          <w:spacing w:val="28"/>
        </w:rPr>
        <w:t xml:space="preserve"> </w:t>
      </w:r>
      <w:r>
        <w:t>than</w:t>
      </w:r>
      <w:r>
        <w:rPr>
          <w:spacing w:val="29"/>
        </w:rPr>
        <w:t xml:space="preserve"> </w:t>
      </w:r>
      <w:r>
        <w:t>3</w:t>
      </w:r>
      <w:r>
        <w:rPr>
          <w:spacing w:val="28"/>
        </w:rPr>
        <w:t xml:space="preserve"> </w:t>
      </w:r>
      <w:r>
        <w:t>months</w:t>
      </w:r>
      <w:r>
        <w:rPr>
          <w:spacing w:val="29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Females',</w:t>
      </w:r>
    </w:p>
    <w:p>
      <w:pPr>
        <w:pStyle w:val="6"/>
        <w:spacing w:before="1" w:line="192" w:lineRule="auto"/>
        <w:ind w:left="1671" w:right="3337"/>
      </w:pPr>
      <w:r>
        <w:t>'Industrial</w:t>
      </w:r>
      <w:r>
        <w:rPr>
          <w:spacing w:val="12"/>
        </w:rPr>
        <w:t xml:space="preserve"> </w:t>
      </w:r>
      <w:r>
        <w:t>Category</w:t>
      </w:r>
      <w:r>
        <w:rPr>
          <w:spacing w:val="12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Cultivators</w:t>
      </w:r>
      <w:r>
        <w:rPr>
          <w:spacing w:val="12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Persons',</w:t>
      </w:r>
      <w:r>
        <w:rPr>
          <w:spacing w:val="-67"/>
        </w:rPr>
        <w:t xml:space="preserve"> </w:t>
      </w:r>
      <w:r>
        <w:t>'Industrial</w:t>
      </w:r>
      <w:r>
        <w:rPr>
          <w:spacing w:val="5"/>
        </w:rPr>
        <w:t xml:space="preserve"> </w:t>
      </w:r>
      <w:r>
        <w:t>Category</w:t>
      </w:r>
      <w:r>
        <w:rPr>
          <w:spacing w:val="5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Cultivators</w:t>
      </w:r>
      <w:r>
        <w:rPr>
          <w:spacing w:val="5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Males',</w:t>
      </w:r>
      <w:r>
        <w:rPr>
          <w:spacing w:val="1"/>
        </w:rPr>
        <w:t xml:space="preserve"> </w:t>
      </w:r>
      <w:r>
        <w:t>'Industrial</w:t>
      </w:r>
      <w:r>
        <w:rPr>
          <w:spacing w:val="7"/>
        </w:rPr>
        <w:t xml:space="preserve"> </w:t>
      </w:r>
      <w:r>
        <w:t>Category</w:t>
      </w:r>
      <w:r>
        <w:rPr>
          <w:spacing w:val="7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Cultivators</w:t>
      </w:r>
      <w:r>
        <w:rPr>
          <w:spacing w:val="7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Females',</w:t>
      </w:r>
    </w:p>
    <w:p>
      <w:pPr>
        <w:pStyle w:val="6"/>
        <w:spacing w:before="2" w:line="192" w:lineRule="auto"/>
        <w:ind w:left="1671" w:right="1275"/>
      </w:pP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Agricultural</w:t>
      </w:r>
      <w:r>
        <w:rPr>
          <w:spacing w:val="70"/>
        </w:rPr>
        <w:t xml:space="preserve"> </w:t>
      </w:r>
      <w:r>
        <w:t>labourers</w:t>
      </w:r>
      <w:r>
        <w:rPr>
          <w:spacing w:val="70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Persons',</w:t>
      </w:r>
      <w:r>
        <w:rPr>
          <w:spacing w:val="1"/>
        </w:rPr>
        <w:t xml:space="preserve"> </w:t>
      </w:r>
      <w:r>
        <w:t>'Industrial</w:t>
      </w:r>
      <w:r>
        <w:rPr>
          <w:spacing w:val="80"/>
        </w:rPr>
        <w:t xml:space="preserve"> </w:t>
      </w:r>
      <w:r>
        <w:t>Category</w:t>
      </w:r>
      <w:r>
        <w:rPr>
          <w:spacing w:val="80"/>
        </w:rPr>
        <w:t xml:space="preserve"> </w:t>
      </w:r>
      <w:r>
        <w:t>-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-</w:t>
      </w:r>
      <w:r>
        <w:rPr>
          <w:spacing w:val="80"/>
        </w:rPr>
        <w:t xml:space="preserve"> </w:t>
      </w:r>
      <w:r>
        <w:t>Agricultural</w:t>
      </w:r>
      <w:r>
        <w:rPr>
          <w:spacing w:val="80"/>
        </w:rPr>
        <w:t xml:space="preserve"> </w:t>
      </w:r>
      <w:r>
        <w:t>labourers</w:t>
      </w:r>
      <w:r>
        <w:rPr>
          <w:spacing w:val="80"/>
        </w:rPr>
        <w:t xml:space="preserve"> </w:t>
      </w:r>
      <w:r>
        <w:t>-</w:t>
      </w:r>
      <w:r>
        <w:rPr>
          <w:spacing w:val="80"/>
        </w:rPr>
        <w:t xml:space="preserve"> </w:t>
      </w:r>
      <w:r>
        <w:t>Males',</w:t>
      </w:r>
      <w:r>
        <w:rPr>
          <w:spacing w:val="1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Agricultural</w:t>
      </w:r>
      <w:r>
        <w:rPr>
          <w:spacing w:val="70"/>
        </w:rPr>
        <w:t xml:space="preserve"> </w:t>
      </w:r>
      <w:r>
        <w:t>labourers</w:t>
      </w:r>
      <w:r>
        <w:rPr>
          <w:spacing w:val="70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Females',</w:t>
      </w:r>
      <w:r>
        <w:rPr>
          <w:spacing w:val="1"/>
        </w:rPr>
        <w:t xml:space="preserve"> </w:t>
      </w:r>
      <w:r>
        <w:t>'Industrial</w:t>
      </w:r>
      <w:r>
        <w:rPr>
          <w:spacing w:val="33"/>
        </w:rPr>
        <w:t xml:space="preserve"> </w:t>
      </w:r>
      <w:r>
        <w:t>Category</w:t>
      </w:r>
      <w:r>
        <w:rPr>
          <w:spacing w:val="33"/>
        </w:rPr>
        <w:t xml:space="preserve"> </w:t>
      </w:r>
      <w:r>
        <w:t>-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-</w:t>
      </w:r>
      <w:r>
        <w:rPr>
          <w:spacing w:val="33"/>
        </w:rPr>
        <w:t xml:space="preserve"> </w:t>
      </w:r>
      <w:r>
        <w:t>Plantation,</w:t>
      </w:r>
      <w:r>
        <w:rPr>
          <w:spacing w:val="33"/>
        </w:rPr>
        <w:t xml:space="preserve"> </w:t>
      </w:r>
      <w:r>
        <w:t>Livestock,</w:t>
      </w:r>
      <w:r>
        <w:rPr>
          <w:spacing w:val="33"/>
        </w:rPr>
        <w:t xml:space="preserve"> </w:t>
      </w:r>
      <w:r>
        <w:t>Forestry,</w:t>
      </w:r>
      <w:r>
        <w:rPr>
          <w:spacing w:val="33"/>
        </w:rPr>
        <w:t xml:space="preserve"> </w:t>
      </w:r>
      <w:r>
        <w:t>Fishing,</w:t>
      </w:r>
    </w:p>
    <w:p>
      <w:pPr>
        <w:pStyle w:val="6"/>
        <w:spacing w:line="258" w:lineRule="exact"/>
      </w:pPr>
      <w:r>
        <w:rPr>
          <w:w w:val="105"/>
        </w:rPr>
        <w:t>Hunting</w:t>
      </w:r>
      <w:r>
        <w:rPr>
          <w:spacing w:val="57"/>
          <w:w w:val="105"/>
        </w:rPr>
        <w:t xml:space="preserve"> </w:t>
      </w:r>
      <w:r>
        <w:rPr>
          <w:w w:val="105"/>
        </w:rPr>
        <w:t>and</w:t>
      </w:r>
      <w:r>
        <w:rPr>
          <w:spacing w:val="57"/>
          <w:w w:val="105"/>
        </w:rPr>
        <w:t xml:space="preserve"> </w:t>
      </w:r>
      <w:r>
        <w:rPr>
          <w:w w:val="105"/>
        </w:rPr>
        <w:t>allied</w:t>
      </w:r>
      <w:r>
        <w:rPr>
          <w:spacing w:val="58"/>
          <w:w w:val="105"/>
        </w:rPr>
        <w:t xml:space="preserve"> </w:t>
      </w:r>
      <w:r>
        <w:rPr>
          <w:w w:val="105"/>
        </w:rPr>
        <w:t>activities</w:t>
      </w:r>
      <w:r>
        <w:rPr>
          <w:spacing w:val="57"/>
          <w:w w:val="105"/>
        </w:rPr>
        <w:t xml:space="preserve"> </w:t>
      </w:r>
      <w:r>
        <w:rPr>
          <w:w w:val="105"/>
        </w:rPr>
        <w:t>-</w:t>
      </w:r>
      <w:r>
        <w:rPr>
          <w:spacing w:val="58"/>
          <w:w w:val="105"/>
        </w:rPr>
        <w:t xml:space="preserve"> </w:t>
      </w:r>
      <w:r>
        <w:rPr>
          <w:w w:val="105"/>
        </w:rPr>
        <w:t>Persons',</w:t>
      </w:r>
    </w:p>
    <w:p>
      <w:pPr>
        <w:pStyle w:val="6"/>
        <w:spacing w:before="15" w:line="192" w:lineRule="auto"/>
        <w:ind w:right="814" w:firstLine="801"/>
      </w:pPr>
      <w:r>
        <w:rPr>
          <w:w w:val="110"/>
        </w:rPr>
        <w:t>'Industrial</w:t>
      </w:r>
      <w:r>
        <w:rPr>
          <w:spacing w:val="24"/>
          <w:w w:val="110"/>
        </w:rPr>
        <w:t xml:space="preserve"> </w:t>
      </w:r>
      <w:r>
        <w:rPr>
          <w:w w:val="105"/>
        </w:rPr>
        <w:t>Category</w:t>
      </w:r>
      <w:r>
        <w:rPr>
          <w:spacing w:val="28"/>
          <w:w w:val="105"/>
        </w:rPr>
        <w:t xml:space="preserve"> </w:t>
      </w:r>
      <w:r>
        <w:rPr>
          <w:w w:val="110"/>
        </w:rPr>
        <w:t>-</w:t>
      </w:r>
      <w:r>
        <w:rPr>
          <w:spacing w:val="24"/>
          <w:w w:val="110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10"/>
        </w:rPr>
        <w:t>-</w:t>
      </w:r>
      <w:r>
        <w:rPr>
          <w:spacing w:val="25"/>
          <w:w w:val="110"/>
        </w:rPr>
        <w:t xml:space="preserve"> </w:t>
      </w:r>
      <w:r>
        <w:rPr>
          <w:w w:val="110"/>
        </w:rPr>
        <w:t>Plantation,</w:t>
      </w:r>
      <w:r>
        <w:rPr>
          <w:spacing w:val="24"/>
          <w:w w:val="110"/>
        </w:rPr>
        <w:t xml:space="preserve"> </w:t>
      </w:r>
      <w:r>
        <w:rPr>
          <w:w w:val="110"/>
        </w:rPr>
        <w:t>Livestock,</w:t>
      </w:r>
      <w:r>
        <w:rPr>
          <w:spacing w:val="24"/>
          <w:w w:val="110"/>
        </w:rPr>
        <w:t xml:space="preserve"> </w:t>
      </w:r>
      <w:r>
        <w:rPr>
          <w:w w:val="110"/>
        </w:rPr>
        <w:t>Forestry,</w:t>
      </w:r>
      <w:r>
        <w:rPr>
          <w:spacing w:val="25"/>
          <w:w w:val="110"/>
        </w:rPr>
        <w:t xml:space="preserve"> </w:t>
      </w:r>
      <w:r>
        <w:rPr>
          <w:w w:val="110"/>
        </w:rPr>
        <w:t>Fishing,</w:t>
      </w:r>
      <w:r>
        <w:rPr>
          <w:spacing w:val="-74"/>
          <w:w w:val="110"/>
        </w:rPr>
        <w:t xml:space="preserve"> </w:t>
      </w:r>
      <w:r>
        <w:rPr>
          <w:w w:val="110"/>
        </w:rPr>
        <w:t>Hunting</w:t>
      </w:r>
      <w:r>
        <w:rPr>
          <w:spacing w:val="35"/>
          <w:w w:val="110"/>
        </w:rPr>
        <w:t xml:space="preserve"> </w:t>
      </w:r>
      <w:r>
        <w:rPr>
          <w:w w:val="110"/>
        </w:rPr>
        <w:t>and</w:t>
      </w:r>
      <w:r>
        <w:rPr>
          <w:spacing w:val="36"/>
          <w:w w:val="110"/>
        </w:rPr>
        <w:t xml:space="preserve"> </w:t>
      </w:r>
      <w:r>
        <w:rPr>
          <w:w w:val="110"/>
        </w:rPr>
        <w:t>allied</w:t>
      </w:r>
      <w:r>
        <w:rPr>
          <w:spacing w:val="35"/>
          <w:w w:val="110"/>
        </w:rPr>
        <w:t xml:space="preserve"> </w:t>
      </w:r>
      <w:r>
        <w:rPr>
          <w:w w:val="110"/>
        </w:rPr>
        <w:t>activities</w:t>
      </w:r>
      <w:r>
        <w:rPr>
          <w:spacing w:val="36"/>
          <w:w w:val="110"/>
        </w:rPr>
        <w:t xml:space="preserve"> </w:t>
      </w:r>
      <w:r>
        <w:rPr>
          <w:w w:val="110"/>
        </w:rPr>
        <w:t>-</w:t>
      </w:r>
      <w:r>
        <w:rPr>
          <w:spacing w:val="35"/>
          <w:w w:val="110"/>
        </w:rPr>
        <w:t xml:space="preserve"> </w:t>
      </w:r>
      <w:r>
        <w:rPr>
          <w:w w:val="110"/>
        </w:rPr>
        <w:t>Males',</w:t>
      </w:r>
    </w:p>
    <w:p>
      <w:pPr>
        <w:pStyle w:val="6"/>
        <w:spacing w:before="1" w:line="192" w:lineRule="auto"/>
        <w:ind w:right="814" w:firstLine="801"/>
      </w:pPr>
      <w:r>
        <w:rPr>
          <w:w w:val="110"/>
        </w:rPr>
        <w:t>'Industrial</w:t>
      </w:r>
      <w:r>
        <w:rPr>
          <w:spacing w:val="24"/>
          <w:w w:val="110"/>
        </w:rPr>
        <w:t xml:space="preserve"> </w:t>
      </w:r>
      <w:r>
        <w:rPr>
          <w:w w:val="105"/>
        </w:rPr>
        <w:t>Category</w:t>
      </w:r>
      <w:r>
        <w:rPr>
          <w:spacing w:val="28"/>
          <w:w w:val="105"/>
        </w:rPr>
        <w:t xml:space="preserve"> </w:t>
      </w:r>
      <w:r>
        <w:rPr>
          <w:w w:val="110"/>
        </w:rPr>
        <w:t>-</w:t>
      </w:r>
      <w:r>
        <w:rPr>
          <w:spacing w:val="24"/>
          <w:w w:val="110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10"/>
        </w:rPr>
        <w:t>-</w:t>
      </w:r>
      <w:r>
        <w:rPr>
          <w:spacing w:val="25"/>
          <w:w w:val="110"/>
        </w:rPr>
        <w:t xml:space="preserve"> </w:t>
      </w:r>
      <w:r>
        <w:rPr>
          <w:w w:val="110"/>
        </w:rPr>
        <w:t>Plantation,</w:t>
      </w:r>
      <w:r>
        <w:rPr>
          <w:spacing w:val="24"/>
          <w:w w:val="110"/>
        </w:rPr>
        <w:t xml:space="preserve"> </w:t>
      </w:r>
      <w:r>
        <w:rPr>
          <w:w w:val="110"/>
        </w:rPr>
        <w:t>Livestock,</w:t>
      </w:r>
      <w:r>
        <w:rPr>
          <w:spacing w:val="24"/>
          <w:w w:val="110"/>
        </w:rPr>
        <w:t xml:space="preserve"> </w:t>
      </w:r>
      <w:r>
        <w:rPr>
          <w:w w:val="110"/>
        </w:rPr>
        <w:t>Forestry,</w:t>
      </w:r>
      <w:r>
        <w:rPr>
          <w:spacing w:val="25"/>
          <w:w w:val="110"/>
        </w:rPr>
        <w:t xml:space="preserve"> </w:t>
      </w:r>
      <w:r>
        <w:rPr>
          <w:w w:val="110"/>
        </w:rPr>
        <w:t>Fishing,</w:t>
      </w:r>
      <w:r>
        <w:rPr>
          <w:spacing w:val="-74"/>
          <w:w w:val="110"/>
        </w:rPr>
        <w:t xml:space="preserve"> </w:t>
      </w:r>
      <w:r>
        <w:rPr>
          <w:w w:val="110"/>
        </w:rPr>
        <w:t>Hunting</w:t>
      </w:r>
      <w:r>
        <w:rPr>
          <w:spacing w:val="34"/>
          <w:w w:val="110"/>
        </w:rPr>
        <w:t xml:space="preserve"> </w:t>
      </w:r>
      <w:r>
        <w:rPr>
          <w:w w:val="110"/>
        </w:rPr>
        <w:t>and</w:t>
      </w:r>
      <w:r>
        <w:rPr>
          <w:spacing w:val="34"/>
          <w:w w:val="110"/>
        </w:rPr>
        <w:t xml:space="preserve"> </w:t>
      </w:r>
      <w:r>
        <w:rPr>
          <w:w w:val="110"/>
        </w:rPr>
        <w:t>allied</w:t>
      </w:r>
      <w:r>
        <w:rPr>
          <w:spacing w:val="34"/>
          <w:w w:val="110"/>
        </w:rPr>
        <w:t xml:space="preserve"> </w:t>
      </w:r>
      <w:r>
        <w:rPr>
          <w:w w:val="110"/>
        </w:rPr>
        <w:t>activities</w:t>
      </w:r>
      <w:r>
        <w:rPr>
          <w:spacing w:val="34"/>
          <w:w w:val="110"/>
        </w:rPr>
        <w:t xml:space="preserve"> </w:t>
      </w:r>
      <w:r>
        <w:rPr>
          <w:w w:val="110"/>
        </w:rPr>
        <w:t>-</w:t>
      </w:r>
      <w:r>
        <w:rPr>
          <w:spacing w:val="34"/>
          <w:w w:val="110"/>
        </w:rPr>
        <w:t xml:space="preserve"> </w:t>
      </w:r>
      <w:r>
        <w:rPr>
          <w:w w:val="110"/>
        </w:rPr>
        <w:t>Females',</w:t>
      </w:r>
    </w:p>
    <w:p>
      <w:pPr>
        <w:pStyle w:val="6"/>
        <w:spacing w:before="1" w:line="192" w:lineRule="auto"/>
        <w:ind w:left="1671" w:right="3795"/>
      </w:pP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Persons',</w:t>
      </w:r>
      <w:r>
        <w:rPr>
          <w:spacing w:val="1"/>
        </w:rPr>
        <w:t xml:space="preserve"> </w:t>
      </w:r>
      <w:r>
        <w:t>'Industrial</w:t>
      </w:r>
      <w:r>
        <w:rPr>
          <w:spacing w:val="69"/>
        </w:rPr>
        <w:t xml:space="preserve"> </w:t>
      </w:r>
      <w:r>
        <w:t>Category</w:t>
      </w:r>
      <w:r>
        <w:rPr>
          <w:spacing w:val="70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B</w:t>
      </w:r>
      <w:r>
        <w:rPr>
          <w:spacing w:val="70"/>
        </w:rPr>
        <w:t xml:space="preserve"> </w:t>
      </w:r>
      <w:r>
        <w:t>-</w:t>
      </w:r>
      <w:r>
        <w:rPr>
          <w:spacing w:val="70"/>
        </w:rPr>
        <w:t xml:space="preserve"> </w:t>
      </w:r>
      <w:r>
        <w:t>Males',</w:t>
      </w:r>
      <w:r>
        <w:rPr>
          <w:spacing w:val="1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Females',</w:t>
      </w:r>
      <w:r>
        <w:rPr>
          <w:spacing w:val="1"/>
        </w:rPr>
        <w:t xml:space="preserve"> </w:t>
      </w:r>
      <w:r>
        <w:t>'Industrial</w:t>
      </w:r>
      <w:r>
        <w:rPr>
          <w:spacing w:val="59"/>
        </w:rPr>
        <w:t xml:space="preserve"> </w:t>
      </w:r>
      <w:r>
        <w:t>Category</w:t>
      </w:r>
      <w:r>
        <w:rPr>
          <w:spacing w:val="60"/>
        </w:rPr>
        <w:t xml:space="preserve"> </w:t>
      </w:r>
      <w:r>
        <w:t>-</w:t>
      </w:r>
      <w:r>
        <w:rPr>
          <w:spacing w:val="60"/>
        </w:rPr>
        <w:t xml:space="preserve"> </w:t>
      </w:r>
      <w:r>
        <w:t>C</w:t>
      </w:r>
      <w:r>
        <w:rPr>
          <w:spacing w:val="60"/>
        </w:rPr>
        <w:t xml:space="preserve"> </w:t>
      </w:r>
      <w:r>
        <w:t>-</w:t>
      </w:r>
      <w:r>
        <w:rPr>
          <w:spacing w:val="60"/>
        </w:rPr>
        <w:t xml:space="preserve"> </w:t>
      </w:r>
      <w:r>
        <w:t>HHI</w:t>
      </w:r>
      <w:r>
        <w:rPr>
          <w:spacing w:val="60"/>
        </w:rPr>
        <w:t xml:space="preserve"> </w:t>
      </w:r>
      <w:r>
        <w:t>-</w:t>
      </w:r>
      <w:r>
        <w:rPr>
          <w:spacing w:val="59"/>
        </w:rPr>
        <w:t xml:space="preserve"> </w:t>
      </w:r>
      <w:r>
        <w:t>Persons',</w:t>
      </w:r>
      <w:r>
        <w:rPr>
          <w:spacing w:val="-66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HHI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Males',</w:t>
      </w:r>
      <w:r>
        <w:rPr>
          <w:spacing w:val="1"/>
        </w:rPr>
        <w:t xml:space="preserve"> </w:t>
      </w:r>
      <w:r>
        <w:t>'Industrial</w:t>
      </w:r>
      <w:r>
        <w:rPr>
          <w:spacing w:val="54"/>
        </w:rPr>
        <w:t xml:space="preserve"> </w:t>
      </w:r>
      <w:r>
        <w:t>Category</w:t>
      </w:r>
      <w:r>
        <w:rPr>
          <w:spacing w:val="55"/>
        </w:rPr>
        <w:t xml:space="preserve"> </w:t>
      </w:r>
      <w:r>
        <w:t>-</w:t>
      </w:r>
      <w:r>
        <w:rPr>
          <w:spacing w:val="55"/>
        </w:rPr>
        <w:t xml:space="preserve"> </w:t>
      </w:r>
      <w:r>
        <w:t>C</w:t>
      </w:r>
      <w:r>
        <w:rPr>
          <w:spacing w:val="55"/>
        </w:rPr>
        <w:t xml:space="preserve"> </w:t>
      </w:r>
      <w:r>
        <w:t>-</w:t>
      </w:r>
      <w:r>
        <w:rPr>
          <w:spacing w:val="55"/>
        </w:rPr>
        <w:t xml:space="preserve"> </w:t>
      </w:r>
      <w:r>
        <w:t>HHI</w:t>
      </w:r>
      <w:r>
        <w:rPr>
          <w:spacing w:val="55"/>
        </w:rPr>
        <w:t xml:space="preserve"> </w:t>
      </w:r>
      <w:r>
        <w:t>-</w:t>
      </w:r>
      <w:r>
        <w:rPr>
          <w:spacing w:val="55"/>
        </w:rPr>
        <w:t xml:space="preserve"> </w:t>
      </w:r>
      <w:r>
        <w:t>Females',</w:t>
      </w:r>
    </w:p>
    <w:p>
      <w:pPr>
        <w:pStyle w:val="6"/>
        <w:spacing w:before="3" w:line="192" w:lineRule="auto"/>
        <w:ind w:left="1671" w:right="3337"/>
      </w:pPr>
      <w:r>
        <w:t>'Industrial</w:t>
      </w:r>
      <w:r>
        <w:rPr>
          <w:spacing w:val="46"/>
        </w:rPr>
        <w:t xml:space="preserve"> </w:t>
      </w:r>
      <w:r>
        <w:t>Category</w:t>
      </w:r>
      <w:r>
        <w:rPr>
          <w:spacing w:val="47"/>
        </w:rPr>
        <w:t xml:space="preserve"> </w:t>
      </w:r>
      <w:r>
        <w:t>-</w:t>
      </w:r>
      <w:r>
        <w:rPr>
          <w:spacing w:val="47"/>
        </w:rPr>
        <w:t xml:space="preserve"> </w:t>
      </w:r>
      <w:r>
        <w:t>C</w:t>
      </w:r>
      <w:r>
        <w:rPr>
          <w:spacing w:val="47"/>
        </w:rPr>
        <w:t xml:space="preserve"> </w:t>
      </w:r>
      <w:r>
        <w:t>-</w:t>
      </w:r>
      <w:r>
        <w:rPr>
          <w:spacing w:val="47"/>
        </w:rPr>
        <w:t xml:space="preserve"> </w:t>
      </w:r>
      <w:r>
        <w:t>Non</w:t>
      </w:r>
      <w:r>
        <w:rPr>
          <w:spacing w:val="47"/>
        </w:rPr>
        <w:t xml:space="preserve"> </w:t>
      </w:r>
      <w:r>
        <w:t>HHI</w:t>
      </w:r>
      <w:r>
        <w:rPr>
          <w:spacing w:val="47"/>
        </w:rPr>
        <w:t xml:space="preserve"> </w:t>
      </w:r>
      <w:r>
        <w:t>-</w:t>
      </w:r>
      <w:r>
        <w:rPr>
          <w:spacing w:val="47"/>
        </w:rPr>
        <w:t xml:space="preserve"> </w:t>
      </w:r>
      <w:r>
        <w:t>Persons',</w:t>
      </w:r>
      <w:r>
        <w:rPr>
          <w:spacing w:val="-67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HHI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Males',</w:t>
      </w:r>
      <w:r>
        <w:rPr>
          <w:spacing w:val="-67"/>
        </w:rPr>
        <w:t xml:space="preserve"> </w:t>
      </w:r>
      <w:r>
        <w:t>'Industrial</w:t>
      </w:r>
      <w:r>
        <w:rPr>
          <w:spacing w:val="42"/>
        </w:rPr>
        <w:t xml:space="preserve"> </w:t>
      </w:r>
      <w:r>
        <w:t>Category</w:t>
      </w:r>
      <w:r>
        <w:rPr>
          <w:spacing w:val="43"/>
        </w:rPr>
        <w:t xml:space="preserve"> </w:t>
      </w:r>
      <w:r>
        <w:t>-</w:t>
      </w:r>
      <w:r>
        <w:rPr>
          <w:spacing w:val="42"/>
        </w:rPr>
        <w:t xml:space="preserve"> </w:t>
      </w:r>
      <w:r>
        <w:t>C</w:t>
      </w:r>
      <w:r>
        <w:rPr>
          <w:spacing w:val="43"/>
        </w:rPr>
        <w:t xml:space="preserve"> </w:t>
      </w:r>
      <w:r>
        <w:t>-</w:t>
      </w:r>
      <w:r>
        <w:rPr>
          <w:spacing w:val="42"/>
        </w:rPr>
        <w:t xml:space="preserve"> </w:t>
      </w:r>
      <w:r>
        <w:t>Non</w:t>
      </w:r>
      <w:r>
        <w:rPr>
          <w:spacing w:val="43"/>
        </w:rPr>
        <w:t xml:space="preserve"> </w:t>
      </w:r>
      <w:r>
        <w:t>HHI</w:t>
      </w:r>
      <w:r>
        <w:rPr>
          <w:spacing w:val="43"/>
        </w:rPr>
        <w:t xml:space="preserve"> </w:t>
      </w:r>
      <w:r>
        <w:t>-</w:t>
      </w:r>
      <w:r>
        <w:rPr>
          <w:spacing w:val="42"/>
        </w:rPr>
        <w:t xml:space="preserve"> </w:t>
      </w:r>
      <w:r>
        <w:t>Females',</w:t>
      </w:r>
      <w:r>
        <w:rPr>
          <w:spacing w:val="-67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D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Persons',</w:t>
      </w:r>
      <w:r>
        <w:rPr>
          <w:spacing w:val="1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D</w:t>
      </w:r>
      <w:r>
        <w:rPr>
          <w:spacing w:val="70"/>
        </w:rPr>
        <w:t xml:space="preserve"> </w:t>
      </w:r>
      <w:r>
        <w:t>&amp;</w:t>
      </w:r>
      <w:r>
        <w:rPr>
          <w:spacing w:val="69"/>
        </w:rPr>
        <w:t xml:space="preserve"> </w:t>
      </w:r>
      <w:r>
        <w:t>E</w:t>
      </w:r>
      <w:r>
        <w:rPr>
          <w:spacing w:val="70"/>
        </w:rPr>
        <w:t xml:space="preserve"> </w:t>
      </w:r>
      <w:r>
        <w:t>-</w:t>
      </w:r>
      <w:r>
        <w:rPr>
          <w:spacing w:val="70"/>
        </w:rPr>
        <w:t xml:space="preserve"> </w:t>
      </w:r>
      <w:r>
        <w:t>Males',</w:t>
      </w:r>
      <w:r>
        <w:rPr>
          <w:spacing w:val="1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D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Females',</w:t>
      </w:r>
      <w:r>
        <w:rPr>
          <w:spacing w:val="1"/>
        </w:rPr>
        <w:t xml:space="preserve"> </w:t>
      </w:r>
      <w:r>
        <w:t>'Industrial</w:t>
      </w:r>
      <w:r>
        <w:rPr>
          <w:spacing w:val="70"/>
        </w:rPr>
        <w:t xml:space="preserve"> </w:t>
      </w:r>
      <w:r>
        <w:t>Category</w:t>
      </w:r>
      <w:r>
        <w:rPr>
          <w:spacing w:val="70"/>
        </w:rPr>
        <w:t xml:space="preserve"> </w:t>
      </w:r>
      <w:r>
        <w:t>-   F   -   Persons',</w:t>
      </w:r>
      <w:r>
        <w:rPr>
          <w:spacing w:val="1"/>
        </w:rPr>
        <w:t xml:space="preserve"> </w:t>
      </w:r>
      <w:r>
        <w:t>'Industrial</w:t>
      </w:r>
      <w:r>
        <w:rPr>
          <w:spacing w:val="56"/>
        </w:rPr>
        <w:t xml:space="preserve"> </w:t>
      </w:r>
      <w:r>
        <w:t>Category</w:t>
      </w:r>
      <w:r>
        <w:rPr>
          <w:spacing w:val="57"/>
        </w:rPr>
        <w:t xml:space="preserve"> </w:t>
      </w:r>
      <w:r>
        <w:t>-</w:t>
      </w:r>
      <w:r>
        <w:rPr>
          <w:spacing w:val="56"/>
        </w:rPr>
        <w:t xml:space="preserve"> </w:t>
      </w:r>
      <w:r>
        <w:t>F</w:t>
      </w:r>
      <w:r>
        <w:rPr>
          <w:spacing w:val="57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Males',</w:t>
      </w:r>
    </w:p>
    <w:p>
      <w:pPr>
        <w:pStyle w:val="6"/>
        <w:spacing w:before="4" w:line="192" w:lineRule="auto"/>
        <w:ind w:left="1671" w:right="3337"/>
      </w:pPr>
      <w:r>
        <w:t>'Industrial</w:t>
      </w:r>
      <w:r>
        <w:rPr>
          <w:spacing w:val="70"/>
        </w:rPr>
        <w:t xml:space="preserve"> </w:t>
      </w:r>
      <w:r>
        <w:t>Category</w:t>
      </w:r>
      <w:r>
        <w:rPr>
          <w:spacing w:val="70"/>
        </w:rPr>
        <w:t xml:space="preserve"> </w:t>
      </w:r>
      <w:r>
        <w:t>-   F   -   Females',</w:t>
      </w:r>
      <w:r>
        <w:rPr>
          <w:spacing w:val="1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G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HHI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Persons',</w:t>
      </w:r>
      <w:r>
        <w:rPr>
          <w:spacing w:val="1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G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HHI</w:t>
      </w:r>
      <w:r>
        <w:rPr>
          <w:spacing w:val="1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Males',</w:t>
      </w:r>
      <w:r>
        <w:rPr>
          <w:spacing w:val="1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G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HHI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Females',</w:t>
      </w:r>
      <w:r>
        <w:rPr>
          <w:spacing w:val="1"/>
        </w:rPr>
        <w:t xml:space="preserve"> </w:t>
      </w:r>
      <w:r>
        <w:t>'Industrial</w:t>
      </w:r>
      <w:r>
        <w:rPr>
          <w:spacing w:val="46"/>
        </w:rPr>
        <w:t xml:space="preserve"> </w:t>
      </w:r>
      <w:r>
        <w:t>Category</w:t>
      </w:r>
      <w:r>
        <w:rPr>
          <w:spacing w:val="46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G</w:t>
      </w:r>
      <w:r>
        <w:rPr>
          <w:spacing w:val="46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Non</w:t>
      </w:r>
      <w:r>
        <w:rPr>
          <w:spacing w:val="46"/>
        </w:rPr>
        <w:t xml:space="preserve"> </w:t>
      </w:r>
      <w:r>
        <w:t>HHI</w:t>
      </w:r>
      <w:r>
        <w:rPr>
          <w:spacing w:val="46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Persons',</w:t>
      </w:r>
      <w:r>
        <w:rPr>
          <w:spacing w:val="-66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G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HHI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Males',</w:t>
      </w:r>
      <w:r>
        <w:rPr>
          <w:spacing w:val="-67"/>
        </w:rPr>
        <w:t xml:space="preserve"> </w:t>
      </w:r>
      <w:r>
        <w:t>'Industrial</w:t>
      </w:r>
      <w:r>
        <w:rPr>
          <w:spacing w:val="41"/>
        </w:rPr>
        <w:t xml:space="preserve"> </w:t>
      </w:r>
      <w:r>
        <w:t>Category</w:t>
      </w:r>
      <w:r>
        <w:rPr>
          <w:spacing w:val="42"/>
        </w:rPr>
        <w:t xml:space="preserve"> </w:t>
      </w:r>
      <w:r>
        <w:t>-</w:t>
      </w:r>
      <w:r>
        <w:rPr>
          <w:spacing w:val="42"/>
        </w:rPr>
        <w:t xml:space="preserve"> </w:t>
      </w:r>
      <w:r>
        <w:t>G</w:t>
      </w:r>
      <w:r>
        <w:rPr>
          <w:spacing w:val="41"/>
        </w:rPr>
        <w:t xml:space="preserve"> </w:t>
      </w:r>
      <w:r>
        <w:t>-</w:t>
      </w:r>
      <w:r>
        <w:rPr>
          <w:spacing w:val="42"/>
        </w:rPr>
        <w:t xml:space="preserve"> </w:t>
      </w:r>
      <w:r>
        <w:t>Non</w:t>
      </w:r>
      <w:r>
        <w:rPr>
          <w:spacing w:val="42"/>
        </w:rPr>
        <w:t xml:space="preserve"> </w:t>
      </w:r>
      <w:r>
        <w:t>HHI</w:t>
      </w:r>
      <w:r>
        <w:rPr>
          <w:spacing w:val="42"/>
        </w:rPr>
        <w:t xml:space="preserve"> </w:t>
      </w:r>
      <w:r>
        <w:t>-</w:t>
      </w:r>
      <w:r>
        <w:rPr>
          <w:spacing w:val="41"/>
        </w:rPr>
        <w:t xml:space="preserve"> </w:t>
      </w:r>
      <w:r>
        <w:t>Females',</w:t>
      </w:r>
      <w:r>
        <w:rPr>
          <w:spacing w:val="-66"/>
        </w:rPr>
        <w:t xml:space="preserve"> </w:t>
      </w:r>
      <w:r>
        <w:t>'Industrial</w:t>
      </w:r>
      <w:r>
        <w:rPr>
          <w:spacing w:val="70"/>
        </w:rPr>
        <w:t xml:space="preserve"> </w:t>
      </w:r>
      <w:r>
        <w:t>Category</w:t>
      </w:r>
      <w:r>
        <w:rPr>
          <w:spacing w:val="70"/>
        </w:rPr>
        <w:t xml:space="preserve"> </w:t>
      </w:r>
      <w:r>
        <w:t>-</w:t>
      </w:r>
      <w:r>
        <w:rPr>
          <w:spacing w:val="70"/>
        </w:rPr>
        <w:t xml:space="preserve"> </w:t>
      </w:r>
      <w:r>
        <w:t>H   -   Persons',</w:t>
      </w:r>
      <w:r>
        <w:rPr>
          <w:spacing w:val="1"/>
        </w:rPr>
        <w:t xml:space="preserve"> </w:t>
      </w:r>
      <w:r>
        <w:t>'Industrial</w:t>
      </w:r>
      <w:r>
        <w:rPr>
          <w:spacing w:val="54"/>
        </w:rPr>
        <w:t xml:space="preserve"> </w:t>
      </w:r>
      <w:r>
        <w:t>Category</w:t>
      </w:r>
      <w:r>
        <w:rPr>
          <w:spacing w:val="54"/>
        </w:rPr>
        <w:t xml:space="preserve"> </w:t>
      </w:r>
      <w:r>
        <w:t>-</w:t>
      </w:r>
      <w:r>
        <w:rPr>
          <w:spacing w:val="54"/>
        </w:rPr>
        <w:t xml:space="preserve"> </w:t>
      </w:r>
      <w:r>
        <w:t>H</w:t>
      </w:r>
      <w:r>
        <w:rPr>
          <w:spacing w:val="54"/>
        </w:rPr>
        <w:t xml:space="preserve"> </w:t>
      </w:r>
      <w:r>
        <w:t>-</w:t>
      </w:r>
      <w:r>
        <w:rPr>
          <w:spacing w:val="54"/>
        </w:rPr>
        <w:t xml:space="preserve"> </w:t>
      </w:r>
      <w:r>
        <w:t>Males',</w:t>
      </w:r>
    </w:p>
    <w:p>
      <w:pPr>
        <w:pStyle w:val="6"/>
        <w:spacing w:before="5" w:line="192" w:lineRule="auto"/>
        <w:ind w:left="1671" w:right="3792"/>
      </w:pP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t>H</w:t>
      </w:r>
      <w:r>
        <w:rPr>
          <w:spacing w:val="1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Females',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50"/>
        </w:rPr>
        <w:t xml:space="preserve">I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Persons',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50"/>
        </w:rPr>
        <w:t xml:space="preserve">I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50"/>
        </w:rPr>
        <w:t xml:space="preserve">I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Females',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21"/>
          <w:w w:val="110"/>
        </w:rPr>
        <w:t xml:space="preserve"> </w:t>
      </w:r>
      <w:r>
        <w:t>Category</w:t>
      </w:r>
      <w:r>
        <w:rPr>
          <w:spacing w:val="28"/>
        </w:rPr>
        <w:t xml:space="preserve"> </w:t>
      </w:r>
      <w:r>
        <w:rPr>
          <w:w w:val="110"/>
        </w:rPr>
        <w:t>-</w:t>
      </w:r>
      <w:r>
        <w:rPr>
          <w:spacing w:val="21"/>
          <w:w w:val="110"/>
        </w:rPr>
        <w:t xml:space="preserve"> </w:t>
      </w:r>
      <w:r>
        <w:rPr>
          <w:w w:val="150"/>
        </w:rPr>
        <w:t>J</w:t>
      </w:r>
      <w:r>
        <w:rPr>
          <w:spacing w:val="-7"/>
          <w:w w:val="150"/>
        </w:rPr>
        <w:t xml:space="preserve"> </w:t>
      </w:r>
      <w:r>
        <w:rPr>
          <w:w w:val="110"/>
        </w:rPr>
        <w:t>-</w:t>
      </w:r>
      <w:r>
        <w:rPr>
          <w:spacing w:val="21"/>
          <w:w w:val="110"/>
        </w:rPr>
        <w:t xml:space="preserve"> </w:t>
      </w:r>
      <w:r>
        <w:rPr>
          <w:w w:val="110"/>
        </w:rPr>
        <w:t>HHI</w:t>
      </w:r>
      <w:r>
        <w:rPr>
          <w:spacing w:val="21"/>
          <w:w w:val="110"/>
        </w:rPr>
        <w:t xml:space="preserve"> </w:t>
      </w:r>
      <w:r>
        <w:rPr>
          <w:w w:val="110"/>
        </w:rPr>
        <w:t>-</w:t>
      </w:r>
      <w:r>
        <w:rPr>
          <w:spacing w:val="21"/>
          <w:w w:val="110"/>
        </w:rPr>
        <w:t xml:space="preserve"> </w:t>
      </w:r>
      <w:r>
        <w:rPr>
          <w:w w:val="110"/>
        </w:rPr>
        <w:t>Persons',</w:t>
      </w:r>
      <w:r>
        <w:rPr>
          <w:spacing w:val="-73"/>
          <w:w w:val="110"/>
        </w:rPr>
        <w:t xml:space="preserve"> </w:t>
      </w:r>
      <w:r>
        <w:rPr>
          <w:w w:val="110"/>
        </w:rPr>
        <w:t>'Industrial</w:t>
      </w:r>
      <w:r>
        <w:rPr>
          <w:spacing w:val="27"/>
          <w:w w:val="110"/>
        </w:rPr>
        <w:t xml:space="preserve"> </w:t>
      </w:r>
      <w:r>
        <w:t>Category</w:t>
      </w:r>
      <w:r>
        <w:rPr>
          <w:spacing w:val="35"/>
        </w:rPr>
        <w:t xml:space="preserve"> </w:t>
      </w:r>
      <w:r>
        <w:rPr>
          <w:w w:val="110"/>
        </w:rPr>
        <w:t>-</w:t>
      </w:r>
      <w:r>
        <w:rPr>
          <w:spacing w:val="27"/>
          <w:w w:val="110"/>
        </w:rPr>
        <w:t xml:space="preserve"> </w:t>
      </w:r>
      <w:r>
        <w:rPr>
          <w:w w:val="150"/>
        </w:rPr>
        <w:t xml:space="preserve">J </w:t>
      </w:r>
      <w:r>
        <w:rPr>
          <w:w w:val="110"/>
        </w:rPr>
        <w:t>-</w:t>
      </w:r>
      <w:r>
        <w:rPr>
          <w:spacing w:val="28"/>
          <w:w w:val="110"/>
        </w:rPr>
        <w:t xml:space="preserve"> </w:t>
      </w:r>
      <w:r>
        <w:rPr>
          <w:w w:val="110"/>
        </w:rPr>
        <w:t>HHI</w:t>
      </w:r>
      <w:r>
        <w:rPr>
          <w:spacing w:val="28"/>
          <w:w w:val="110"/>
        </w:rPr>
        <w:t xml:space="preserve"> </w:t>
      </w:r>
      <w:r>
        <w:rPr>
          <w:w w:val="110"/>
        </w:rPr>
        <w:t>-</w:t>
      </w:r>
      <w:r>
        <w:rPr>
          <w:spacing w:val="27"/>
          <w:w w:val="110"/>
        </w:rPr>
        <w:t xml:space="preserve"> </w:t>
      </w:r>
      <w:r>
        <w:rPr>
          <w:w w:val="110"/>
        </w:rPr>
        <w:t>Males',</w:t>
      </w:r>
    </w:p>
    <w:p>
      <w:pPr>
        <w:spacing w:after="0" w:line="192" w:lineRule="auto"/>
        <w:sectPr>
          <w:pgSz w:w="12240" w:h="15840"/>
          <w:pgMar w:top="1380" w:right="1320" w:bottom="1080" w:left="640" w:header="0" w:footer="888" w:gutter="0"/>
          <w:cols w:space="720" w:num="1"/>
        </w:sect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before="10" w:line="240" w:lineRule="auto"/>
        <w:ind w:left="0"/>
        <w:rPr>
          <w:sz w:val="20"/>
        </w:rPr>
      </w:pPr>
    </w:p>
    <w:p>
      <w:pPr>
        <w:pStyle w:val="6"/>
        <w:spacing w:line="240" w:lineRule="auto"/>
        <w:ind w:left="282"/>
      </w:pPr>
      <w:r>
        <w:pict>
          <v:group id="_x0000_s1110" o:spid="_x0000_s1110" o:spt="203" style="position:absolute;left:0pt;margin-left:72pt;margin-top:0.5pt;height:19.65pt;width:468.05pt;mso-position-horizontal-relative:page;z-index:251674624;mso-width-relative:page;mso-height-relative:page;" coordorigin="1440,10" coordsize="9361,393">
            <o:lock v:ext="edit"/>
            <v:shape id="_x0000_s1111" o:spid="_x0000_s1111" style="position:absolute;left:1440;top:10;height:393;width:9361;" fillcolor="#CFCFCF" filled="t" stroked="f" coordorigin="1440,10" coordsize="9361,393" path="m10760,10l1480,10,1464,13,1452,22,1443,34,1440,50,1440,362,1443,378,1452,391,1464,399,1480,402,10760,402,10776,399,10788,391,10797,378,10800,362,10800,50,10797,34,10788,22,10776,13,10760,10xe">
              <v:path arrowok="t"/>
              <v:fill on="t" focussize="0,0"/>
              <v:stroke on="f"/>
              <v:imagedata o:title=""/>
              <o:lock v:ext="edit"/>
            </v:shape>
            <v:shape id="_x0000_s1112" o:spid="_x0000_s1112" o:spt="202" type="#_x0000_t202" style="position:absolute;left:1440;top:10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0" w:line="328" w:lineRule="exact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87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dtypes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2F3E9F"/>
          <w:w w:val="130"/>
        </w:rPr>
        <w:t>[9]:</w:t>
      </w:r>
    </w:p>
    <w:p>
      <w:pPr>
        <w:pStyle w:val="6"/>
        <w:spacing w:before="113" w:line="192" w:lineRule="auto"/>
        <w:ind w:left="282" w:right="3219"/>
      </w:pPr>
      <w:r>
        <w:br w:type="column"/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40"/>
        </w:rPr>
        <w:t xml:space="preserve">J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HHI</w:t>
      </w:r>
      <w:r>
        <w:rPr>
          <w:spacing w:val="1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Females',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24"/>
          <w:w w:val="110"/>
        </w:rPr>
        <w:t xml:space="preserve"> </w:t>
      </w:r>
      <w:r>
        <w:rPr>
          <w:w w:val="95"/>
        </w:rPr>
        <w:t>Category</w:t>
      </w:r>
      <w:r>
        <w:rPr>
          <w:spacing w:val="35"/>
          <w:w w:val="95"/>
        </w:rPr>
        <w:t xml:space="preserve"> </w:t>
      </w:r>
      <w:r>
        <w:rPr>
          <w:w w:val="110"/>
        </w:rPr>
        <w:t>-</w:t>
      </w:r>
      <w:r>
        <w:rPr>
          <w:spacing w:val="25"/>
          <w:w w:val="110"/>
        </w:rPr>
        <w:t xml:space="preserve"> </w:t>
      </w:r>
      <w:r>
        <w:rPr>
          <w:w w:val="140"/>
        </w:rPr>
        <w:t>J</w:t>
      </w:r>
      <w:r>
        <w:rPr>
          <w:spacing w:val="3"/>
          <w:w w:val="140"/>
        </w:rPr>
        <w:t xml:space="preserve"> </w:t>
      </w:r>
      <w:r>
        <w:rPr>
          <w:w w:val="110"/>
        </w:rPr>
        <w:t>-</w:t>
      </w:r>
      <w:r>
        <w:rPr>
          <w:spacing w:val="25"/>
          <w:w w:val="110"/>
        </w:rPr>
        <w:t xml:space="preserve"> </w:t>
      </w:r>
      <w:r>
        <w:rPr>
          <w:w w:val="95"/>
        </w:rPr>
        <w:t>Non</w:t>
      </w:r>
      <w:r>
        <w:rPr>
          <w:spacing w:val="35"/>
          <w:w w:val="95"/>
        </w:rPr>
        <w:t xml:space="preserve"> </w:t>
      </w:r>
      <w:r>
        <w:rPr>
          <w:w w:val="110"/>
        </w:rPr>
        <w:t>HHI</w:t>
      </w:r>
      <w:r>
        <w:rPr>
          <w:spacing w:val="24"/>
          <w:w w:val="110"/>
        </w:rPr>
        <w:t xml:space="preserve"> </w:t>
      </w:r>
      <w:r>
        <w:rPr>
          <w:w w:val="110"/>
        </w:rPr>
        <w:t>-</w:t>
      </w:r>
      <w:r>
        <w:rPr>
          <w:spacing w:val="25"/>
          <w:w w:val="110"/>
        </w:rPr>
        <w:t xml:space="preserve"> </w:t>
      </w:r>
      <w:r>
        <w:rPr>
          <w:w w:val="110"/>
        </w:rPr>
        <w:t>Persons',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40"/>
        </w:rPr>
        <w:t xml:space="preserve">J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95"/>
        </w:rPr>
        <w:t>Non</w:t>
      </w:r>
      <w:r>
        <w:rPr>
          <w:spacing w:val="1"/>
          <w:w w:val="95"/>
        </w:rPr>
        <w:t xml:space="preserve"> </w:t>
      </w:r>
      <w:r>
        <w:rPr>
          <w:w w:val="110"/>
        </w:rPr>
        <w:t>HHI</w:t>
      </w:r>
      <w:r>
        <w:rPr>
          <w:spacing w:val="1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Males',</w:t>
      </w:r>
      <w:r>
        <w:rPr>
          <w:spacing w:val="-74"/>
          <w:w w:val="110"/>
        </w:rPr>
        <w:t xml:space="preserve"> </w:t>
      </w:r>
      <w:r>
        <w:rPr>
          <w:w w:val="110"/>
        </w:rPr>
        <w:t>'Industrial</w:t>
      </w:r>
      <w:r>
        <w:rPr>
          <w:spacing w:val="20"/>
          <w:w w:val="110"/>
        </w:rPr>
        <w:t xml:space="preserve"> </w:t>
      </w:r>
      <w:r>
        <w:rPr>
          <w:w w:val="95"/>
        </w:rPr>
        <w:t>Category</w:t>
      </w:r>
      <w:r>
        <w:rPr>
          <w:spacing w:val="30"/>
          <w:w w:val="95"/>
        </w:rPr>
        <w:t xml:space="preserve"> </w:t>
      </w:r>
      <w:r>
        <w:rPr>
          <w:w w:val="110"/>
        </w:rPr>
        <w:t>-</w:t>
      </w:r>
      <w:r>
        <w:rPr>
          <w:spacing w:val="21"/>
          <w:w w:val="110"/>
        </w:rPr>
        <w:t xml:space="preserve"> </w:t>
      </w:r>
      <w:r>
        <w:rPr>
          <w:w w:val="140"/>
        </w:rPr>
        <w:t>J</w:t>
      </w:r>
      <w:r>
        <w:rPr>
          <w:spacing w:val="-1"/>
          <w:w w:val="140"/>
        </w:rPr>
        <w:t xml:space="preserve"> </w:t>
      </w:r>
      <w:r>
        <w:rPr>
          <w:w w:val="110"/>
        </w:rPr>
        <w:t>-</w:t>
      </w:r>
      <w:r>
        <w:rPr>
          <w:spacing w:val="20"/>
          <w:w w:val="110"/>
        </w:rPr>
        <w:t xml:space="preserve"> </w:t>
      </w:r>
      <w:r>
        <w:rPr>
          <w:w w:val="95"/>
        </w:rPr>
        <w:t>Non</w:t>
      </w:r>
      <w:r>
        <w:rPr>
          <w:spacing w:val="31"/>
          <w:w w:val="95"/>
        </w:rPr>
        <w:t xml:space="preserve"> </w:t>
      </w:r>
      <w:r>
        <w:rPr>
          <w:w w:val="110"/>
        </w:rPr>
        <w:t>HHI</w:t>
      </w:r>
      <w:r>
        <w:rPr>
          <w:spacing w:val="20"/>
          <w:w w:val="110"/>
        </w:rPr>
        <w:t xml:space="preserve"> </w:t>
      </w:r>
      <w:r>
        <w:rPr>
          <w:w w:val="110"/>
        </w:rPr>
        <w:t>-</w:t>
      </w:r>
      <w:r>
        <w:rPr>
          <w:spacing w:val="20"/>
          <w:w w:val="110"/>
        </w:rPr>
        <w:t xml:space="preserve"> </w:t>
      </w:r>
      <w:r>
        <w:rPr>
          <w:w w:val="110"/>
        </w:rPr>
        <w:t>Females',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95"/>
        </w:rPr>
        <w:t>K</w:t>
      </w:r>
      <w:r>
        <w:rPr>
          <w:spacing w:val="1"/>
          <w:w w:val="95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95"/>
        </w:rPr>
        <w:t>M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Persons',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95"/>
        </w:rPr>
        <w:t>K</w:t>
      </w:r>
      <w:r>
        <w:rPr>
          <w:spacing w:val="1"/>
          <w:w w:val="95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95"/>
        </w:rPr>
        <w:t>M</w:t>
      </w:r>
      <w:r>
        <w:rPr>
          <w:spacing w:val="1"/>
          <w:w w:val="95"/>
        </w:rPr>
        <w:t xml:space="preserve"> </w:t>
      </w:r>
      <w:r>
        <w:rPr>
          <w:w w:val="110"/>
        </w:rPr>
        <w:t>-  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95"/>
        </w:rPr>
        <w:t>K</w:t>
      </w:r>
      <w:r>
        <w:rPr>
          <w:spacing w:val="1"/>
          <w:w w:val="95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95"/>
        </w:rPr>
        <w:t>M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Females',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95"/>
        </w:rPr>
        <w:t>N</w:t>
      </w:r>
      <w:r>
        <w:rPr>
          <w:spacing w:val="1"/>
          <w:w w:val="95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95"/>
        </w:rPr>
        <w:t>O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Persons',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95"/>
        </w:rPr>
        <w:t>N</w:t>
      </w:r>
      <w:r>
        <w:rPr>
          <w:spacing w:val="1"/>
          <w:w w:val="95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95"/>
        </w:rPr>
        <w:t>O</w:t>
      </w:r>
      <w:r>
        <w:rPr>
          <w:spacing w:val="1"/>
          <w:w w:val="95"/>
        </w:rPr>
        <w:t xml:space="preserve"> </w:t>
      </w:r>
      <w:r>
        <w:rPr>
          <w:w w:val="110"/>
        </w:rPr>
        <w:t>-  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95"/>
        </w:rPr>
        <w:t>N</w:t>
      </w:r>
      <w:r>
        <w:rPr>
          <w:spacing w:val="1"/>
          <w:w w:val="95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95"/>
        </w:rPr>
        <w:t>O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Females',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P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95"/>
        </w:rPr>
        <w:t>Q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Persons',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P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95"/>
        </w:rPr>
        <w:t>Q</w:t>
      </w:r>
      <w:r>
        <w:rPr>
          <w:spacing w:val="1"/>
          <w:w w:val="95"/>
        </w:rPr>
        <w:t xml:space="preserve"> </w:t>
      </w:r>
      <w:r>
        <w:rPr>
          <w:w w:val="110"/>
        </w:rPr>
        <w:t>-  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P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95"/>
        </w:rPr>
        <w:t>Q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Females',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22"/>
          <w:w w:val="110"/>
        </w:rPr>
        <w:t xml:space="preserve"> </w:t>
      </w:r>
      <w:r>
        <w:rPr>
          <w:w w:val="95"/>
        </w:rPr>
        <w:t>Category</w:t>
      </w:r>
      <w:r>
        <w:rPr>
          <w:spacing w:val="33"/>
          <w:w w:val="95"/>
        </w:rPr>
        <w:t xml:space="preserve"> </w:t>
      </w:r>
      <w:r>
        <w:rPr>
          <w:w w:val="110"/>
        </w:rPr>
        <w:t>-</w:t>
      </w:r>
      <w:r>
        <w:rPr>
          <w:spacing w:val="22"/>
          <w:w w:val="110"/>
        </w:rPr>
        <w:t xml:space="preserve"> </w:t>
      </w:r>
      <w:r>
        <w:rPr>
          <w:w w:val="95"/>
        </w:rPr>
        <w:t>R</w:t>
      </w:r>
      <w:r>
        <w:rPr>
          <w:spacing w:val="33"/>
          <w:w w:val="95"/>
        </w:rPr>
        <w:t xml:space="preserve"> </w:t>
      </w:r>
      <w:r>
        <w:rPr>
          <w:w w:val="110"/>
        </w:rPr>
        <w:t>to</w:t>
      </w:r>
      <w:r>
        <w:rPr>
          <w:spacing w:val="22"/>
          <w:w w:val="110"/>
        </w:rPr>
        <w:t xml:space="preserve"> </w:t>
      </w:r>
      <w:r>
        <w:rPr>
          <w:w w:val="95"/>
        </w:rPr>
        <w:t>U</w:t>
      </w:r>
      <w:r>
        <w:rPr>
          <w:spacing w:val="33"/>
          <w:w w:val="95"/>
        </w:rPr>
        <w:t xml:space="preserve"> </w:t>
      </w:r>
      <w:r>
        <w:rPr>
          <w:w w:val="110"/>
        </w:rPr>
        <w:t>-</w:t>
      </w:r>
      <w:r>
        <w:rPr>
          <w:spacing w:val="22"/>
          <w:w w:val="110"/>
        </w:rPr>
        <w:t xml:space="preserve"> </w:t>
      </w:r>
      <w:r>
        <w:rPr>
          <w:w w:val="110"/>
        </w:rPr>
        <w:t>HHI</w:t>
      </w:r>
      <w:r>
        <w:rPr>
          <w:spacing w:val="22"/>
          <w:w w:val="110"/>
        </w:rPr>
        <w:t xml:space="preserve"> </w:t>
      </w:r>
      <w:r>
        <w:rPr>
          <w:w w:val="110"/>
        </w:rPr>
        <w:t>-</w:t>
      </w:r>
      <w:r>
        <w:rPr>
          <w:spacing w:val="23"/>
          <w:w w:val="110"/>
        </w:rPr>
        <w:t xml:space="preserve"> </w:t>
      </w:r>
      <w:r>
        <w:rPr>
          <w:w w:val="110"/>
        </w:rPr>
        <w:t>Persons',</w:t>
      </w:r>
      <w:r>
        <w:rPr>
          <w:spacing w:val="-74"/>
          <w:w w:val="110"/>
        </w:rPr>
        <w:t xml:space="preserve"> </w:t>
      </w:r>
      <w:r>
        <w:rPr>
          <w:w w:val="110"/>
        </w:rPr>
        <w:t>'Industrial</w:t>
      </w:r>
      <w:r>
        <w:rPr>
          <w:spacing w:val="27"/>
          <w:w w:val="110"/>
        </w:rPr>
        <w:t xml:space="preserve"> </w:t>
      </w:r>
      <w:r>
        <w:rPr>
          <w:w w:val="95"/>
        </w:rPr>
        <w:t>Category</w:t>
      </w:r>
      <w:r>
        <w:rPr>
          <w:spacing w:val="38"/>
          <w:w w:val="95"/>
        </w:rPr>
        <w:t xml:space="preserve"> </w:t>
      </w:r>
      <w:r>
        <w:rPr>
          <w:w w:val="110"/>
        </w:rPr>
        <w:t>-</w:t>
      </w:r>
      <w:r>
        <w:rPr>
          <w:spacing w:val="27"/>
          <w:w w:val="110"/>
        </w:rPr>
        <w:t xml:space="preserve"> </w:t>
      </w:r>
      <w:r>
        <w:rPr>
          <w:w w:val="95"/>
        </w:rPr>
        <w:t>R</w:t>
      </w:r>
      <w:r>
        <w:rPr>
          <w:spacing w:val="38"/>
          <w:w w:val="95"/>
        </w:rPr>
        <w:t xml:space="preserve"> </w:t>
      </w:r>
      <w:r>
        <w:rPr>
          <w:w w:val="110"/>
        </w:rPr>
        <w:t>to</w:t>
      </w:r>
      <w:r>
        <w:rPr>
          <w:spacing w:val="28"/>
          <w:w w:val="110"/>
        </w:rPr>
        <w:t xml:space="preserve"> </w:t>
      </w:r>
      <w:r>
        <w:rPr>
          <w:w w:val="95"/>
        </w:rPr>
        <w:t>U</w:t>
      </w:r>
      <w:r>
        <w:rPr>
          <w:spacing w:val="38"/>
          <w:w w:val="95"/>
        </w:rPr>
        <w:t xml:space="preserve"> </w:t>
      </w:r>
      <w:r>
        <w:rPr>
          <w:w w:val="110"/>
        </w:rPr>
        <w:t>-</w:t>
      </w:r>
      <w:r>
        <w:rPr>
          <w:spacing w:val="27"/>
          <w:w w:val="110"/>
        </w:rPr>
        <w:t xml:space="preserve"> </w:t>
      </w:r>
      <w:r>
        <w:rPr>
          <w:w w:val="110"/>
        </w:rPr>
        <w:t>HHI</w:t>
      </w:r>
      <w:r>
        <w:rPr>
          <w:spacing w:val="28"/>
          <w:w w:val="110"/>
        </w:rPr>
        <w:t xml:space="preserve"> </w:t>
      </w:r>
      <w:r>
        <w:rPr>
          <w:w w:val="110"/>
        </w:rPr>
        <w:t>-</w:t>
      </w:r>
      <w:r>
        <w:rPr>
          <w:spacing w:val="27"/>
          <w:w w:val="110"/>
        </w:rPr>
        <w:t xml:space="preserve"> </w:t>
      </w:r>
      <w:r>
        <w:rPr>
          <w:w w:val="110"/>
        </w:rPr>
        <w:t>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8"/>
          <w:w w:val="110"/>
        </w:rPr>
        <w:t xml:space="preserve"> </w:t>
      </w:r>
      <w:r>
        <w:rPr>
          <w:w w:val="95"/>
        </w:rPr>
        <w:t>Category</w:t>
      </w:r>
      <w:r>
        <w:rPr>
          <w:spacing w:val="28"/>
          <w:w w:val="95"/>
        </w:rPr>
        <w:t xml:space="preserve"> </w:t>
      </w:r>
      <w:r>
        <w:rPr>
          <w:w w:val="110"/>
        </w:rPr>
        <w:t>-</w:t>
      </w:r>
      <w:r>
        <w:rPr>
          <w:spacing w:val="18"/>
          <w:w w:val="110"/>
        </w:rPr>
        <w:t xml:space="preserve"> </w:t>
      </w:r>
      <w:r>
        <w:rPr>
          <w:w w:val="95"/>
        </w:rPr>
        <w:t>R</w:t>
      </w:r>
      <w:r>
        <w:rPr>
          <w:spacing w:val="29"/>
          <w:w w:val="95"/>
        </w:rPr>
        <w:t xml:space="preserve"> </w:t>
      </w:r>
      <w:r>
        <w:rPr>
          <w:w w:val="110"/>
        </w:rPr>
        <w:t>to</w:t>
      </w:r>
      <w:r>
        <w:rPr>
          <w:spacing w:val="18"/>
          <w:w w:val="110"/>
        </w:rPr>
        <w:t xml:space="preserve"> </w:t>
      </w:r>
      <w:r>
        <w:rPr>
          <w:w w:val="95"/>
        </w:rPr>
        <w:t>U</w:t>
      </w:r>
      <w:r>
        <w:rPr>
          <w:spacing w:val="28"/>
          <w:w w:val="95"/>
        </w:rPr>
        <w:t xml:space="preserve"> </w:t>
      </w:r>
      <w:r>
        <w:rPr>
          <w:w w:val="110"/>
        </w:rPr>
        <w:t>-</w:t>
      </w:r>
      <w:r>
        <w:rPr>
          <w:spacing w:val="18"/>
          <w:w w:val="110"/>
        </w:rPr>
        <w:t xml:space="preserve"> </w:t>
      </w:r>
      <w:r>
        <w:rPr>
          <w:w w:val="110"/>
        </w:rPr>
        <w:t>HHI</w:t>
      </w:r>
      <w:r>
        <w:rPr>
          <w:spacing w:val="18"/>
          <w:w w:val="110"/>
        </w:rPr>
        <w:t xml:space="preserve"> </w:t>
      </w:r>
      <w:r>
        <w:rPr>
          <w:w w:val="110"/>
        </w:rPr>
        <w:t>-</w:t>
      </w:r>
      <w:r>
        <w:rPr>
          <w:spacing w:val="18"/>
          <w:w w:val="110"/>
        </w:rPr>
        <w:t xml:space="preserve"> </w:t>
      </w:r>
      <w:r>
        <w:rPr>
          <w:w w:val="110"/>
        </w:rPr>
        <w:t>Females',</w:t>
      </w:r>
    </w:p>
    <w:p>
      <w:pPr>
        <w:pStyle w:val="6"/>
        <w:spacing w:before="9" w:line="192" w:lineRule="auto"/>
        <w:ind w:left="282" w:right="2763"/>
      </w:pPr>
      <w:r>
        <w:t>'Industrial</w:t>
      </w:r>
      <w:r>
        <w:rPr>
          <w:spacing w:val="45"/>
        </w:rPr>
        <w:t xml:space="preserve"> </w:t>
      </w:r>
      <w:r>
        <w:t>Category</w:t>
      </w:r>
      <w:r>
        <w:rPr>
          <w:spacing w:val="45"/>
        </w:rPr>
        <w:t xml:space="preserve"> </w:t>
      </w:r>
      <w:r>
        <w:t>-</w:t>
      </w:r>
      <w:r>
        <w:rPr>
          <w:spacing w:val="45"/>
        </w:rPr>
        <w:t xml:space="preserve"> </w:t>
      </w:r>
      <w:r>
        <w:t>R</w:t>
      </w:r>
      <w:r>
        <w:rPr>
          <w:spacing w:val="45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U</w:t>
      </w:r>
      <w:r>
        <w:rPr>
          <w:spacing w:val="45"/>
        </w:rPr>
        <w:t xml:space="preserve"> </w:t>
      </w:r>
      <w:r>
        <w:t>-</w:t>
      </w:r>
      <w:r>
        <w:rPr>
          <w:spacing w:val="45"/>
        </w:rPr>
        <w:t xml:space="preserve"> </w:t>
      </w:r>
      <w:r>
        <w:t>Non</w:t>
      </w:r>
      <w:r>
        <w:rPr>
          <w:spacing w:val="45"/>
        </w:rPr>
        <w:t xml:space="preserve"> </w:t>
      </w:r>
      <w:r>
        <w:t>HHI</w:t>
      </w:r>
      <w:r>
        <w:rPr>
          <w:spacing w:val="45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Persons',</w:t>
      </w:r>
      <w:r>
        <w:rPr>
          <w:spacing w:val="-67"/>
        </w:rPr>
        <w:t xml:space="preserve"> </w:t>
      </w:r>
      <w:r>
        <w:t>'Industrial</w:t>
      </w:r>
      <w:r>
        <w:rPr>
          <w:spacing w:val="45"/>
        </w:rPr>
        <w:t xml:space="preserve"> </w:t>
      </w:r>
      <w:r>
        <w:t>Category</w:t>
      </w:r>
      <w:r>
        <w:rPr>
          <w:spacing w:val="46"/>
        </w:rPr>
        <w:t xml:space="preserve"> </w:t>
      </w:r>
      <w:r>
        <w:t>-</w:t>
      </w:r>
      <w:r>
        <w:rPr>
          <w:spacing w:val="45"/>
        </w:rPr>
        <w:t xml:space="preserve"> </w:t>
      </w:r>
      <w:r>
        <w:t>R</w:t>
      </w:r>
      <w:r>
        <w:rPr>
          <w:spacing w:val="46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U</w:t>
      </w:r>
      <w:r>
        <w:rPr>
          <w:spacing w:val="45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Non</w:t>
      </w:r>
      <w:r>
        <w:rPr>
          <w:spacing w:val="45"/>
        </w:rPr>
        <w:t xml:space="preserve"> </w:t>
      </w:r>
      <w:r>
        <w:t>HHI</w:t>
      </w:r>
      <w:r>
        <w:rPr>
          <w:spacing w:val="46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Males',</w:t>
      </w:r>
    </w:p>
    <w:p>
      <w:pPr>
        <w:pStyle w:val="6"/>
        <w:spacing w:line="291" w:lineRule="exact"/>
        <w:ind w:left="282"/>
      </w:pPr>
      <w:r>
        <w:t>'Industrial</w:t>
      </w:r>
      <w:r>
        <w:rPr>
          <w:spacing w:val="45"/>
        </w:rPr>
        <w:t xml:space="preserve"> </w:t>
      </w:r>
      <w:r>
        <w:t>Category</w:t>
      </w:r>
      <w:r>
        <w:rPr>
          <w:spacing w:val="46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R</w:t>
      </w:r>
      <w:r>
        <w:rPr>
          <w:spacing w:val="46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U</w:t>
      </w:r>
      <w:r>
        <w:rPr>
          <w:spacing w:val="46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Non</w:t>
      </w:r>
      <w:r>
        <w:rPr>
          <w:spacing w:val="46"/>
        </w:rPr>
        <w:t xml:space="preserve"> </w:t>
      </w:r>
      <w:r>
        <w:t>HHI</w:t>
      </w:r>
      <w:r>
        <w:rPr>
          <w:spacing w:val="46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Females'],</w:t>
      </w:r>
      <w:r>
        <w:rPr>
          <w:spacing w:val="46"/>
        </w:rPr>
        <w:t xml:space="preserve"> </w:t>
      </w:r>
      <w:r>
        <w:t>dtype=object)</w:t>
      </w:r>
    </w:p>
    <w:p>
      <w:pPr>
        <w:spacing w:after="0" w:line="291" w:lineRule="exact"/>
        <w:sectPr>
          <w:pgSz w:w="12240" w:h="15840"/>
          <w:pgMar w:top="1380" w:right="1320" w:bottom="1080" w:left="640" w:header="0" w:footer="888" w:gutter="0"/>
          <w:cols w:equalWidth="0" w:num="2">
            <w:col w:w="781" w:space="609"/>
            <w:col w:w="8890"/>
          </w:cols>
        </w:sectPr>
      </w:pPr>
    </w:p>
    <w:p>
      <w:pPr>
        <w:pStyle w:val="6"/>
        <w:spacing w:before="11" w:line="240" w:lineRule="auto"/>
        <w:ind w:left="0"/>
        <w:rPr>
          <w:sz w:val="7"/>
        </w:rPr>
      </w:pPr>
    </w:p>
    <w:p>
      <w:pPr>
        <w:pStyle w:val="8"/>
        <w:numPr>
          <w:ilvl w:val="1"/>
          <w:numId w:val="11"/>
        </w:numPr>
        <w:tabs>
          <w:tab w:val="left" w:pos="627"/>
          <w:tab w:val="left" w:pos="6543"/>
        </w:tabs>
        <w:spacing w:before="81" w:after="0" w:line="305" w:lineRule="exact"/>
        <w:ind w:left="626" w:right="2764" w:hanging="627"/>
        <w:jc w:val="right"/>
        <w:rPr>
          <w:rFonts w:ascii="Lucida Sans Unicode"/>
          <w:sz w:val="22"/>
        </w:rPr>
      </w:pPr>
      <w:r>
        <w:rPr>
          <w:rFonts w:ascii="Lucida Sans Unicode"/>
          <w:color w:val="D74314"/>
          <w:w w:val="135"/>
          <w:sz w:val="22"/>
        </w:rPr>
        <w:t>:</w:t>
      </w:r>
      <w:r>
        <w:rPr>
          <w:rFonts w:ascii="Lucida Sans Unicode"/>
          <w:color w:val="D74314"/>
          <w:spacing w:val="-9"/>
          <w:w w:val="135"/>
          <w:sz w:val="22"/>
        </w:rPr>
        <w:t xml:space="preserve"> </w:t>
      </w:r>
      <w:r>
        <w:rPr>
          <w:rFonts w:ascii="Lucida Sans Unicode"/>
          <w:w w:val="105"/>
          <w:sz w:val="22"/>
        </w:rPr>
        <w:t>Table</w:t>
      </w:r>
      <w:r>
        <w:rPr>
          <w:rFonts w:ascii="Lucida Sans Unicode"/>
          <w:spacing w:val="3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Code</w:t>
      </w:r>
      <w:r>
        <w:rPr>
          <w:rFonts w:ascii="Lucida Sans Unicode"/>
          <w:w w:val="105"/>
          <w:sz w:val="22"/>
        </w:rPr>
        <w:tab/>
      </w:r>
      <w:r>
        <w:rPr>
          <w:rFonts w:ascii="Lucida Sans Unicode"/>
          <w:w w:val="105"/>
          <w:sz w:val="22"/>
        </w:rPr>
        <w:t>object</w:t>
      </w:r>
    </w:p>
    <w:p>
      <w:pPr>
        <w:pStyle w:val="6"/>
        <w:tabs>
          <w:tab w:val="left" w:pos="5956"/>
        </w:tabs>
        <w:ind w:left="0" w:right="2764"/>
        <w:jc w:val="right"/>
      </w:pPr>
      <w:r>
        <w:t>State</w:t>
      </w:r>
      <w:r>
        <w:rPr>
          <w:spacing w:val="26"/>
        </w:rPr>
        <w:t xml:space="preserve"> </w:t>
      </w:r>
      <w:r>
        <w:t>Code</w:t>
      </w:r>
      <w:r>
        <w:tab/>
      </w:r>
      <w:r>
        <w:t>object</w:t>
      </w:r>
    </w:p>
    <w:p>
      <w:pPr>
        <w:pStyle w:val="6"/>
        <w:tabs>
          <w:tab w:val="left" w:pos="5956"/>
        </w:tabs>
        <w:ind w:left="0" w:right="2764"/>
        <w:jc w:val="right"/>
      </w:pPr>
      <w:r>
        <w:t>District</w:t>
      </w:r>
      <w:r>
        <w:rPr>
          <w:spacing w:val="66"/>
        </w:rPr>
        <w:t xml:space="preserve"> </w:t>
      </w:r>
      <w:r>
        <w:t>Code</w:t>
      </w:r>
      <w:r>
        <w:tab/>
      </w:r>
      <w:r>
        <w:t>object</w:t>
      </w:r>
    </w:p>
    <w:p>
      <w:pPr>
        <w:pStyle w:val="6"/>
        <w:tabs>
          <w:tab w:val="left" w:pos="5956"/>
        </w:tabs>
        <w:ind w:left="0" w:right="2764"/>
        <w:jc w:val="right"/>
      </w:pPr>
      <w:r>
        <w:rPr>
          <w:w w:val="90"/>
        </w:rPr>
        <w:t>Area</w:t>
      </w:r>
      <w:r>
        <w:rPr>
          <w:spacing w:val="22"/>
          <w:w w:val="90"/>
        </w:rPr>
        <w:t xml:space="preserve"> </w:t>
      </w:r>
      <w:r>
        <w:rPr>
          <w:w w:val="90"/>
        </w:rPr>
        <w:t>Name</w:t>
      </w:r>
      <w:r>
        <w:rPr>
          <w:w w:val="90"/>
        </w:rPr>
        <w:tab/>
      </w:r>
      <w:r>
        <w:t>object</w:t>
      </w:r>
    </w:p>
    <w:p>
      <w:pPr>
        <w:pStyle w:val="6"/>
        <w:tabs>
          <w:tab w:val="left" w:pos="5956"/>
        </w:tabs>
        <w:ind w:left="0" w:right="2764"/>
        <w:jc w:val="right"/>
      </w:pPr>
      <w:r>
        <w:rPr>
          <w:w w:val="105"/>
        </w:rPr>
        <w:t>Total/</w:t>
      </w:r>
      <w:r>
        <w:rPr>
          <w:spacing w:val="8"/>
          <w:w w:val="105"/>
        </w:rPr>
        <w:t xml:space="preserve"> </w:t>
      </w:r>
      <w:r>
        <w:rPr>
          <w:w w:val="105"/>
        </w:rPr>
        <w:t>Rural/</w:t>
      </w:r>
      <w:r>
        <w:rPr>
          <w:spacing w:val="9"/>
          <w:w w:val="105"/>
        </w:rPr>
        <w:t xml:space="preserve"> </w:t>
      </w:r>
      <w:r>
        <w:rPr>
          <w:w w:val="105"/>
        </w:rPr>
        <w:t>Urban</w:t>
      </w:r>
      <w:r>
        <w:rPr>
          <w:w w:val="105"/>
        </w:rPr>
        <w:tab/>
      </w:r>
      <w:r>
        <w:rPr>
          <w:w w:val="105"/>
        </w:rPr>
        <w:t>object</w:t>
      </w:r>
    </w:p>
    <w:p>
      <w:pPr>
        <w:pStyle w:val="6"/>
        <w:tabs>
          <w:tab w:val="left" w:pos="6940"/>
        </w:tabs>
        <w:spacing w:before="14" w:line="192" w:lineRule="auto"/>
        <w:ind w:right="2764" w:firstLine="6070"/>
        <w:jc w:val="both"/>
      </w:pPr>
      <w:r>
        <w:rPr>
          <w:w w:val="90"/>
        </w:rPr>
        <w:t>…</w:t>
      </w:r>
      <w:r>
        <w:rPr>
          <w:spacing w:val="1"/>
          <w:w w:val="90"/>
        </w:rPr>
        <w:t xml:space="preserve"> </w:t>
      </w:r>
      <w:r>
        <w:t>Industrial</w:t>
      </w:r>
      <w:r>
        <w:rPr>
          <w:spacing w:val="39"/>
        </w:rPr>
        <w:t xml:space="preserve"> </w:t>
      </w:r>
      <w:r>
        <w:t>Category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R</w:t>
      </w:r>
      <w:r>
        <w:rPr>
          <w:spacing w:val="40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rPr>
          <w:w w:val="90"/>
        </w:rPr>
        <w:t>U</w:t>
      </w:r>
      <w:r>
        <w:rPr>
          <w:spacing w:val="46"/>
          <w:w w:val="9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HHI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Males</w:t>
      </w:r>
      <w:r>
        <w:tab/>
      </w:r>
      <w:r>
        <w:t>int64</w:t>
      </w:r>
    </w:p>
    <w:p>
      <w:pPr>
        <w:pStyle w:val="6"/>
        <w:tabs>
          <w:tab w:val="left" w:pos="6940"/>
        </w:tabs>
        <w:spacing w:before="1" w:line="192" w:lineRule="auto"/>
        <w:ind w:right="2764"/>
        <w:jc w:val="both"/>
      </w:pPr>
      <w:r>
        <w:t>Industrial</w:t>
      </w:r>
      <w:r>
        <w:rPr>
          <w:spacing w:val="35"/>
        </w:rPr>
        <w:t xml:space="preserve"> </w:t>
      </w:r>
      <w:r>
        <w:t>Category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R</w:t>
      </w:r>
      <w:r>
        <w:rPr>
          <w:spacing w:val="36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U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HHI</w:t>
      </w:r>
      <w:r>
        <w:rPr>
          <w:spacing w:val="36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Females</w:t>
      </w:r>
      <w:r>
        <w:tab/>
      </w:r>
      <w:r>
        <w:t>int64</w:t>
      </w:r>
      <w:r>
        <w:rPr>
          <w:spacing w:val="-67"/>
        </w:rPr>
        <w:t xml:space="preserve"> </w:t>
      </w:r>
      <w:r>
        <w:t>Industrial Category - R to U - Non HHI - Persons</w:t>
      </w:r>
      <w:r>
        <w:rPr>
          <w:spacing w:val="1"/>
        </w:rPr>
        <w:t xml:space="preserve"> </w:t>
      </w:r>
      <w:r>
        <w:t>int64</w:t>
      </w:r>
      <w:r>
        <w:rPr>
          <w:spacing w:val="1"/>
        </w:rPr>
        <w:t xml:space="preserve"> </w:t>
      </w:r>
      <w:r>
        <w:t>Industrial</w:t>
      </w:r>
      <w:r>
        <w:rPr>
          <w:spacing w:val="30"/>
        </w:rPr>
        <w:t xml:space="preserve"> </w:t>
      </w:r>
      <w:r>
        <w:t>Category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R</w:t>
      </w:r>
      <w:r>
        <w:rPr>
          <w:spacing w:val="3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U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Non</w:t>
      </w:r>
      <w:r>
        <w:rPr>
          <w:spacing w:val="31"/>
        </w:rPr>
        <w:t xml:space="preserve"> </w:t>
      </w:r>
      <w:r>
        <w:t>HHI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Males</w:t>
      </w:r>
      <w:r>
        <w:tab/>
      </w:r>
      <w:r>
        <w:t>int64</w:t>
      </w:r>
      <w:r>
        <w:rPr>
          <w:spacing w:val="-67"/>
        </w:rPr>
        <w:t xml:space="preserve"> </w:t>
      </w:r>
      <w:r>
        <w:t>Industrial Category - R to U - Non HHI - Females</w:t>
      </w:r>
      <w:r>
        <w:rPr>
          <w:spacing w:val="1"/>
        </w:rPr>
        <w:t xml:space="preserve"> </w:t>
      </w:r>
      <w:r>
        <w:t>int64</w:t>
      </w:r>
      <w:r>
        <w:rPr>
          <w:spacing w:val="1"/>
        </w:rPr>
        <w:t xml:space="preserve"> </w:t>
      </w:r>
      <w:r>
        <w:t>Length:</w:t>
      </w:r>
      <w:r>
        <w:rPr>
          <w:spacing w:val="45"/>
        </w:rPr>
        <w:t xml:space="preserve"> </w:t>
      </w:r>
      <w:r>
        <w:t>69,</w:t>
      </w:r>
      <w:r>
        <w:rPr>
          <w:spacing w:val="46"/>
        </w:rPr>
        <w:t xml:space="preserve"> </w:t>
      </w:r>
      <w:r>
        <w:t>dtype:</w:t>
      </w:r>
      <w:r>
        <w:rPr>
          <w:spacing w:val="46"/>
        </w:rPr>
        <w:t xml:space="preserve"> </w:t>
      </w:r>
      <w:r>
        <w:t>object</w:t>
      </w:r>
    </w:p>
    <w:p>
      <w:pPr>
        <w:pStyle w:val="6"/>
        <w:spacing w:before="3" w:line="240" w:lineRule="auto"/>
        <w:ind w:left="0"/>
        <w:rPr>
          <w:sz w:val="9"/>
        </w:rPr>
      </w:pPr>
    </w:p>
    <w:p>
      <w:pPr>
        <w:pStyle w:val="6"/>
        <w:spacing w:before="80" w:line="240" w:lineRule="auto"/>
        <w:ind w:left="167"/>
      </w:pPr>
      <w:r>
        <w:pict>
          <v:group id="_x0000_s1113" o:spid="_x0000_s1113" o:spt="203" style="position:absolute;left:0pt;margin-left:72pt;margin-top:4.5pt;height:19.65pt;width:468.05pt;mso-position-horizontal-relative:page;z-index:251674624;mso-width-relative:page;mso-height-relative:page;" coordorigin="1440,90" coordsize="9361,393">
            <o:lock v:ext="edit"/>
            <v:shape id="_x0000_s1114" o:spid="_x0000_s1114" style="position:absolute;left:1440;top:90;height:393;width:9361;" fillcolor="#CFCFCF" filled="t" stroked="f" coordorigin="1440,90" coordsize="9361,393" path="m10760,90l1480,90,1464,93,1452,102,1443,114,1440,130,1440,442,1443,458,1452,471,1464,479,1480,482,10760,482,10776,479,10788,471,10797,458,10800,442,10800,130,10797,114,10788,102,10776,93,10760,90xe">
              <v:path arrowok="t"/>
              <v:fill on="t" focussize="0,0"/>
              <v:stroke on="f"/>
              <v:imagedata o:title=""/>
              <o:lock v:ext="edit"/>
            </v:shape>
            <v:shape id="_x0000_s1115" o:spid="_x0000_s1115" o:spt="202" type="#_x0000_t202" style="position:absolute;left:1440;top:90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0" w:line="328" w:lineRule="exact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87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77"/>
                        <w:sz w:val="22"/>
                        <w:shd w:val="clear" w:color="auto" w:fill="F7F7F7"/>
                      </w:rPr>
                      <w:t>msno</w:t>
                    </w:r>
                    <w:r>
                      <w:rPr>
                        <w:color w:val="666666"/>
                        <w:w w:val="164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108"/>
                        <w:sz w:val="22"/>
                        <w:shd w:val="clear" w:color="auto" w:fill="F7F7F7"/>
                      </w:rPr>
                      <w:t>matrix(df)</w:t>
                    </w:r>
                    <w:r>
                      <w:rPr>
                        <w:w w:val="164"/>
                        <w:sz w:val="22"/>
                        <w:shd w:val="clear" w:color="auto" w:fill="F7F7F7"/>
                      </w:rPr>
                      <w:t>;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2F3E9F"/>
          <w:w w:val="115"/>
        </w:rPr>
        <w:t>[10]:</w:t>
      </w:r>
    </w:p>
    <w:p>
      <w:pPr>
        <w:spacing w:after="0" w:line="240" w:lineRule="auto"/>
        <w:sectPr>
          <w:type w:val="continuous"/>
          <w:pgSz w:w="12240" w:h="15840"/>
          <w:pgMar w:top="620" w:right="1320" w:bottom="280" w:left="640" w:header="720" w:footer="720" w:gutter="0"/>
          <w:cols w:space="720" w:num="1"/>
        </w:sectPr>
      </w:pPr>
    </w:p>
    <w:p>
      <w:pPr>
        <w:pStyle w:val="6"/>
        <w:spacing w:line="240" w:lineRule="auto"/>
        <w:ind w:left="1317"/>
        <w:rPr>
          <w:sz w:val="20"/>
        </w:rPr>
      </w:pPr>
      <w:r>
        <w:rPr>
          <w:sz w:val="20"/>
        </w:rPr>
        <w:drawing>
          <wp:inline distT="0" distB="0" distL="0" distR="0">
            <wp:extent cx="5197475" cy="203136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7506" cy="203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240" w:lineRule="auto"/>
        <w:ind w:left="0"/>
        <w:rPr>
          <w:sz w:val="20"/>
        </w:rPr>
      </w:pPr>
    </w:p>
    <w:p>
      <w:pPr>
        <w:pStyle w:val="6"/>
        <w:spacing w:line="240" w:lineRule="auto"/>
        <w:ind w:left="0"/>
        <w:rPr>
          <w:sz w:val="20"/>
        </w:rPr>
      </w:pPr>
    </w:p>
    <w:p>
      <w:pPr>
        <w:pStyle w:val="6"/>
        <w:spacing w:before="4" w:line="240" w:lineRule="auto"/>
        <w:ind w:left="0"/>
        <w:rPr>
          <w:sz w:val="16"/>
        </w:rPr>
      </w:pPr>
    </w:p>
    <w:p>
      <w:pPr>
        <w:pStyle w:val="6"/>
        <w:spacing w:before="81" w:line="240" w:lineRule="auto"/>
        <w:ind w:left="167"/>
      </w:pPr>
      <w:r>
        <w:pict>
          <v:group id="_x0000_s1116" o:spid="_x0000_s1116" o:spt="203" style="position:absolute;left:0pt;margin-left:72pt;margin-top:4.55pt;height:33.2pt;width:468.05pt;mso-position-horizontal-relative:page;z-index:251675648;mso-width-relative:page;mso-height-relative:page;" coordorigin="1440,91" coordsize="9361,664">
            <o:lock v:ext="edit"/>
            <v:shape id="_x0000_s1117" o:spid="_x0000_s1117" style="position:absolute;left:1440;top:91;height:664;width:9361;" fillcolor="#CFCFCF" filled="t" stroked="f" coordorigin="1440,91" coordsize="9361,664" path="m10760,91l1480,91,1464,94,1452,103,1443,115,1440,131,1440,714,1443,730,1452,743,1464,751,1480,754,10760,754,10776,751,10788,743,10797,730,10800,714,10800,131,10797,115,10788,103,10776,94,10760,91xe">
              <v:path arrowok="t"/>
              <v:fill on="t" focussize="0,0"/>
              <v:stroke on="f"/>
              <v:imagedata o:title=""/>
              <o:lock v:ext="edit"/>
            </v:shape>
            <v:shape id="_x0000_s1118" o:spid="_x0000_s1118" style="position:absolute;left:1459;top:111;height:624;width:9321;" fillcolor="#F7F7F7" filled="t" stroked="f" coordorigin="1460,111" coordsize="9321,624" path="m10771,111l1469,111,1460,120,1460,714,1460,725,1469,734,10771,734,10780,725,10780,120,10771,111xe">
              <v:path arrowok="t"/>
              <v:fill on="t" focussize="0,0"/>
              <v:stroke on="f"/>
              <v:imagedata o:title=""/>
              <o:lock v:ext="edit"/>
            </v:shape>
            <v:shape id="_x0000_s1119" o:spid="_x0000_s1119" o:spt="202" type="#_x0000_t202" style="position:absolute;left:1440;top:91;height:664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8" w:line="192" w:lineRule="auto"/>
                      <w:ind w:left="79" w:right="3967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4"/>
                        <w:sz w:val="22"/>
                      </w:rPr>
                      <w:t>df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color w:val="666666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w w:val="104"/>
                        <w:sz w:val="22"/>
                      </w:rPr>
                      <w:t>df</w:t>
                    </w:r>
                    <w:r>
                      <w:rPr>
                        <w:color w:val="666666"/>
                        <w:w w:val="164"/>
                        <w:sz w:val="22"/>
                      </w:rPr>
                      <w:t>.</w:t>
                    </w:r>
                    <w:r>
                      <w:rPr>
                        <w:w w:val="106"/>
                        <w:sz w:val="22"/>
                      </w:rPr>
                      <w:t>drop([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97"/>
                        <w:sz w:val="22"/>
                      </w:rPr>
                      <w:t>Table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3"/>
                        <w:sz w:val="22"/>
                      </w:rPr>
                      <w:t>Code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w w:val="162"/>
                        <w:sz w:val="22"/>
                      </w:rPr>
                      <w:t>],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w w:val="106"/>
                        <w:sz w:val="22"/>
                      </w:rPr>
                      <w:t>axis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color w:val="666666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pacing w:val="-8"/>
                        <w:w w:val="82"/>
                        <w:sz w:val="22"/>
                      </w:rPr>
                      <w:t>1</w:t>
                    </w:r>
                    <w:r>
                      <w:rPr>
                        <w:spacing w:val="-8"/>
                        <w:w w:val="160"/>
                        <w:sz w:val="22"/>
                      </w:rPr>
                      <w:t>)</w:t>
                    </w:r>
                    <w:r>
                      <w:rPr>
                        <w:w w:val="160"/>
                        <w:sz w:val="22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</w:rPr>
                      <w:t>df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head()</w:t>
                    </w:r>
                  </w:p>
                </w:txbxContent>
              </v:textbox>
            </v:shape>
          </v:group>
        </w:pict>
      </w:r>
      <w:r>
        <w:rPr>
          <w:color w:val="2F3E9F"/>
          <w:w w:val="115"/>
        </w:rPr>
        <w:t>[12]:</w:t>
      </w:r>
    </w:p>
    <w:p>
      <w:pPr>
        <w:pStyle w:val="6"/>
        <w:spacing w:before="6" w:line="240" w:lineRule="auto"/>
        <w:ind w:left="0"/>
        <w:rPr>
          <w:sz w:val="25"/>
        </w:rPr>
      </w:pPr>
    </w:p>
    <w:p>
      <w:pPr>
        <w:pStyle w:val="6"/>
        <w:tabs>
          <w:tab w:val="left" w:pos="1098"/>
          <w:tab w:val="left" w:pos="5107"/>
          <w:tab w:val="left" w:pos="9804"/>
        </w:tabs>
        <w:spacing w:before="80" w:line="305" w:lineRule="exact"/>
        <w:ind w:left="167"/>
      </w:pPr>
      <w:r>
        <w:rPr>
          <w:color w:val="D74314"/>
        </w:rPr>
        <w:t>[12]:</w:t>
      </w:r>
      <w:r>
        <w:rPr>
          <w:color w:val="D74314"/>
        </w:rPr>
        <w:tab/>
      </w:r>
      <w:r>
        <w:t>State</w:t>
      </w:r>
      <w:r>
        <w:rPr>
          <w:spacing w:val="46"/>
        </w:rPr>
        <w:t xml:space="preserve"> </w:t>
      </w:r>
      <w:r>
        <w:t>Code</w:t>
      </w:r>
      <w:r>
        <w:rPr>
          <w:spacing w:val="47"/>
        </w:rPr>
        <w:t xml:space="preserve"> </w:t>
      </w:r>
      <w:r>
        <w:t>District</w:t>
      </w:r>
      <w:r>
        <w:rPr>
          <w:spacing w:val="47"/>
        </w:rPr>
        <w:t xml:space="preserve"> </w:t>
      </w:r>
      <w:r>
        <w:t>Code</w:t>
      </w:r>
      <w:r>
        <w:tab/>
      </w:r>
      <w:r>
        <w:rPr>
          <w:w w:val="95"/>
        </w:rPr>
        <w:t>Area</w:t>
      </w:r>
      <w:r>
        <w:rPr>
          <w:spacing w:val="32"/>
          <w:w w:val="95"/>
        </w:rPr>
        <w:t xml:space="preserve"> </w:t>
      </w:r>
      <w:r>
        <w:rPr>
          <w:w w:val="95"/>
        </w:rPr>
        <w:t>Name</w:t>
      </w:r>
      <w:r>
        <w:rPr>
          <w:spacing w:val="31"/>
          <w:w w:val="95"/>
        </w:rPr>
        <w:t xml:space="preserve"> </w:t>
      </w:r>
      <w:r>
        <w:rPr>
          <w:w w:val="95"/>
        </w:rPr>
        <w:t>Total/</w:t>
      </w:r>
      <w:r>
        <w:rPr>
          <w:spacing w:val="32"/>
          <w:w w:val="95"/>
        </w:rPr>
        <w:t xml:space="preserve"> </w:t>
      </w:r>
      <w:r>
        <w:rPr>
          <w:w w:val="95"/>
        </w:rPr>
        <w:t>Rural/</w:t>
      </w:r>
      <w:r>
        <w:rPr>
          <w:spacing w:val="32"/>
          <w:w w:val="95"/>
        </w:rPr>
        <w:t xml:space="preserve"> </w:t>
      </w:r>
      <w:r>
        <w:rPr>
          <w:w w:val="95"/>
        </w:rPr>
        <w:t>Urban</w:t>
      </w:r>
      <w:r>
        <w:rPr>
          <w:spacing w:val="31"/>
          <w:w w:val="95"/>
        </w:rPr>
        <w:t xml:space="preserve"> </w:t>
      </w:r>
      <w:r>
        <w:rPr>
          <w:w w:val="95"/>
        </w:rPr>
        <w:t>Age</w:t>
      </w:r>
      <w:r>
        <w:rPr>
          <w:spacing w:val="32"/>
          <w:w w:val="95"/>
        </w:rPr>
        <w:t xml:space="preserve"> </w:t>
      </w:r>
      <w:r>
        <w:rPr>
          <w:w w:val="95"/>
        </w:rPr>
        <w:t>group</w:t>
      </w:r>
      <w:r>
        <w:rPr>
          <w:w w:val="95"/>
        </w:rPr>
        <w:tab/>
      </w:r>
      <w:r>
        <w:t>\</w:t>
      </w:r>
    </w:p>
    <w:p>
      <w:pPr>
        <w:pStyle w:val="8"/>
        <w:numPr>
          <w:ilvl w:val="0"/>
          <w:numId w:val="13"/>
        </w:numPr>
        <w:tabs>
          <w:tab w:val="left" w:pos="1900"/>
          <w:tab w:val="left" w:pos="1901"/>
          <w:tab w:val="left" w:pos="3389"/>
          <w:tab w:val="left" w:pos="4076"/>
          <w:tab w:val="left" w:pos="7856"/>
          <w:tab w:val="left" w:pos="9002"/>
        </w:tabs>
        <w:spacing w:before="0" w:after="0" w:line="271" w:lineRule="exact"/>
        <w:ind w:left="1900" w:right="0" w:hanging="1032"/>
        <w:jc w:val="left"/>
        <w:rPr>
          <w:rFonts w:ascii="Lucida Sans Unicode"/>
          <w:sz w:val="22"/>
        </w:rPr>
      </w:pPr>
      <w:r>
        <w:rPr>
          <w:rFonts w:ascii="Lucida Sans Unicode"/>
          <w:sz w:val="22"/>
        </w:rPr>
        <w:t>`33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`000</w:t>
      </w:r>
      <w:r>
        <w:rPr>
          <w:rFonts w:ascii="Lucida Sans Unicode"/>
          <w:sz w:val="22"/>
        </w:rPr>
        <w:tab/>
      </w:r>
      <w:r>
        <w:rPr>
          <w:rFonts w:ascii="Lucida Sans Unicode"/>
          <w:w w:val="95"/>
          <w:sz w:val="22"/>
        </w:rPr>
        <w:t>State</w:t>
      </w:r>
      <w:r>
        <w:rPr>
          <w:rFonts w:ascii="Lucida Sans Unicode"/>
          <w:spacing w:val="18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-</w:t>
      </w:r>
      <w:r>
        <w:rPr>
          <w:rFonts w:ascii="Lucida Sans Unicode"/>
          <w:spacing w:val="19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TAMIL</w:t>
      </w:r>
      <w:r>
        <w:rPr>
          <w:rFonts w:ascii="Lucida Sans Unicode"/>
          <w:spacing w:val="19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NADU</w:t>
      </w:r>
      <w:r>
        <w:rPr>
          <w:rFonts w:ascii="Lucida Sans Unicode"/>
          <w:w w:val="95"/>
          <w:sz w:val="22"/>
        </w:rPr>
        <w:tab/>
      </w:r>
      <w:r>
        <w:rPr>
          <w:rFonts w:ascii="Lucida Sans Unicode"/>
          <w:sz w:val="22"/>
        </w:rPr>
        <w:t>Total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Total</w:t>
      </w:r>
    </w:p>
    <w:p>
      <w:pPr>
        <w:pStyle w:val="8"/>
        <w:numPr>
          <w:ilvl w:val="0"/>
          <w:numId w:val="13"/>
        </w:numPr>
        <w:tabs>
          <w:tab w:val="left" w:pos="1900"/>
          <w:tab w:val="left" w:pos="1901"/>
          <w:tab w:val="left" w:pos="3389"/>
          <w:tab w:val="left" w:pos="4076"/>
          <w:tab w:val="left" w:pos="7856"/>
          <w:tab w:val="left" w:pos="9002"/>
        </w:tabs>
        <w:spacing w:before="0" w:after="0" w:line="271" w:lineRule="exact"/>
        <w:ind w:left="1900" w:right="0" w:hanging="1032"/>
        <w:jc w:val="left"/>
        <w:rPr>
          <w:rFonts w:ascii="Lucida Sans Unicode"/>
          <w:sz w:val="22"/>
        </w:rPr>
      </w:pPr>
      <w:r>
        <w:rPr>
          <w:rFonts w:ascii="Lucida Sans Unicode"/>
          <w:sz w:val="22"/>
        </w:rPr>
        <w:t>`33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`000</w:t>
      </w:r>
      <w:r>
        <w:rPr>
          <w:rFonts w:ascii="Lucida Sans Unicode"/>
          <w:sz w:val="22"/>
        </w:rPr>
        <w:tab/>
      </w:r>
      <w:r>
        <w:rPr>
          <w:rFonts w:ascii="Lucida Sans Unicode"/>
          <w:w w:val="95"/>
          <w:sz w:val="22"/>
        </w:rPr>
        <w:t>State</w:t>
      </w:r>
      <w:r>
        <w:rPr>
          <w:rFonts w:ascii="Lucida Sans Unicode"/>
          <w:spacing w:val="18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-</w:t>
      </w:r>
      <w:r>
        <w:rPr>
          <w:rFonts w:ascii="Lucida Sans Unicode"/>
          <w:spacing w:val="19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TAMIL</w:t>
      </w:r>
      <w:r>
        <w:rPr>
          <w:rFonts w:ascii="Lucida Sans Unicode"/>
          <w:spacing w:val="19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NADU</w:t>
      </w:r>
      <w:r>
        <w:rPr>
          <w:rFonts w:ascii="Lucida Sans Unicode"/>
          <w:w w:val="95"/>
          <w:sz w:val="22"/>
        </w:rPr>
        <w:tab/>
      </w:r>
      <w:r>
        <w:rPr>
          <w:rFonts w:ascii="Lucida Sans Unicode"/>
          <w:sz w:val="22"/>
        </w:rPr>
        <w:t>Total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`5-14</w:t>
      </w:r>
    </w:p>
    <w:p>
      <w:pPr>
        <w:pStyle w:val="8"/>
        <w:numPr>
          <w:ilvl w:val="0"/>
          <w:numId w:val="13"/>
        </w:numPr>
        <w:tabs>
          <w:tab w:val="left" w:pos="1900"/>
          <w:tab w:val="left" w:pos="1901"/>
          <w:tab w:val="left" w:pos="3389"/>
          <w:tab w:val="left" w:pos="4076"/>
          <w:tab w:val="left" w:pos="7856"/>
          <w:tab w:val="right" w:pos="9574"/>
        </w:tabs>
        <w:spacing w:before="0" w:after="0" w:line="271" w:lineRule="exact"/>
        <w:ind w:left="1900" w:right="0" w:hanging="1032"/>
        <w:jc w:val="left"/>
        <w:rPr>
          <w:rFonts w:ascii="Lucida Sans Unicode"/>
          <w:sz w:val="22"/>
        </w:rPr>
      </w:pPr>
      <w:r>
        <w:rPr>
          <w:rFonts w:ascii="Lucida Sans Unicode"/>
          <w:sz w:val="22"/>
        </w:rPr>
        <w:t>`33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`000</w:t>
      </w:r>
      <w:r>
        <w:rPr>
          <w:rFonts w:ascii="Lucida Sans Unicode"/>
          <w:sz w:val="22"/>
        </w:rPr>
        <w:tab/>
      </w:r>
      <w:r>
        <w:rPr>
          <w:rFonts w:ascii="Lucida Sans Unicode"/>
          <w:w w:val="95"/>
          <w:sz w:val="22"/>
        </w:rPr>
        <w:t>State</w:t>
      </w:r>
      <w:r>
        <w:rPr>
          <w:rFonts w:ascii="Lucida Sans Unicode"/>
          <w:spacing w:val="18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-</w:t>
      </w:r>
      <w:r>
        <w:rPr>
          <w:rFonts w:ascii="Lucida Sans Unicode"/>
          <w:spacing w:val="19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TAMIL</w:t>
      </w:r>
      <w:r>
        <w:rPr>
          <w:rFonts w:ascii="Lucida Sans Unicode"/>
          <w:spacing w:val="19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NADU</w:t>
      </w:r>
      <w:r>
        <w:rPr>
          <w:rFonts w:ascii="Lucida Sans Unicode"/>
          <w:w w:val="95"/>
          <w:sz w:val="22"/>
        </w:rPr>
        <w:tab/>
      </w:r>
      <w:r>
        <w:rPr>
          <w:rFonts w:ascii="Lucida Sans Unicode"/>
          <w:sz w:val="22"/>
        </w:rPr>
        <w:t>Total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15-34</w:t>
      </w:r>
    </w:p>
    <w:p>
      <w:pPr>
        <w:pStyle w:val="8"/>
        <w:numPr>
          <w:ilvl w:val="0"/>
          <w:numId w:val="13"/>
        </w:numPr>
        <w:tabs>
          <w:tab w:val="left" w:pos="1900"/>
          <w:tab w:val="left" w:pos="1901"/>
          <w:tab w:val="left" w:pos="3389"/>
          <w:tab w:val="left" w:pos="4076"/>
          <w:tab w:val="left" w:pos="7856"/>
          <w:tab w:val="right" w:pos="9574"/>
        </w:tabs>
        <w:spacing w:before="0" w:after="0" w:line="271" w:lineRule="exact"/>
        <w:ind w:left="1900" w:right="0" w:hanging="1032"/>
        <w:jc w:val="left"/>
        <w:rPr>
          <w:rFonts w:ascii="Lucida Sans Unicode"/>
          <w:sz w:val="22"/>
        </w:rPr>
      </w:pPr>
      <w:r>
        <w:rPr>
          <w:rFonts w:ascii="Lucida Sans Unicode"/>
          <w:sz w:val="22"/>
        </w:rPr>
        <w:t>`33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`000</w:t>
      </w:r>
      <w:r>
        <w:rPr>
          <w:rFonts w:ascii="Lucida Sans Unicode"/>
          <w:sz w:val="22"/>
        </w:rPr>
        <w:tab/>
      </w:r>
      <w:r>
        <w:rPr>
          <w:rFonts w:ascii="Lucida Sans Unicode"/>
          <w:w w:val="95"/>
          <w:sz w:val="22"/>
        </w:rPr>
        <w:t>State</w:t>
      </w:r>
      <w:r>
        <w:rPr>
          <w:rFonts w:ascii="Lucida Sans Unicode"/>
          <w:spacing w:val="18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-</w:t>
      </w:r>
      <w:r>
        <w:rPr>
          <w:rFonts w:ascii="Lucida Sans Unicode"/>
          <w:spacing w:val="19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TAMIL</w:t>
      </w:r>
      <w:r>
        <w:rPr>
          <w:rFonts w:ascii="Lucida Sans Unicode"/>
          <w:spacing w:val="19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NADU</w:t>
      </w:r>
      <w:r>
        <w:rPr>
          <w:rFonts w:ascii="Lucida Sans Unicode"/>
          <w:w w:val="95"/>
          <w:sz w:val="22"/>
        </w:rPr>
        <w:tab/>
      </w:r>
      <w:r>
        <w:rPr>
          <w:rFonts w:ascii="Lucida Sans Unicode"/>
          <w:sz w:val="22"/>
        </w:rPr>
        <w:t>Total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35-59</w:t>
      </w:r>
    </w:p>
    <w:p>
      <w:pPr>
        <w:pStyle w:val="8"/>
        <w:numPr>
          <w:ilvl w:val="0"/>
          <w:numId w:val="13"/>
        </w:numPr>
        <w:tabs>
          <w:tab w:val="left" w:pos="1900"/>
          <w:tab w:val="left" w:pos="1901"/>
          <w:tab w:val="left" w:pos="3389"/>
          <w:tab w:val="left" w:pos="4076"/>
          <w:tab w:val="left" w:pos="7856"/>
          <w:tab w:val="left" w:pos="9231"/>
        </w:tabs>
        <w:spacing w:before="0" w:after="0" w:line="305" w:lineRule="exact"/>
        <w:ind w:left="1900" w:right="0" w:hanging="1032"/>
        <w:jc w:val="left"/>
        <w:rPr>
          <w:rFonts w:ascii="Lucida Sans Unicode"/>
          <w:sz w:val="22"/>
        </w:rPr>
      </w:pPr>
      <w:r>
        <w:rPr>
          <w:rFonts w:ascii="Lucida Sans Unicode"/>
          <w:sz w:val="22"/>
        </w:rPr>
        <w:t>`33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`000</w:t>
      </w:r>
      <w:r>
        <w:rPr>
          <w:rFonts w:ascii="Lucida Sans Unicode"/>
          <w:sz w:val="22"/>
        </w:rPr>
        <w:tab/>
      </w:r>
      <w:r>
        <w:rPr>
          <w:rFonts w:ascii="Lucida Sans Unicode"/>
          <w:w w:val="95"/>
          <w:sz w:val="22"/>
        </w:rPr>
        <w:t>State</w:t>
      </w:r>
      <w:r>
        <w:rPr>
          <w:rFonts w:ascii="Lucida Sans Unicode"/>
          <w:spacing w:val="18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-</w:t>
      </w:r>
      <w:r>
        <w:rPr>
          <w:rFonts w:ascii="Lucida Sans Unicode"/>
          <w:spacing w:val="19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TAMIL</w:t>
      </w:r>
      <w:r>
        <w:rPr>
          <w:rFonts w:ascii="Lucida Sans Unicode"/>
          <w:spacing w:val="19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NADU</w:t>
      </w:r>
      <w:r>
        <w:rPr>
          <w:rFonts w:ascii="Lucida Sans Unicode"/>
          <w:w w:val="95"/>
          <w:sz w:val="22"/>
        </w:rPr>
        <w:tab/>
      </w:r>
      <w:r>
        <w:rPr>
          <w:rFonts w:ascii="Lucida Sans Unicode"/>
          <w:sz w:val="22"/>
        </w:rPr>
        <w:t>Total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60+</w:t>
      </w:r>
    </w:p>
    <w:p>
      <w:pPr>
        <w:pStyle w:val="6"/>
        <w:tabs>
          <w:tab w:val="right" w:pos="6826"/>
          <w:tab w:val="left" w:pos="7398"/>
          <w:tab w:val="left" w:pos="8429"/>
        </w:tabs>
        <w:spacing w:before="252" w:line="192" w:lineRule="auto"/>
        <w:ind w:right="1733" w:firstLine="343"/>
      </w:pPr>
      <w:r>
        <w:t>Worked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3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less</w:t>
      </w:r>
      <w:r>
        <w:rPr>
          <w:spacing w:val="8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6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-</w:t>
      </w:r>
      <w:r>
        <w:tab/>
      </w:r>
      <w:r>
        <w:t>Persons</w:t>
      </w:r>
      <w:r>
        <w:tab/>
      </w:r>
      <w:r>
        <w:rPr>
          <w:spacing w:val="-5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1200828</w:t>
      </w:r>
    </w:p>
    <w:p>
      <w:pPr>
        <w:pStyle w:val="6"/>
        <w:tabs>
          <w:tab w:val="left" w:pos="6253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27791</w:t>
      </w:r>
    </w:p>
    <w:p>
      <w:pPr>
        <w:pStyle w:val="6"/>
        <w:tabs>
          <w:tab w:val="left" w:pos="6138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514340</w:t>
      </w:r>
    </w:p>
    <w:p>
      <w:pPr>
        <w:pStyle w:val="6"/>
        <w:tabs>
          <w:tab w:val="left" w:pos="6138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542581</w:t>
      </w:r>
    </w:p>
    <w:p>
      <w:pPr>
        <w:pStyle w:val="6"/>
        <w:tabs>
          <w:tab w:val="left" w:pos="6138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115103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6138"/>
          <w:tab w:val="left" w:pos="8086"/>
        </w:tabs>
        <w:spacing w:before="1" w:line="192" w:lineRule="auto"/>
        <w:ind w:right="2077" w:firstLine="343"/>
      </w:pPr>
      <w:r>
        <w:t>Worked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3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less</w:t>
      </w:r>
      <w:r>
        <w:rPr>
          <w:spacing w:val="8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6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Males</w:t>
      </w:r>
      <w:r>
        <w:tab/>
      </w:r>
      <w:r>
        <w:rPr>
          <w:spacing w:val="-6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589003</w:t>
      </w:r>
    </w:p>
    <w:p>
      <w:pPr>
        <w:pStyle w:val="6"/>
        <w:tabs>
          <w:tab w:val="left" w:pos="6253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14125</w:t>
      </w:r>
    </w:p>
    <w:p>
      <w:pPr>
        <w:pStyle w:val="6"/>
        <w:tabs>
          <w:tab w:val="left" w:pos="6138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259560</w:t>
      </w:r>
    </w:p>
    <w:p>
      <w:pPr>
        <w:pStyle w:val="6"/>
        <w:tabs>
          <w:tab w:val="left" w:pos="6138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251957</w:t>
      </w:r>
    </w:p>
    <w:p>
      <w:pPr>
        <w:pStyle w:val="6"/>
        <w:tabs>
          <w:tab w:val="left" w:pos="6253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62833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6138"/>
          <w:tab w:val="left" w:pos="8315"/>
        </w:tabs>
        <w:spacing w:line="192" w:lineRule="auto"/>
        <w:ind w:right="1848" w:firstLine="343"/>
      </w:pPr>
      <w:r>
        <w:t>Worked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3</w:t>
      </w:r>
      <w:r>
        <w:rPr>
          <w:spacing w:val="6"/>
        </w:rPr>
        <w:t xml:space="preserve"> </w:t>
      </w:r>
      <w:r>
        <w:t>months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but</w:t>
      </w:r>
      <w:r>
        <w:rPr>
          <w:spacing w:val="6"/>
        </w:rPr>
        <w:t xml:space="preserve"> </w:t>
      </w:r>
      <w:r>
        <w:t>less</w:t>
      </w:r>
      <w:r>
        <w:rPr>
          <w:spacing w:val="6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6</w:t>
      </w:r>
      <w:r>
        <w:rPr>
          <w:spacing w:val="6"/>
        </w:rPr>
        <w:t xml:space="preserve"> </w:t>
      </w:r>
      <w:r>
        <w:t>months</w:t>
      </w:r>
      <w:r>
        <w:rPr>
          <w:spacing w:val="6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Females</w:t>
      </w:r>
      <w: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611825</w:t>
      </w:r>
    </w:p>
    <w:p>
      <w:pPr>
        <w:pStyle w:val="6"/>
        <w:tabs>
          <w:tab w:val="left" w:pos="6253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13666</w:t>
      </w:r>
    </w:p>
    <w:p>
      <w:pPr>
        <w:pStyle w:val="6"/>
        <w:tabs>
          <w:tab w:val="left" w:pos="6138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254780</w:t>
      </w:r>
    </w:p>
    <w:p>
      <w:pPr>
        <w:pStyle w:val="6"/>
        <w:tabs>
          <w:tab w:val="left" w:pos="6138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290624</w:t>
      </w:r>
    </w:p>
    <w:p>
      <w:pPr>
        <w:pStyle w:val="6"/>
        <w:tabs>
          <w:tab w:val="left" w:pos="6253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52270</w:t>
      </w:r>
    </w:p>
    <w:p>
      <w:pPr>
        <w:spacing w:after="0" w:line="305" w:lineRule="exact"/>
        <w:sectPr>
          <w:pgSz w:w="12240" w:h="15840"/>
          <w:pgMar w:top="1480" w:right="1320" w:bottom="1080" w:left="640" w:header="0" w:footer="888" w:gutter="0"/>
          <w:cols w:space="720" w:num="1"/>
        </w:sectPr>
      </w:pPr>
    </w:p>
    <w:p>
      <w:pPr>
        <w:pStyle w:val="6"/>
        <w:tabs>
          <w:tab w:val="right" w:pos="5680"/>
          <w:tab w:val="left" w:pos="5909"/>
        </w:tabs>
        <w:spacing w:before="113" w:line="192" w:lineRule="auto"/>
        <w:ind w:right="4253" w:firstLine="343"/>
      </w:pPr>
      <w:r>
        <w:t>Worked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less</w:t>
      </w:r>
      <w:r>
        <w:rPr>
          <w:spacing w:val="11"/>
        </w:rPr>
        <w:t xml:space="preserve"> </w:t>
      </w:r>
      <w:r>
        <w:t>than</w:t>
      </w:r>
      <w:r>
        <w:rPr>
          <w:spacing w:val="11"/>
        </w:rPr>
        <w:t xml:space="preserve"> </w:t>
      </w:r>
      <w:r>
        <w:t>3</w:t>
      </w:r>
      <w:r>
        <w:rPr>
          <w:spacing w:val="11"/>
        </w:rPr>
        <w:t xml:space="preserve"> </w:t>
      </w:r>
      <w:r>
        <w:t>months</w:t>
      </w:r>
      <w:r>
        <w:rPr>
          <w:spacing w:val="11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Persons</w:t>
      </w:r>
      <w:r>
        <w:tab/>
      </w:r>
      <w:r>
        <w:t>\</w:t>
      </w:r>
      <w:r>
        <w:rPr>
          <w:spacing w:val="27"/>
        </w:rPr>
        <w:t xml:space="preserve"> </w:t>
      </w:r>
      <w:r>
        <w:t>0</w:t>
      </w:r>
      <w:r>
        <w:tab/>
      </w:r>
      <w:r>
        <w:t>221386</w:t>
      </w:r>
    </w:p>
    <w:p>
      <w:pPr>
        <w:pStyle w:val="6"/>
        <w:tabs>
          <w:tab w:val="left" w:pos="5222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2447</w:t>
      </w:r>
    </w:p>
    <w:p>
      <w:pPr>
        <w:pStyle w:val="6"/>
        <w:tabs>
          <w:tab w:val="left" w:pos="5107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92423</w:t>
      </w:r>
    </w:p>
    <w:p>
      <w:pPr>
        <w:pStyle w:val="6"/>
        <w:tabs>
          <w:tab w:val="left" w:pos="5107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99202</w:t>
      </w:r>
    </w:p>
    <w:p>
      <w:pPr>
        <w:pStyle w:val="6"/>
        <w:tabs>
          <w:tab w:val="left" w:pos="5107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27165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4878"/>
          <w:tab w:val="left" w:pos="5680"/>
          <w:tab w:val="left" w:pos="6024"/>
        </w:tabs>
        <w:spacing w:line="192" w:lineRule="auto"/>
        <w:ind w:right="4139" w:firstLine="343"/>
      </w:pPr>
      <w:r>
        <w:t>Worked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less</w:t>
      </w:r>
      <w:r>
        <w:rPr>
          <w:spacing w:val="16"/>
        </w:rPr>
        <w:t xml:space="preserve"> </w:t>
      </w:r>
      <w:r>
        <w:t>than</w:t>
      </w:r>
      <w:r>
        <w:rPr>
          <w:spacing w:val="16"/>
        </w:rPr>
        <w:t xml:space="preserve"> </w:t>
      </w:r>
      <w:r>
        <w:t>3</w:t>
      </w:r>
      <w:r>
        <w:rPr>
          <w:spacing w:val="16"/>
        </w:rPr>
        <w:t xml:space="preserve"> </w:t>
      </w:r>
      <w:r>
        <w:t>months</w:t>
      </w:r>
      <w:r>
        <w:rPr>
          <w:spacing w:val="16"/>
        </w:rPr>
        <w:t xml:space="preserve"> </w:t>
      </w:r>
      <w:r>
        <w:t>-</w:t>
      </w:r>
      <w:r>
        <w:rPr>
          <w:spacing w:val="16"/>
        </w:rPr>
        <w:t xml:space="preserve"> </w:t>
      </w:r>
      <w:r>
        <w:t>Males</w:t>
      </w:r>
      <w:r>
        <w:tab/>
      </w:r>
      <w:r>
        <w:rPr>
          <w:w w:val="90"/>
        </w:rPr>
        <w:t>…</w:t>
      </w:r>
      <w:r>
        <w:rPr>
          <w:w w:val="90"/>
        </w:rP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rPr>
          <w:w w:val="95"/>
        </w:rPr>
        <w:t>99368</w:t>
      </w:r>
      <w:r>
        <w:rPr>
          <w:w w:val="95"/>
        </w:rPr>
        <w:tab/>
      </w:r>
      <w:r>
        <w:rPr>
          <w:w w:val="90"/>
        </w:rPr>
        <w:t>…</w:t>
      </w:r>
    </w:p>
    <w:p>
      <w:pPr>
        <w:pStyle w:val="6"/>
        <w:tabs>
          <w:tab w:val="left" w:pos="4993"/>
          <w:tab w:val="left" w:pos="5680"/>
        </w:tabs>
        <w:spacing w:line="257" w:lineRule="exact"/>
      </w:pPr>
      <w:r>
        <w:rPr>
          <w:w w:val="85"/>
        </w:rPr>
        <w:t>1</w:t>
      </w:r>
      <w:r>
        <w:rPr>
          <w:w w:val="85"/>
        </w:rPr>
        <w:tab/>
      </w:r>
      <w:r>
        <w:rPr>
          <w:w w:val="85"/>
        </w:rPr>
        <w:t>1247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4878"/>
          <w:tab w:val="left" w:pos="5680"/>
        </w:tabs>
      </w:pPr>
      <w:r>
        <w:rPr>
          <w:w w:val="85"/>
        </w:rPr>
        <w:t>2</w:t>
      </w:r>
      <w:r>
        <w:rPr>
          <w:w w:val="85"/>
        </w:rPr>
        <w:tab/>
      </w:r>
      <w:r>
        <w:rPr>
          <w:w w:val="85"/>
        </w:rPr>
        <w:t>43892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4878"/>
          <w:tab w:val="left" w:pos="5680"/>
        </w:tabs>
      </w:pPr>
      <w:r>
        <w:rPr>
          <w:w w:val="85"/>
        </w:rPr>
        <w:t>3</w:t>
      </w:r>
      <w:r>
        <w:rPr>
          <w:w w:val="85"/>
        </w:rPr>
        <w:tab/>
      </w:r>
      <w:r>
        <w:rPr>
          <w:w w:val="85"/>
        </w:rPr>
        <w:t>40691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4878"/>
          <w:tab w:val="left" w:pos="5680"/>
        </w:tabs>
        <w:spacing w:line="305" w:lineRule="exact"/>
      </w:pPr>
      <w:r>
        <w:rPr>
          <w:w w:val="85"/>
        </w:rPr>
        <w:t>4</w:t>
      </w:r>
      <w:r>
        <w:rPr>
          <w:w w:val="85"/>
        </w:rPr>
        <w:tab/>
      </w:r>
      <w:r>
        <w:rPr>
          <w:w w:val="85"/>
        </w:rPr>
        <w:t>13465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107"/>
          <w:tab w:val="left" w:pos="5795"/>
        </w:tabs>
        <w:spacing w:before="1" w:line="192" w:lineRule="auto"/>
        <w:ind w:right="4368" w:firstLine="343"/>
      </w:pPr>
      <w:r>
        <w:t>Industrial</w:t>
      </w:r>
      <w:r>
        <w:rPr>
          <w:spacing w:val="34"/>
        </w:rPr>
        <w:t xml:space="preserve"> </w:t>
      </w:r>
      <w:r>
        <w:t>Category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N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O</w:t>
      </w:r>
      <w:r>
        <w:rPr>
          <w:spacing w:val="35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Females</w:t>
      </w:r>
      <w:r>
        <w:tab/>
      </w:r>
      <w:r>
        <w:rPr>
          <w:spacing w:val="-6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3565</w:t>
      </w:r>
    </w:p>
    <w:p>
      <w:pPr>
        <w:pStyle w:val="6"/>
        <w:tabs>
          <w:tab w:val="left" w:pos="5336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11</w:t>
      </w:r>
    </w:p>
    <w:p>
      <w:pPr>
        <w:pStyle w:val="6"/>
        <w:tabs>
          <w:tab w:val="left" w:pos="5107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1754</w:t>
      </w:r>
    </w:p>
    <w:p>
      <w:pPr>
        <w:pStyle w:val="6"/>
        <w:tabs>
          <w:tab w:val="left" w:pos="5107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1619</w:t>
      </w:r>
    </w:p>
    <w:p>
      <w:pPr>
        <w:pStyle w:val="6"/>
        <w:tabs>
          <w:tab w:val="left" w:pos="5222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175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4993"/>
          <w:tab w:val="left" w:pos="5795"/>
        </w:tabs>
        <w:spacing w:line="192" w:lineRule="auto"/>
        <w:ind w:right="4368" w:firstLine="343"/>
      </w:pPr>
      <w:r>
        <w:t>Industrial</w:t>
      </w:r>
      <w:r>
        <w:rPr>
          <w:spacing w:val="43"/>
        </w:rPr>
        <w:t xml:space="preserve"> </w:t>
      </w:r>
      <w:r>
        <w:t>Category</w:t>
      </w:r>
      <w:r>
        <w:rPr>
          <w:spacing w:val="44"/>
        </w:rPr>
        <w:t xml:space="preserve"> </w:t>
      </w:r>
      <w:r>
        <w:t>-</w:t>
      </w:r>
      <w:r>
        <w:rPr>
          <w:spacing w:val="44"/>
        </w:rPr>
        <w:t xml:space="preserve"> </w:t>
      </w:r>
      <w:r>
        <w:t>P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Q</w:t>
      </w:r>
      <w:r>
        <w:rPr>
          <w:spacing w:val="44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Persons</w:t>
      </w:r>
      <w:r>
        <w:tab/>
      </w:r>
      <w:r>
        <w:rPr>
          <w:spacing w:val="-6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11080</w:t>
      </w:r>
    </w:p>
    <w:p>
      <w:pPr>
        <w:pStyle w:val="6"/>
        <w:tabs>
          <w:tab w:val="left" w:pos="5222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122</w:t>
      </w:r>
    </w:p>
    <w:p>
      <w:pPr>
        <w:pStyle w:val="6"/>
        <w:tabs>
          <w:tab w:val="left" w:pos="5107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7536</w:t>
      </w:r>
    </w:p>
    <w:p>
      <w:pPr>
        <w:pStyle w:val="6"/>
        <w:tabs>
          <w:tab w:val="left" w:pos="5107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3205</w:t>
      </w:r>
    </w:p>
    <w:p>
      <w:pPr>
        <w:pStyle w:val="6"/>
        <w:tabs>
          <w:tab w:val="left" w:pos="5222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211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4878"/>
          <w:tab w:val="left" w:pos="5566"/>
        </w:tabs>
        <w:spacing w:line="192" w:lineRule="auto"/>
        <w:ind w:right="4597" w:firstLine="343"/>
      </w:pPr>
      <w:r>
        <w:t>Industrial</w:t>
      </w:r>
      <w:r>
        <w:rPr>
          <w:spacing w:val="42"/>
        </w:rPr>
        <w:t xml:space="preserve"> </w:t>
      </w:r>
      <w:r>
        <w:t>Category</w:t>
      </w:r>
      <w:r>
        <w:rPr>
          <w:spacing w:val="43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P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Q</w:t>
      </w:r>
      <w:r>
        <w:rPr>
          <w:spacing w:val="43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Males</w:t>
      </w:r>
      <w: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4019</w:t>
      </w:r>
    </w:p>
    <w:p>
      <w:pPr>
        <w:pStyle w:val="6"/>
        <w:tabs>
          <w:tab w:val="left" w:pos="5107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71</w:t>
      </w:r>
    </w:p>
    <w:p>
      <w:pPr>
        <w:pStyle w:val="6"/>
        <w:tabs>
          <w:tab w:val="left" w:pos="4878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2718</w:t>
      </w:r>
    </w:p>
    <w:p>
      <w:pPr>
        <w:pStyle w:val="6"/>
        <w:tabs>
          <w:tab w:val="left" w:pos="4878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1131</w:t>
      </w:r>
    </w:p>
    <w:p>
      <w:pPr>
        <w:pStyle w:val="6"/>
        <w:tabs>
          <w:tab w:val="left" w:pos="5107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93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107"/>
          <w:tab w:val="left" w:pos="5795"/>
        </w:tabs>
        <w:spacing w:before="1" w:line="192" w:lineRule="auto"/>
        <w:ind w:right="4368" w:firstLine="343"/>
      </w:pPr>
      <w:r>
        <w:t>Industrial</w:t>
      </w:r>
      <w:r>
        <w:rPr>
          <w:spacing w:val="39"/>
        </w:rPr>
        <w:t xml:space="preserve"> </w:t>
      </w:r>
      <w:r>
        <w:t>Category</w:t>
      </w:r>
      <w:r>
        <w:rPr>
          <w:spacing w:val="40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P</w:t>
      </w:r>
      <w:r>
        <w:rPr>
          <w:spacing w:val="40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Q</w:t>
      </w:r>
      <w:r>
        <w:rPr>
          <w:spacing w:val="40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Females</w:t>
      </w:r>
      <w: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7061</w:t>
      </w:r>
    </w:p>
    <w:p>
      <w:pPr>
        <w:pStyle w:val="6"/>
        <w:tabs>
          <w:tab w:val="left" w:pos="5336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51</w:t>
      </w:r>
    </w:p>
    <w:p>
      <w:pPr>
        <w:pStyle w:val="6"/>
        <w:tabs>
          <w:tab w:val="left" w:pos="5107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4818</w:t>
      </w:r>
    </w:p>
    <w:p>
      <w:pPr>
        <w:pStyle w:val="6"/>
        <w:tabs>
          <w:tab w:val="left" w:pos="5107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2074</w:t>
      </w:r>
    </w:p>
    <w:p>
      <w:pPr>
        <w:pStyle w:val="6"/>
        <w:tabs>
          <w:tab w:val="left" w:pos="5222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118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680"/>
          <w:tab w:val="left" w:pos="6482"/>
        </w:tabs>
        <w:spacing w:line="192" w:lineRule="auto"/>
        <w:ind w:right="3680" w:firstLine="343"/>
      </w:pPr>
      <w:r>
        <w:t>Industrial</w:t>
      </w:r>
      <w:r>
        <w:rPr>
          <w:spacing w:val="38"/>
        </w:rPr>
        <w:t xml:space="preserve"> </w:t>
      </w:r>
      <w:r>
        <w:t>Category</w:t>
      </w:r>
      <w:r>
        <w:rPr>
          <w:spacing w:val="39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R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U</w:t>
      </w:r>
      <w:r>
        <w:rPr>
          <w:spacing w:val="38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HHI</w:t>
      </w:r>
      <w:r>
        <w:rPr>
          <w:spacing w:val="39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Persons</w:t>
      </w:r>
      <w:r>
        <w:tab/>
      </w:r>
      <w:r>
        <w:rPr>
          <w:spacing w:val="-5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16833</w:t>
      </w:r>
    </w:p>
    <w:p>
      <w:pPr>
        <w:pStyle w:val="6"/>
        <w:tabs>
          <w:tab w:val="left" w:pos="5909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427</w:t>
      </w:r>
    </w:p>
    <w:p>
      <w:pPr>
        <w:pStyle w:val="6"/>
        <w:tabs>
          <w:tab w:val="left" w:pos="5795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8346</w:t>
      </w:r>
    </w:p>
    <w:p>
      <w:pPr>
        <w:pStyle w:val="6"/>
        <w:tabs>
          <w:tab w:val="left" w:pos="5795"/>
        </w:tabs>
        <w:spacing w:line="305" w:lineRule="exact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6591</w:t>
      </w:r>
    </w:p>
    <w:p>
      <w:pPr>
        <w:spacing w:after="0" w:line="305" w:lineRule="exact"/>
        <w:sectPr>
          <w:pgSz w:w="12240" w:h="15840"/>
          <w:pgMar w:top="1380" w:right="1320" w:bottom="1080" w:left="640" w:header="0" w:footer="888" w:gutter="0"/>
          <w:cols w:space="720" w:num="1"/>
        </w:sect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before="11" w:line="240" w:lineRule="auto"/>
        <w:ind w:left="0"/>
        <w:rPr>
          <w:sz w:val="19"/>
        </w:rPr>
      </w:pPr>
    </w:p>
    <w:p>
      <w:pPr>
        <w:pStyle w:val="6"/>
        <w:spacing w:line="240" w:lineRule="auto"/>
        <w:ind w:left="167"/>
      </w:pPr>
      <w:r>
        <w:pict>
          <v:group id="_x0000_s1120" o:spid="_x0000_s1120" o:spt="203" style="position:absolute;left:0pt;margin-left:72pt;margin-top:0.5pt;height:19.65pt;width:468.05pt;mso-position-horizontal-relative:page;z-index:251675648;mso-width-relative:page;mso-height-relative:page;" coordorigin="1440,10" coordsize="9361,393">
            <o:lock v:ext="edit"/>
            <v:shape id="_x0000_s1121" o:spid="_x0000_s1121" style="position:absolute;left:1440;top:10;height:393;width:9361;" fillcolor="#CFCFCF" filled="t" stroked="f" coordorigin="1440,10" coordsize="9361,393" path="m10760,10l1480,10,1464,13,1452,22,1443,34,1440,50,1440,362,1443,378,1452,391,1464,399,1480,402,10760,402,10776,399,10788,391,10797,378,10800,362,10800,50,10797,34,10788,22,10776,13,10760,10xe">
              <v:path arrowok="t"/>
              <v:fill on="t" focussize="0,0"/>
              <v:stroke on="f"/>
              <v:imagedata o:title=""/>
              <o:lock v:ext="edit"/>
            </v:shape>
            <v:shape id="_x0000_s1122" o:spid="_x0000_s1122" o:spt="202" type="#_x0000_t202" style="position:absolute;left:1440;top:10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0" w:line="328" w:lineRule="exact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87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18"/>
                        <w:sz w:val="22"/>
                        <w:shd w:val="clear" w:color="auto" w:fill="F7F7F7"/>
                      </w:rPr>
                      <w:t>df[df[</w:t>
                    </w:r>
                    <w:r>
                      <w:rPr>
                        <w:color w:val="BA2121"/>
                        <w:w w:val="227"/>
                        <w:sz w:val="22"/>
                        <w:shd w:val="clear" w:color="auto" w:fill="F7F7F7"/>
                      </w:rPr>
                      <w:t>'</w:t>
                    </w:r>
                    <w:r>
                      <w:rPr>
                        <w:color w:val="BA2121"/>
                        <w:w w:val="79"/>
                        <w:sz w:val="22"/>
                        <w:shd w:val="clear" w:color="auto" w:fill="F7F7F7"/>
                      </w:rPr>
                      <w:t>Ag</w:t>
                    </w:r>
                    <w:r>
                      <w:rPr>
                        <w:color w:val="BA2121"/>
                        <w:w w:val="93"/>
                        <w:sz w:val="22"/>
                        <w:shd w:val="clear" w:color="auto" w:fill="F7F7F7"/>
                      </w:rPr>
                      <w:t>e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w w:val="91"/>
                        <w:sz w:val="22"/>
                        <w:shd w:val="clear" w:color="auto" w:fill="F7F7F7"/>
                      </w:rPr>
                      <w:t>grou</w:t>
                    </w:r>
                    <w:r>
                      <w:rPr>
                        <w:color w:val="BA2121"/>
                        <w:w w:val="82"/>
                        <w:sz w:val="22"/>
                        <w:shd w:val="clear" w:color="auto" w:fill="F7F7F7"/>
                      </w:rPr>
                      <w:t>p</w:t>
                    </w:r>
                    <w:r>
                      <w:rPr>
                        <w:color w:val="BA2121"/>
                        <w:w w:val="227"/>
                        <w:sz w:val="22"/>
                        <w:shd w:val="clear" w:color="auto" w:fill="F7F7F7"/>
                      </w:rPr>
                      <w:t>'</w:t>
                    </w:r>
                    <w:r>
                      <w:rPr>
                        <w:w w:val="160"/>
                        <w:sz w:val="22"/>
                        <w:shd w:val="clear" w:color="auto" w:fill="F7F7F7"/>
                      </w:rPr>
                      <w:t>]</w:t>
                    </w:r>
                    <w:r>
                      <w:rPr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  <w:sz w:val="22"/>
                        <w:shd w:val="clear" w:color="auto" w:fill="F7F7F7"/>
                      </w:rPr>
                      <w:t>==</w:t>
                    </w:r>
                    <w:r>
                      <w:rPr>
                        <w:color w:val="666666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w w:val="82"/>
                        <w:sz w:val="22"/>
                        <w:shd w:val="clear" w:color="auto" w:fill="F7F7F7"/>
                      </w:rPr>
                      <w:t>0</w:t>
                    </w:r>
                    <w:r>
                      <w:rPr>
                        <w:w w:val="160"/>
                        <w:sz w:val="22"/>
                        <w:shd w:val="clear" w:color="auto" w:fill="F7F7F7"/>
                      </w:rPr>
                      <w:t>]</w:t>
                    </w:r>
                    <w:r>
                      <w:rPr>
                        <w:color w:val="666666"/>
                        <w:w w:val="164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99"/>
                        <w:sz w:val="22"/>
                        <w:shd w:val="clear" w:color="auto" w:fill="F7F7F7"/>
                      </w:rPr>
                      <w:t>inde</w:t>
                    </w:r>
                    <w:r>
                      <w:rPr>
                        <w:w w:val="84"/>
                        <w:sz w:val="22"/>
                        <w:shd w:val="clear" w:color="auto" w:fill="F7F7F7"/>
                      </w:rPr>
                      <w:t>x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2F3E9F"/>
          <w:w w:val="115"/>
        </w:rPr>
        <w:t>[20]:</w:t>
      </w:r>
    </w:p>
    <w:p>
      <w:pPr>
        <w:pStyle w:val="6"/>
        <w:tabs>
          <w:tab w:val="left" w:pos="5014"/>
        </w:tabs>
        <w:spacing w:before="65" w:line="240" w:lineRule="auto"/>
        <w:ind w:left="89"/>
      </w:pPr>
      <w:r>
        <w:br w:type="column"/>
      </w: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1457</w:t>
      </w:r>
    </w:p>
    <w:p>
      <w:pPr>
        <w:pStyle w:val="6"/>
        <w:tabs>
          <w:tab w:val="right" w:pos="5243"/>
          <w:tab w:val="left" w:pos="5473"/>
        </w:tabs>
        <w:spacing w:before="252" w:line="192" w:lineRule="auto"/>
        <w:ind w:left="89" w:right="3910" w:firstLine="343"/>
      </w:pPr>
      <w:r>
        <w:t>Industrial</w:t>
      </w:r>
      <w:r>
        <w:rPr>
          <w:spacing w:val="36"/>
        </w:rPr>
        <w:t xml:space="preserve"> </w:t>
      </w:r>
      <w:r>
        <w:t>Category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R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U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HHI</w:t>
      </w:r>
      <w:r>
        <w:rPr>
          <w:spacing w:val="37"/>
        </w:rPr>
        <w:t xml:space="preserve"> </w:t>
      </w:r>
      <w:r>
        <w:t>-</w:t>
      </w:r>
      <w:r>
        <w:rPr>
          <w:spacing w:val="36"/>
        </w:rPr>
        <w:t xml:space="preserve"> </w:t>
      </w:r>
      <w:r>
        <w:t>Males</w:t>
      </w:r>
      <w:r>
        <w:tab/>
      </w:r>
      <w:r>
        <w:t>\</w:t>
      </w:r>
      <w:r>
        <w:rPr>
          <w:spacing w:val="26"/>
        </w:rPr>
        <w:t xml:space="preserve"> </w:t>
      </w:r>
      <w:r>
        <w:t>0</w:t>
      </w:r>
      <w:r>
        <w:tab/>
      </w:r>
      <w:r>
        <w:t>4266</w:t>
      </w:r>
    </w:p>
    <w:p>
      <w:pPr>
        <w:pStyle w:val="6"/>
        <w:tabs>
          <w:tab w:val="left" w:pos="4900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169</w:t>
      </w:r>
    </w:p>
    <w:p>
      <w:pPr>
        <w:pStyle w:val="6"/>
        <w:tabs>
          <w:tab w:val="left" w:pos="4785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2127</w:t>
      </w:r>
    </w:p>
    <w:p>
      <w:pPr>
        <w:pStyle w:val="6"/>
        <w:tabs>
          <w:tab w:val="left" w:pos="4785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1487</w:t>
      </w:r>
    </w:p>
    <w:p>
      <w:pPr>
        <w:pStyle w:val="6"/>
        <w:tabs>
          <w:tab w:val="left" w:pos="4900"/>
        </w:tabs>
        <w:spacing w:line="305" w:lineRule="exact"/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483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4900"/>
          <w:tab w:val="left" w:pos="5702"/>
        </w:tabs>
        <w:spacing w:line="192" w:lineRule="auto"/>
        <w:ind w:left="89" w:right="3680" w:firstLine="343"/>
      </w:pPr>
      <w:r>
        <w:t>Industrial</w:t>
      </w:r>
      <w:r>
        <w:rPr>
          <w:spacing w:val="35"/>
        </w:rPr>
        <w:t xml:space="preserve"> </w:t>
      </w:r>
      <w:r>
        <w:t>Category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R</w:t>
      </w:r>
      <w:r>
        <w:rPr>
          <w:spacing w:val="36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U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HHI</w:t>
      </w:r>
      <w:r>
        <w:rPr>
          <w:spacing w:val="36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Females</w:t>
      </w:r>
      <w:r>
        <w:tab/>
      </w:r>
      <w:r>
        <w:rPr>
          <w:spacing w:val="-5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12567</w:t>
      </w:r>
    </w:p>
    <w:p>
      <w:pPr>
        <w:pStyle w:val="6"/>
        <w:tabs>
          <w:tab w:val="left" w:pos="5129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258</w:t>
      </w:r>
    </w:p>
    <w:p>
      <w:pPr>
        <w:pStyle w:val="6"/>
        <w:tabs>
          <w:tab w:val="left" w:pos="5014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6219</w:t>
      </w:r>
    </w:p>
    <w:p>
      <w:pPr>
        <w:pStyle w:val="6"/>
        <w:tabs>
          <w:tab w:val="left" w:pos="5014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5104</w:t>
      </w:r>
    </w:p>
    <w:p>
      <w:pPr>
        <w:pStyle w:val="6"/>
        <w:tabs>
          <w:tab w:val="left" w:pos="5129"/>
        </w:tabs>
        <w:spacing w:line="305" w:lineRule="exact"/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974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243"/>
          <w:tab w:val="left" w:pos="6160"/>
        </w:tabs>
        <w:spacing w:before="1" w:line="192" w:lineRule="auto"/>
        <w:ind w:left="89" w:right="3222" w:firstLine="343"/>
      </w:pPr>
      <w:r>
        <w:t>Industrial</w:t>
      </w:r>
      <w:r>
        <w:rPr>
          <w:spacing w:val="31"/>
        </w:rPr>
        <w:t xml:space="preserve"> </w:t>
      </w:r>
      <w:r>
        <w:t>Category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R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U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Non</w:t>
      </w:r>
      <w:r>
        <w:rPr>
          <w:spacing w:val="32"/>
        </w:rPr>
        <w:t xml:space="preserve"> </w:t>
      </w:r>
      <w:r>
        <w:t>HHI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Persons</w:t>
      </w:r>
      <w:r>
        <w:tab/>
      </w:r>
      <w:r>
        <w:rPr>
          <w:spacing w:val="-5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122088</w:t>
      </w:r>
    </w:p>
    <w:p>
      <w:pPr>
        <w:pStyle w:val="6"/>
        <w:tabs>
          <w:tab w:val="left" w:pos="5358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19305</w:t>
      </w:r>
    </w:p>
    <w:p>
      <w:pPr>
        <w:pStyle w:val="6"/>
        <w:tabs>
          <w:tab w:val="left" w:pos="5358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68929</w:t>
      </w:r>
    </w:p>
    <w:p>
      <w:pPr>
        <w:pStyle w:val="6"/>
        <w:tabs>
          <w:tab w:val="left" w:pos="5358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26498</w:t>
      </w:r>
    </w:p>
    <w:p>
      <w:pPr>
        <w:pStyle w:val="6"/>
        <w:tabs>
          <w:tab w:val="left" w:pos="5473"/>
        </w:tabs>
        <w:spacing w:line="305" w:lineRule="exact"/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7065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129"/>
          <w:tab w:val="left" w:pos="5931"/>
        </w:tabs>
        <w:spacing w:line="192" w:lineRule="auto"/>
        <w:ind w:left="89" w:right="3451" w:firstLine="343"/>
      </w:pPr>
      <w:r>
        <w:t>Industrial</w:t>
      </w:r>
      <w:r>
        <w:rPr>
          <w:spacing w:val="30"/>
        </w:rPr>
        <w:t xml:space="preserve"> </w:t>
      </w:r>
      <w:r>
        <w:t>Category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R</w:t>
      </w:r>
      <w:r>
        <w:rPr>
          <w:spacing w:val="3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U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Non</w:t>
      </w:r>
      <w:r>
        <w:rPr>
          <w:spacing w:val="31"/>
        </w:rPr>
        <w:t xml:space="preserve"> </w:t>
      </w:r>
      <w:r>
        <w:t>HHI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Males</w:t>
      </w:r>
      <w:r>
        <w:tab/>
      </w:r>
      <w:r>
        <w:rPr>
          <w:spacing w:val="-5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55801</w:t>
      </w:r>
    </w:p>
    <w:p>
      <w:pPr>
        <w:pStyle w:val="6"/>
        <w:tabs>
          <w:tab w:val="left" w:pos="5243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9774</w:t>
      </w:r>
    </w:p>
    <w:p>
      <w:pPr>
        <w:pStyle w:val="6"/>
        <w:tabs>
          <w:tab w:val="left" w:pos="5129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32803</w:t>
      </w:r>
    </w:p>
    <w:p>
      <w:pPr>
        <w:pStyle w:val="6"/>
        <w:tabs>
          <w:tab w:val="left" w:pos="5243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9675</w:t>
      </w:r>
    </w:p>
    <w:p>
      <w:pPr>
        <w:pStyle w:val="6"/>
        <w:tabs>
          <w:tab w:val="left" w:pos="5243"/>
        </w:tabs>
        <w:spacing w:line="305" w:lineRule="exact"/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3394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358"/>
        </w:tabs>
        <w:spacing w:line="192" w:lineRule="auto"/>
        <w:ind w:left="89" w:right="3566" w:firstLine="343"/>
      </w:pPr>
      <w:r>
        <w:t>Industrial</w:t>
      </w:r>
      <w:r>
        <w:rPr>
          <w:spacing w:val="24"/>
        </w:rPr>
        <w:t xml:space="preserve"> </w:t>
      </w:r>
      <w:r>
        <w:t>Category</w:t>
      </w:r>
      <w:r>
        <w:rPr>
          <w:spacing w:val="25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R</w:t>
      </w:r>
      <w:r>
        <w:rPr>
          <w:spacing w:val="2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U</w:t>
      </w:r>
      <w:r>
        <w:rPr>
          <w:spacing w:val="25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Non</w:t>
      </w:r>
      <w:r>
        <w:rPr>
          <w:spacing w:val="25"/>
        </w:rPr>
        <w:t xml:space="preserve"> </w:t>
      </w:r>
      <w:r>
        <w:t>HHI</w:t>
      </w:r>
      <w:r>
        <w:rPr>
          <w:spacing w:val="24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Females</w:t>
      </w:r>
      <w:r>
        <w:rPr>
          <w:spacing w:val="-66"/>
        </w:rPr>
        <w:t xml:space="preserve"> </w:t>
      </w:r>
      <w:r>
        <w:t>0</w:t>
      </w:r>
      <w:r>
        <w:tab/>
      </w:r>
      <w:r>
        <w:rPr>
          <w:w w:val="80"/>
        </w:rPr>
        <w:t>66287</w:t>
      </w:r>
    </w:p>
    <w:p>
      <w:pPr>
        <w:pStyle w:val="6"/>
        <w:tabs>
          <w:tab w:val="left" w:pos="5473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9531</w:t>
      </w:r>
    </w:p>
    <w:p>
      <w:pPr>
        <w:pStyle w:val="6"/>
        <w:tabs>
          <w:tab w:val="left" w:pos="5358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36126</w:t>
      </w:r>
    </w:p>
    <w:p>
      <w:pPr>
        <w:pStyle w:val="6"/>
        <w:tabs>
          <w:tab w:val="left" w:pos="5358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16823</w:t>
      </w:r>
    </w:p>
    <w:p>
      <w:pPr>
        <w:pStyle w:val="6"/>
        <w:tabs>
          <w:tab w:val="left" w:pos="5473"/>
        </w:tabs>
        <w:spacing w:line="305" w:lineRule="exact"/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3671</w:t>
      </w:r>
    </w:p>
    <w:p>
      <w:pPr>
        <w:pStyle w:val="6"/>
        <w:spacing w:before="204" w:line="240" w:lineRule="auto"/>
        <w:ind w:left="89"/>
      </w:pPr>
      <w:r>
        <w:t>[5</w:t>
      </w:r>
      <w:r>
        <w:rPr>
          <w:spacing w:val="10"/>
        </w:rPr>
        <w:t xml:space="preserve"> </w:t>
      </w:r>
      <w:r>
        <w:t>rows</w:t>
      </w:r>
      <w:r>
        <w:rPr>
          <w:spacing w:val="11"/>
        </w:rPr>
        <w:t xml:space="preserve"> </w:t>
      </w:r>
      <w:r>
        <w:t>x</w:t>
      </w:r>
      <w:r>
        <w:rPr>
          <w:spacing w:val="11"/>
        </w:rPr>
        <w:t xml:space="preserve"> </w:t>
      </w:r>
      <w:r>
        <w:t>68</w:t>
      </w:r>
      <w:r>
        <w:rPr>
          <w:spacing w:val="11"/>
        </w:rPr>
        <w:t xml:space="preserve"> </w:t>
      </w:r>
      <w:r>
        <w:t>columns]</w:t>
      </w:r>
    </w:p>
    <w:p>
      <w:pPr>
        <w:spacing w:after="0" w:line="240" w:lineRule="auto"/>
        <w:sectPr>
          <w:pgSz w:w="12240" w:h="15840"/>
          <w:pgMar w:top="1380" w:right="1320" w:bottom="1080" w:left="640" w:header="0" w:footer="888" w:gutter="0"/>
          <w:cols w:equalWidth="0" w:num="2">
            <w:col w:w="741" w:space="40"/>
            <w:col w:w="9499"/>
          </w:cols>
        </w:sectPr>
      </w:pPr>
    </w:p>
    <w:p>
      <w:pPr>
        <w:pStyle w:val="6"/>
        <w:spacing w:before="11" w:line="240" w:lineRule="auto"/>
        <w:ind w:left="0"/>
        <w:rPr>
          <w:sz w:val="7"/>
        </w:rPr>
      </w:pPr>
    </w:p>
    <w:p>
      <w:pPr>
        <w:pStyle w:val="8"/>
        <w:numPr>
          <w:ilvl w:val="0"/>
          <w:numId w:val="14"/>
        </w:numPr>
        <w:tabs>
          <w:tab w:val="left" w:pos="627"/>
        </w:tabs>
        <w:spacing w:before="81" w:after="0" w:line="240" w:lineRule="auto"/>
        <w:ind w:left="626" w:right="0" w:hanging="460"/>
        <w:jc w:val="left"/>
        <w:rPr>
          <w:rFonts w:ascii="Lucida Sans Unicode"/>
          <w:sz w:val="22"/>
        </w:rPr>
      </w:pPr>
      <w:r>
        <w:rPr>
          <w:rFonts w:ascii="Lucida Sans Unicode"/>
          <w:color w:val="D74314"/>
          <w:w w:val="115"/>
          <w:sz w:val="22"/>
        </w:rPr>
        <w:t>:</w:t>
      </w:r>
      <w:r>
        <w:rPr>
          <w:rFonts w:ascii="Lucida Sans Unicode"/>
          <w:color w:val="D74314"/>
          <w:spacing w:val="19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Index([],</w:t>
      </w:r>
      <w:r>
        <w:rPr>
          <w:rFonts w:ascii="Lucida Sans Unicode"/>
          <w:spacing w:val="8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dtype='int64')</w:t>
      </w:r>
    </w:p>
    <w:p>
      <w:pPr>
        <w:pStyle w:val="6"/>
        <w:spacing w:before="199" w:line="240" w:lineRule="auto"/>
        <w:ind w:left="167"/>
      </w:pPr>
      <w:r>
        <w:pict>
          <v:group id="_x0000_s1123" o:spid="_x0000_s1123" o:spt="203" style="position:absolute;left:0pt;margin-left:72pt;margin-top:10.45pt;height:33.2pt;width:468.05pt;mso-position-horizontal-relative:page;z-index:251676672;mso-width-relative:page;mso-height-relative:page;" coordorigin="1440,209" coordsize="9361,664">
            <o:lock v:ext="edit"/>
            <v:shape id="_x0000_s1124" o:spid="_x0000_s1124" style="position:absolute;left:1440;top:209;height:664;width:9361;" fillcolor="#CFCFCF" filled="t" stroked="f" coordorigin="1440,209" coordsize="9361,664" path="m10760,209l1480,209,1464,212,1452,221,1443,233,1440,249,1440,832,1443,848,1452,861,1464,869,1480,872,10760,872,10776,869,10788,861,10797,848,10800,832,10800,249,10797,233,10788,221,10776,212,10760,209xe">
              <v:path arrowok="t"/>
              <v:fill on="t" focussize="0,0"/>
              <v:stroke on="f"/>
              <v:imagedata o:title=""/>
              <o:lock v:ext="edit"/>
            </v:shape>
            <v:shape id="_x0000_s1125" o:spid="_x0000_s1125" o:spt="202" type="#_x0000_t202" style="position:absolute;left:1459;top:229;height:624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8" w:line="192" w:lineRule="auto"/>
                      <w:ind w:left="59" w:right="80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4"/>
                        <w:sz w:val="22"/>
                      </w:rPr>
                      <w:t>df</w:t>
                    </w:r>
                    <w:r>
                      <w:rPr>
                        <w:color w:val="666666"/>
                        <w:w w:val="164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drop(labels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w w:val="118"/>
                        <w:sz w:val="22"/>
                      </w:rPr>
                      <w:t>df[df[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83"/>
                        <w:sz w:val="22"/>
                      </w:rPr>
                      <w:t>Age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</w:rPr>
                      <w:t>group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w w:val="160"/>
                        <w:sz w:val="22"/>
                      </w:rPr>
                      <w:t>]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==</w:t>
                    </w:r>
                    <w:r>
                      <w:rPr>
                        <w:color w:val="666666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82"/>
                        <w:sz w:val="22"/>
                      </w:rPr>
                      <w:t>0</w:t>
                    </w:r>
                    <w:r>
                      <w:rPr>
                        <w:w w:val="160"/>
                        <w:sz w:val="22"/>
                      </w:rPr>
                      <w:t>]</w:t>
                    </w:r>
                    <w:r>
                      <w:rPr>
                        <w:color w:val="666666"/>
                        <w:w w:val="164"/>
                        <w:sz w:val="22"/>
                      </w:rPr>
                      <w:t>.</w:t>
                    </w:r>
                    <w:r>
                      <w:rPr>
                        <w:w w:val="103"/>
                        <w:sz w:val="22"/>
                      </w:rPr>
                      <w:t>index,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w w:val="107"/>
                        <w:sz w:val="22"/>
                      </w:rPr>
                      <w:t>axi</w:t>
                    </w:r>
                    <w:r>
                      <w:rPr>
                        <w:w w:val="102"/>
                        <w:sz w:val="22"/>
                      </w:rPr>
                      <w:t>s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color w:val="666666"/>
                        <w:w w:val="82"/>
                        <w:sz w:val="22"/>
                      </w:rPr>
                      <w:t>0</w:t>
                    </w:r>
                    <w:r>
                      <w:rPr>
                        <w:w w:val="164"/>
                        <w:sz w:val="22"/>
                      </w:rPr>
                      <w:t>,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22"/>
                      </w:rPr>
                      <w:t>inplace</w:t>
                    </w:r>
                    <w:r>
                      <w:rPr>
                        <w:color w:val="666666"/>
                        <w:spacing w:val="-2"/>
                        <w:w w:val="65"/>
                        <w:sz w:val="22"/>
                      </w:rPr>
                      <w:t>=</w:t>
                    </w:r>
                    <w:r>
                      <w:rPr>
                        <w:rFonts w:ascii="Times New Roman"/>
                        <w:b/>
                        <w:color w:val="007F00"/>
                        <w:spacing w:val="-2"/>
                        <w:w w:val="98"/>
                        <w:sz w:val="22"/>
                      </w:rPr>
                      <w:t>True</w:t>
                    </w:r>
                    <w:r>
                      <w:rPr>
                        <w:spacing w:val="-2"/>
                        <w:w w:val="160"/>
                        <w:sz w:val="22"/>
                      </w:rPr>
                      <w:t>)</w:t>
                    </w:r>
                    <w:r>
                      <w:rPr>
                        <w:w w:val="160"/>
                        <w:sz w:val="22"/>
                      </w:rPr>
                      <w:t xml:space="preserve"> </w:t>
                    </w:r>
                    <w:r>
                      <w:rPr>
                        <w:w w:val="118"/>
                        <w:sz w:val="22"/>
                      </w:rPr>
                      <w:t>df[df[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83"/>
                        <w:sz w:val="22"/>
                      </w:rPr>
                      <w:t>Age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91"/>
                        <w:sz w:val="22"/>
                      </w:rPr>
                      <w:t>grou</w:t>
                    </w:r>
                    <w:r>
                      <w:rPr>
                        <w:color w:val="BA2121"/>
                        <w:w w:val="82"/>
                        <w:sz w:val="22"/>
                      </w:rPr>
                      <w:t>p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w w:val="160"/>
                        <w:sz w:val="22"/>
                      </w:rPr>
                      <w:t>]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==</w:t>
                    </w:r>
                    <w:r>
                      <w:rPr>
                        <w:color w:val="666666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82"/>
                        <w:sz w:val="22"/>
                      </w:rPr>
                      <w:t>0</w:t>
                    </w:r>
                    <w:r>
                      <w:rPr>
                        <w:w w:val="160"/>
                        <w:sz w:val="22"/>
                      </w:rPr>
                      <w:t>]</w:t>
                    </w:r>
                    <w:r>
                      <w:rPr>
                        <w:color w:val="666666"/>
                        <w:w w:val="164"/>
                        <w:sz w:val="22"/>
                      </w:rPr>
                      <w:t>.</w:t>
                    </w:r>
                    <w:r>
                      <w:rPr>
                        <w:w w:val="96"/>
                        <w:sz w:val="22"/>
                      </w:rPr>
                      <w:t>index</w:t>
                    </w:r>
                  </w:p>
                </w:txbxContent>
              </v:textbox>
            </v:shape>
          </v:group>
        </w:pict>
      </w:r>
      <w:r>
        <w:pict>
          <v:shape id="_x0000_s1126" o:spid="_x0000_s1126" style="position:absolute;left:0pt;margin-left:72.95pt;margin-top:11.45pt;height:31.2pt;width:466.05pt;mso-position-horizontal-relative:page;z-index:-251630592;mso-width-relative:page;mso-height-relative:page;" fillcolor="#F7F7F7" filled="t" stroked="f" coordorigin="1460,229" coordsize="9321,624" path="m10771,229l1469,229,1460,238,1460,832,1460,843,1469,852,10771,852,10780,843,10780,238,10771,22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F3E9F"/>
          <w:w w:val="115"/>
        </w:rPr>
        <w:t>[21]:</w:t>
      </w:r>
    </w:p>
    <w:p>
      <w:pPr>
        <w:pStyle w:val="6"/>
        <w:spacing w:before="6" w:line="240" w:lineRule="auto"/>
        <w:ind w:left="0"/>
        <w:rPr>
          <w:sz w:val="25"/>
        </w:rPr>
      </w:pPr>
    </w:p>
    <w:p>
      <w:pPr>
        <w:pStyle w:val="8"/>
        <w:numPr>
          <w:ilvl w:val="0"/>
          <w:numId w:val="14"/>
        </w:numPr>
        <w:tabs>
          <w:tab w:val="left" w:pos="627"/>
        </w:tabs>
        <w:spacing w:before="81" w:after="0" w:line="240" w:lineRule="auto"/>
        <w:ind w:left="626" w:right="0" w:hanging="460"/>
        <w:jc w:val="left"/>
        <w:rPr>
          <w:rFonts w:ascii="Lucida Sans Unicode"/>
          <w:sz w:val="22"/>
        </w:rPr>
      </w:pPr>
      <w:r>
        <w:rPr>
          <w:rFonts w:ascii="Lucida Sans Unicode"/>
          <w:color w:val="D74314"/>
          <w:w w:val="115"/>
          <w:sz w:val="22"/>
        </w:rPr>
        <w:t>:</w:t>
      </w:r>
      <w:r>
        <w:rPr>
          <w:rFonts w:ascii="Lucida Sans Unicode"/>
          <w:color w:val="D74314"/>
          <w:spacing w:val="19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Index([],</w:t>
      </w:r>
      <w:r>
        <w:rPr>
          <w:rFonts w:ascii="Lucida Sans Unicode"/>
          <w:spacing w:val="8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dtype='int64')</w:t>
      </w:r>
    </w:p>
    <w:p>
      <w:pPr>
        <w:spacing w:after="0" w:line="240" w:lineRule="auto"/>
        <w:jc w:val="left"/>
        <w:rPr>
          <w:rFonts w:ascii="Lucida Sans Unicode"/>
          <w:sz w:val="22"/>
        </w:rPr>
        <w:sectPr>
          <w:type w:val="continuous"/>
          <w:pgSz w:w="12240" w:h="15840"/>
          <w:pgMar w:top="620" w:right="1320" w:bottom="280" w:left="640" w:header="720" w:footer="720" w:gutter="0"/>
          <w:cols w:space="720" w:num="1"/>
        </w:sectPr>
      </w:pPr>
    </w:p>
    <w:p>
      <w:pPr>
        <w:pStyle w:val="6"/>
        <w:spacing w:before="70" w:line="240" w:lineRule="auto"/>
        <w:ind w:left="167"/>
      </w:pPr>
      <w:r>
        <w:pict>
          <v:group id="_x0000_s1127" o:spid="_x0000_s1127" o:spt="203" style="position:absolute;left:0pt;margin-left:72pt;margin-top:4pt;height:19.65pt;width:468.05pt;mso-position-horizontal-relative:page;z-index:251677696;mso-width-relative:page;mso-height-relative:page;" coordorigin="1440,80" coordsize="9361,393">
            <o:lock v:ext="edit"/>
            <v:shape id="_x0000_s1128" o:spid="_x0000_s1128" style="position:absolute;left:1440;top:80;height:393;width:9361;" fillcolor="#CFCFCF" filled="t" stroked="f" coordorigin="1440,80" coordsize="9361,393" path="m10760,80l1480,80,1464,83,1452,92,1443,104,1440,120,1440,432,1443,448,1452,461,1464,469,1480,472,10760,472,10776,469,10788,461,10797,448,10800,432,10800,120,10797,104,10788,92,10776,83,10760,80xe">
              <v:path arrowok="t"/>
              <v:fill on="t" focussize="0,0"/>
              <v:stroke on="f"/>
              <v:imagedata o:title=""/>
              <o:lock v:ext="edit"/>
            </v:shape>
            <v:shape id="_x0000_s1129" o:spid="_x0000_s1129" o:spt="202" type="#_x0000_t202" style="position:absolute;left:1440;top:80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0" w:line="328" w:lineRule="exact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87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4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color w:val="666666"/>
                        <w:w w:val="164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128"/>
                        <w:sz w:val="22"/>
                        <w:shd w:val="clear" w:color="auto" w:fill="F7F7F7"/>
                      </w:rPr>
                      <w:t>fillna(df[</w:t>
                    </w:r>
                    <w:r>
                      <w:rPr>
                        <w:color w:val="BA2121"/>
                        <w:w w:val="139"/>
                        <w:sz w:val="22"/>
                        <w:shd w:val="clear" w:color="auto" w:fill="F7F7F7"/>
                      </w:rPr>
                      <w:t>"</w:t>
                    </w:r>
                    <w:r>
                      <w:rPr>
                        <w:color w:val="BA2121"/>
                        <w:w w:val="109"/>
                        <w:sz w:val="22"/>
                        <w:shd w:val="clear" w:color="auto" w:fill="F7F7F7"/>
                      </w:rPr>
                      <w:t>Industria</w:t>
                    </w:r>
                    <w:r>
                      <w:rPr>
                        <w:color w:val="BA2121"/>
                        <w:w w:val="180"/>
                        <w:sz w:val="22"/>
                        <w:shd w:val="clear" w:color="auto" w:fill="F7F7F7"/>
                      </w:rPr>
                      <w:t>l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w w:val="96"/>
                        <w:sz w:val="22"/>
                        <w:shd w:val="clear" w:color="auto" w:fill="F7F7F7"/>
                      </w:rPr>
                      <w:t>Cat</w:t>
                    </w:r>
                    <w:r>
                      <w:rPr>
                        <w:color w:val="BA2121"/>
                        <w:w w:val="94"/>
                        <w:sz w:val="22"/>
                        <w:shd w:val="clear" w:color="auto" w:fill="F7F7F7"/>
                      </w:rPr>
                      <w:t>egor</w:t>
                    </w:r>
                    <w:r>
                      <w:rPr>
                        <w:color w:val="BA2121"/>
                        <w:w w:val="99"/>
                        <w:sz w:val="22"/>
                        <w:shd w:val="clear" w:color="auto" w:fill="F7F7F7"/>
                      </w:rPr>
                      <w:t>y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  <w:shd w:val="clear" w:color="auto" w:fill="F7F7F7"/>
                      </w:rPr>
                      <w:t>-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w w:val="82"/>
                        <w:sz w:val="22"/>
                        <w:shd w:val="clear" w:color="auto" w:fill="F7F7F7"/>
                      </w:rPr>
                      <w:t>R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w w:val="139"/>
                        <w:sz w:val="22"/>
                        <w:shd w:val="clear" w:color="auto" w:fill="F7F7F7"/>
                      </w:rPr>
                      <w:t>t</w:t>
                    </w:r>
                    <w:r>
                      <w:rPr>
                        <w:color w:val="BA2121"/>
                        <w:w w:val="84"/>
                        <w:sz w:val="22"/>
                        <w:shd w:val="clear" w:color="auto" w:fill="F7F7F7"/>
                      </w:rPr>
                      <w:t>o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w w:val="75"/>
                        <w:sz w:val="22"/>
                        <w:shd w:val="clear" w:color="auto" w:fill="F7F7F7"/>
                      </w:rPr>
                      <w:t>U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  <w:shd w:val="clear" w:color="auto" w:fill="F7F7F7"/>
                      </w:rPr>
                      <w:t>-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w w:val="70"/>
                        <w:sz w:val="22"/>
                        <w:shd w:val="clear" w:color="auto" w:fill="F7F7F7"/>
                      </w:rPr>
                      <w:t>HH</w:t>
                    </w:r>
                    <w:r>
                      <w:rPr>
                        <w:color w:val="BA2121"/>
                        <w:w w:val="180"/>
                        <w:sz w:val="22"/>
                        <w:shd w:val="clear" w:color="auto" w:fill="F7F7F7"/>
                      </w:rPr>
                      <w:t>I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  <w:shd w:val="clear" w:color="auto" w:fill="F7F7F7"/>
                      </w:rPr>
                      <w:t>-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w w:val="96"/>
                        <w:sz w:val="22"/>
                        <w:shd w:val="clear" w:color="auto" w:fill="F7F7F7"/>
                      </w:rPr>
                      <w:t>Persons</w:t>
                    </w:r>
                    <w:r>
                      <w:rPr>
                        <w:color w:val="BA2121"/>
                        <w:w w:val="139"/>
                        <w:sz w:val="22"/>
                        <w:shd w:val="clear" w:color="auto" w:fill="F7F7F7"/>
                      </w:rPr>
                      <w:t>"</w:t>
                    </w:r>
                    <w:r>
                      <w:rPr>
                        <w:w w:val="160"/>
                        <w:sz w:val="22"/>
                        <w:shd w:val="clear" w:color="auto" w:fill="F7F7F7"/>
                      </w:rPr>
                      <w:t>]</w:t>
                    </w:r>
                    <w:r>
                      <w:rPr>
                        <w:color w:val="666666"/>
                        <w:w w:val="164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94"/>
                        <w:sz w:val="22"/>
                        <w:shd w:val="clear" w:color="auto" w:fill="F7F7F7"/>
                      </w:rPr>
                      <w:t>mean()</w:t>
                    </w:r>
                    <w:r>
                      <w:rPr>
                        <w:w w:val="160"/>
                        <w:sz w:val="22"/>
                        <w:shd w:val="clear" w:color="auto" w:fill="F7F7F7"/>
                      </w:rPr>
                      <w:t>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2F3E9F"/>
          <w:w w:val="115"/>
        </w:rPr>
        <w:t>[26]:</w:t>
      </w:r>
    </w:p>
    <w:p>
      <w:pPr>
        <w:pStyle w:val="6"/>
        <w:spacing w:before="3" w:after="1" w:line="240" w:lineRule="auto"/>
        <w:ind w:left="0"/>
        <w:rPr>
          <w:sz w:val="14"/>
        </w:rPr>
      </w:pPr>
    </w:p>
    <w:tbl>
      <w:tblPr>
        <w:tblStyle w:val="5"/>
        <w:tblW w:w="0" w:type="auto"/>
        <w:tblInd w:w="1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7"/>
        <w:gridCol w:w="465"/>
        <w:gridCol w:w="687"/>
        <w:gridCol w:w="572"/>
        <w:gridCol w:w="1087"/>
        <w:gridCol w:w="571"/>
        <w:gridCol w:w="1086"/>
        <w:gridCol w:w="1258"/>
        <w:gridCol w:w="800"/>
        <w:gridCol w:w="800"/>
        <w:gridCol w:w="743"/>
        <w:gridCol w:w="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87" w:type="dxa"/>
          </w:tcPr>
          <w:p>
            <w:pPr>
              <w:pStyle w:val="9"/>
              <w:spacing w:line="26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D74314"/>
                <w:w w:val="115"/>
                <w:sz w:val="22"/>
              </w:rPr>
              <w:t>[26]:</w:t>
            </w:r>
          </w:p>
        </w:tc>
        <w:tc>
          <w:tcPr>
            <w:tcW w:w="46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>
            <w:pPr>
              <w:pStyle w:val="9"/>
              <w:spacing w:line="261" w:lineRule="exact"/>
              <w:ind w:left="5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10"/>
                <w:sz w:val="22"/>
              </w:rPr>
              <w:t>State</w:t>
            </w:r>
          </w:p>
        </w:tc>
        <w:tc>
          <w:tcPr>
            <w:tcW w:w="572" w:type="dxa"/>
          </w:tcPr>
          <w:p>
            <w:pPr>
              <w:pStyle w:val="9"/>
              <w:spacing w:line="26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Code</w:t>
            </w:r>
          </w:p>
        </w:tc>
        <w:tc>
          <w:tcPr>
            <w:tcW w:w="1087" w:type="dxa"/>
          </w:tcPr>
          <w:p>
            <w:pPr>
              <w:pStyle w:val="9"/>
              <w:spacing w:line="261" w:lineRule="exact"/>
              <w:ind w:left="59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20"/>
                <w:sz w:val="22"/>
              </w:rPr>
              <w:t>District</w:t>
            </w:r>
          </w:p>
        </w:tc>
        <w:tc>
          <w:tcPr>
            <w:tcW w:w="571" w:type="dxa"/>
          </w:tcPr>
          <w:p>
            <w:pPr>
              <w:pStyle w:val="9"/>
              <w:spacing w:line="26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Code</w:t>
            </w:r>
          </w:p>
        </w:tc>
        <w:tc>
          <w:tcPr>
            <w:tcW w:w="108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</w:tcPr>
          <w:p>
            <w:pPr>
              <w:pStyle w:val="9"/>
              <w:spacing w:line="26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5"/>
                <w:sz w:val="22"/>
              </w:rPr>
              <w:t>Area</w:t>
            </w:r>
            <w:r>
              <w:rPr>
                <w:rFonts w:ascii="Lucida Sans Unicode"/>
                <w:spacing w:val="44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Name</w:t>
            </w:r>
          </w:p>
        </w:tc>
        <w:tc>
          <w:tcPr>
            <w:tcW w:w="800" w:type="dxa"/>
          </w:tcPr>
          <w:p>
            <w:pPr>
              <w:pStyle w:val="9"/>
              <w:spacing w:line="261" w:lineRule="exact"/>
              <w:ind w:left="6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Total/</w:t>
            </w:r>
          </w:p>
        </w:tc>
        <w:tc>
          <w:tcPr>
            <w:tcW w:w="800" w:type="dxa"/>
          </w:tcPr>
          <w:p>
            <w:pPr>
              <w:pStyle w:val="9"/>
              <w:spacing w:line="261" w:lineRule="exact"/>
              <w:ind w:left="41" w:right="18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Rural/</w:t>
            </w:r>
          </w:p>
        </w:tc>
        <w:tc>
          <w:tcPr>
            <w:tcW w:w="743" w:type="dxa"/>
          </w:tcPr>
          <w:p>
            <w:pPr>
              <w:pStyle w:val="9"/>
              <w:spacing w:line="261" w:lineRule="exact"/>
              <w:ind w:left="17" w:right="44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Urban</w:t>
            </w:r>
          </w:p>
        </w:tc>
        <w:tc>
          <w:tcPr>
            <w:tcW w:w="278" w:type="dxa"/>
          </w:tcPr>
          <w:p>
            <w:pPr>
              <w:pStyle w:val="9"/>
              <w:spacing w:line="261" w:lineRule="exact"/>
              <w:ind w:left="12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9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5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>
            <w:pPr>
              <w:pStyle w:val="9"/>
              <w:spacing w:line="25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`000</w:t>
            </w:r>
          </w:p>
        </w:tc>
        <w:tc>
          <w:tcPr>
            <w:tcW w:w="1086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State</w:t>
            </w:r>
            <w:r>
              <w:rPr>
                <w:rFonts w:ascii="Lucida Sans Unicode"/>
                <w:spacing w:val="41"/>
                <w:w w:val="105"/>
                <w:sz w:val="22"/>
              </w:rPr>
              <w:t xml:space="preserve"> </w:t>
            </w:r>
            <w:r>
              <w:rPr>
                <w:rFonts w:ascii="Lucida Sans Unicode"/>
                <w:w w:val="105"/>
                <w:sz w:val="22"/>
              </w:rPr>
              <w:t>-</w:t>
            </w:r>
          </w:p>
        </w:tc>
        <w:tc>
          <w:tcPr>
            <w:tcW w:w="1258" w:type="dxa"/>
          </w:tcPr>
          <w:p>
            <w:pPr>
              <w:pStyle w:val="9"/>
              <w:spacing w:line="25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0"/>
                <w:sz w:val="22"/>
              </w:rPr>
              <w:t>TAMIL</w:t>
            </w:r>
            <w:r>
              <w:rPr>
                <w:rFonts w:ascii="Lucida Sans Unicode"/>
                <w:spacing w:val="1"/>
                <w:w w:val="80"/>
                <w:sz w:val="22"/>
              </w:rPr>
              <w:t xml:space="preserve"> </w:t>
            </w:r>
            <w:r>
              <w:rPr>
                <w:rFonts w:ascii="Lucida Sans Unicode"/>
                <w:w w:val="80"/>
                <w:sz w:val="22"/>
              </w:rPr>
              <w:t>NADU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9"/>
              <w:spacing w:line="251" w:lineRule="exact"/>
              <w:ind w:left="16" w:right="45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5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1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>
            <w:pPr>
              <w:pStyle w:val="9"/>
              <w:spacing w:line="25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`000</w:t>
            </w:r>
          </w:p>
        </w:tc>
        <w:tc>
          <w:tcPr>
            <w:tcW w:w="1086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State</w:t>
            </w:r>
            <w:r>
              <w:rPr>
                <w:rFonts w:ascii="Lucida Sans Unicode"/>
                <w:spacing w:val="41"/>
                <w:w w:val="105"/>
                <w:sz w:val="22"/>
              </w:rPr>
              <w:t xml:space="preserve"> </w:t>
            </w:r>
            <w:r>
              <w:rPr>
                <w:rFonts w:ascii="Lucida Sans Unicode"/>
                <w:w w:val="105"/>
                <w:sz w:val="22"/>
              </w:rPr>
              <w:t>-</w:t>
            </w:r>
          </w:p>
        </w:tc>
        <w:tc>
          <w:tcPr>
            <w:tcW w:w="1258" w:type="dxa"/>
          </w:tcPr>
          <w:p>
            <w:pPr>
              <w:pStyle w:val="9"/>
              <w:spacing w:line="25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0"/>
                <w:sz w:val="22"/>
              </w:rPr>
              <w:t>TAMIL</w:t>
            </w:r>
            <w:r>
              <w:rPr>
                <w:rFonts w:ascii="Lucida Sans Unicode"/>
                <w:spacing w:val="1"/>
                <w:w w:val="80"/>
                <w:sz w:val="22"/>
              </w:rPr>
              <w:t xml:space="preserve"> </w:t>
            </w:r>
            <w:r>
              <w:rPr>
                <w:rFonts w:ascii="Lucida Sans Unicode"/>
                <w:w w:val="80"/>
                <w:sz w:val="22"/>
              </w:rPr>
              <w:t>NADU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9"/>
              <w:spacing w:line="251" w:lineRule="exact"/>
              <w:ind w:left="16" w:right="45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5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2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>
            <w:pPr>
              <w:pStyle w:val="9"/>
              <w:spacing w:line="25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`000</w:t>
            </w:r>
          </w:p>
        </w:tc>
        <w:tc>
          <w:tcPr>
            <w:tcW w:w="1086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State</w:t>
            </w:r>
            <w:r>
              <w:rPr>
                <w:rFonts w:ascii="Lucida Sans Unicode"/>
                <w:spacing w:val="41"/>
                <w:w w:val="105"/>
                <w:sz w:val="22"/>
              </w:rPr>
              <w:t xml:space="preserve"> </w:t>
            </w:r>
            <w:r>
              <w:rPr>
                <w:rFonts w:ascii="Lucida Sans Unicode"/>
                <w:w w:val="105"/>
                <w:sz w:val="22"/>
              </w:rPr>
              <w:t>-</w:t>
            </w:r>
          </w:p>
        </w:tc>
        <w:tc>
          <w:tcPr>
            <w:tcW w:w="1258" w:type="dxa"/>
          </w:tcPr>
          <w:p>
            <w:pPr>
              <w:pStyle w:val="9"/>
              <w:spacing w:line="25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0"/>
                <w:sz w:val="22"/>
              </w:rPr>
              <w:t>TAMIL</w:t>
            </w:r>
            <w:r>
              <w:rPr>
                <w:rFonts w:ascii="Lucida Sans Unicode"/>
                <w:spacing w:val="1"/>
                <w:w w:val="80"/>
                <w:sz w:val="22"/>
              </w:rPr>
              <w:t xml:space="preserve"> </w:t>
            </w:r>
            <w:r>
              <w:rPr>
                <w:rFonts w:ascii="Lucida Sans Unicode"/>
                <w:w w:val="80"/>
                <w:sz w:val="22"/>
              </w:rPr>
              <w:t>NADU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9"/>
              <w:spacing w:line="251" w:lineRule="exact"/>
              <w:ind w:left="16" w:right="45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5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3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>
            <w:pPr>
              <w:pStyle w:val="9"/>
              <w:spacing w:line="25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`000</w:t>
            </w:r>
          </w:p>
        </w:tc>
        <w:tc>
          <w:tcPr>
            <w:tcW w:w="1086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State</w:t>
            </w:r>
            <w:r>
              <w:rPr>
                <w:rFonts w:ascii="Lucida Sans Unicode"/>
                <w:spacing w:val="41"/>
                <w:w w:val="105"/>
                <w:sz w:val="22"/>
              </w:rPr>
              <w:t xml:space="preserve"> </w:t>
            </w:r>
            <w:r>
              <w:rPr>
                <w:rFonts w:ascii="Lucida Sans Unicode"/>
                <w:w w:val="105"/>
                <w:sz w:val="22"/>
              </w:rPr>
              <w:t>-</w:t>
            </w:r>
          </w:p>
        </w:tc>
        <w:tc>
          <w:tcPr>
            <w:tcW w:w="1258" w:type="dxa"/>
          </w:tcPr>
          <w:p>
            <w:pPr>
              <w:pStyle w:val="9"/>
              <w:spacing w:line="25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0"/>
                <w:sz w:val="22"/>
              </w:rPr>
              <w:t>TAMIL</w:t>
            </w:r>
            <w:r>
              <w:rPr>
                <w:rFonts w:ascii="Lucida Sans Unicode"/>
                <w:spacing w:val="1"/>
                <w:w w:val="80"/>
                <w:sz w:val="22"/>
              </w:rPr>
              <w:t xml:space="preserve"> </w:t>
            </w:r>
            <w:r>
              <w:rPr>
                <w:rFonts w:ascii="Lucida Sans Unicode"/>
                <w:w w:val="80"/>
                <w:sz w:val="22"/>
              </w:rPr>
              <w:t>NADU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9"/>
              <w:spacing w:line="251" w:lineRule="exact"/>
              <w:ind w:left="16" w:right="45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5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4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>
            <w:pPr>
              <w:pStyle w:val="9"/>
              <w:spacing w:line="25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`000</w:t>
            </w:r>
          </w:p>
        </w:tc>
        <w:tc>
          <w:tcPr>
            <w:tcW w:w="1086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State</w:t>
            </w:r>
            <w:r>
              <w:rPr>
                <w:rFonts w:ascii="Lucida Sans Unicode"/>
                <w:spacing w:val="41"/>
                <w:w w:val="105"/>
                <w:sz w:val="22"/>
              </w:rPr>
              <w:t xml:space="preserve"> </w:t>
            </w:r>
            <w:r>
              <w:rPr>
                <w:rFonts w:ascii="Lucida Sans Unicode"/>
                <w:w w:val="105"/>
                <w:sz w:val="22"/>
              </w:rPr>
              <w:t>-</w:t>
            </w:r>
          </w:p>
        </w:tc>
        <w:tc>
          <w:tcPr>
            <w:tcW w:w="1258" w:type="dxa"/>
          </w:tcPr>
          <w:p>
            <w:pPr>
              <w:pStyle w:val="9"/>
              <w:spacing w:line="25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0"/>
                <w:sz w:val="22"/>
              </w:rPr>
              <w:t>TAMIL</w:t>
            </w:r>
            <w:r>
              <w:rPr>
                <w:rFonts w:ascii="Lucida Sans Unicode"/>
                <w:spacing w:val="1"/>
                <w:w w:val="80"/>
                <w:sz w:val="22"/>
              </w:rPr>
              <w:t xml:space="preserve"> </w:t>
            </w:r>
            <w:r>
              <w:rPr>
                <w:rFonts w:ascii="Lucida Sans Unicode"/>
                <w:w w:val="80"/>
                <w:sz w:val="22"/>
              </w:rPr>
              <w:t>NADU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9"/>
              <w:spacing w:line="251" w:lineRule="exact"/>
              <w:ind w:left="16" w:right="45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5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65"/>
                <w:sz w:val="22"/>
              </w:rPr>
              <w:t>..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51" w:lineRule="exact"/>
              <w:ind w:left="173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1087" w:type="dxa"/>
          </w:tcPr>
          <w:p>
            <w:pPr>
              <w:pStyle w:val="9"/>
              <w:spacing w:line="251" w:lineRule="exact"/>
              <w:ind w:right="-15"/>
              <w:jc w:val="right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57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</w:tcPr>
          <w:p>
            <w:pPr>
              <w:pStyle w:val="9"/>
              <w:spacing w:line="251" w:lineRule="exact"/>
              <w:ind w:left="408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51" w:lineRule="exact"/>
              <w:ind w:left="138"/>
              <w:jc w:val="center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74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5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589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>
            <w:pPr>
              <w:pStyle w:val="9"/>
              <w:spacing w:line="25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`633</w:t>
            </w:r>
          </w:p>
        </w:tc>
        <w:tc>
          <w:tcPr>
            <w:tcW w:w="1086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20"/>
                <w:sz w:val="22"/>
              </w:rPr>
              <w:t>District</w:t>
            </w:r>
          </w:p>
        </w:tc>
        <w:tc>
          <w:tcPr>
            <w:tcW w:w="1258" w:type="dxa"/>
          </w:tcPr>
          <w:p>
            <w:pPr>
              <w:pStyle w:val="9"/>
              <w:spacing w:line="25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-</w:t>
            </w:r>
            <w:r>
              <w:rPr>
                <w:rFonts w:ascii="Lucida Sans Unicode"/>
                <w:spacing w:val="2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Tiruppur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9"/>
              <w:spacing w:line="251" w:lineRule="exact"/>
              <w:ind w:left="16" w:right="45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Urban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5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590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>
            <w:pPr>
              <w:pStyle w:val="9"/>
              <w:spacing w:line="25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`633</w:t>
            </w:r>
          </w:p>
        </w:tc>
        <w:tc>
          <w:tcPr>
            <w:tcW w:w="1086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20"/>
                <w:sz w:val="22"/>
              </w:rPr>
              <w:t>District</w:t>
            </w:r>
          </w:p>
        </w:tc>
        <w:tc>
          <w:tcPr>
            <w:tcW w:w="1258" w:type="dxa"/>
          </w:tcPr>
          <w:p>
            <w:pPr>
              <w:pStyle w:val="9"/>
              <w:spacing w:line="25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-</w:t>
            </w:r>
            <w:r>
              <w:rPr>
                <w:rFonts w:ascii="Lucida Sans Unicode"/>
                <w:spacing w:val="2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Tiruppur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9"/>
              <w:spacing w:line="251" w:lineRule="exact"/>
              <w:ind w:left="16" w:right="45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Urban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5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591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>
            <w:pPr>
              <w:pStyle w:val="9"/>
              <w:spacing w:line="25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`633</w:t>
            </w:r>
          </w:p>
        </w:tc>
        <w:tc>
          <w:tcPr>
            <w:tcW w:w="1086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20"/>
                <w:sz w:val="22"/>
              </w:rPr>
              <w:t>District</w:t>
            </w:r>
          </w:p>
        </w:tc>
        <w:tc>
          <w:tcPr>
            <w:tcW w:w="1258" w:type="dxa"/>
          </w:tcPr>
          <w:p>
            <w:pPr>
              <w:pStyle w:val="9"/>
              <w:spacing w:line="25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-</w:t>
            </w:r>
            <w:r>
              <w:rPr>
                <w:rFonts w:ascii="Lucida Sans Unicode"/>
                <w:spacing w:val="2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Tiruppur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9"/>
              <w:spacing w:line="251" w:lineRule="exact"/>
              <w:ind w:left="16" w:right="45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Urban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5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592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>
            <w:pPr>
              <w:pStyle w:val="9"/>
              <w:spacing w:line="25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`633</w:t>
            </w:r>
          </w:p>
        </w:tc>
        <w:tc>
          <w:tcPr>
            <w:tcW w:w="1086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20"/>
                <w:sz w:val="22"/>
              </w:rPr>
              <w:t>District</w:t>
            </w:r>
          </w:p>
        </w:tc>
        <w:tc>
          <w:tcPr>
            <w:tcW w:w="1258" w:type="dxa"/>
          </w:tcPr>
          <w:p>
            <w:pPr>
              <w:pStyle w:val="9"/>
              <w:spacing w:line="25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-</w:t>
            </w:r>
            <w:r>
              <w:rPr>
                <w:rFonts w:ascii="Lucida Sans Unicode"/>
                <w:spacing w:val="2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Tiruppur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9"/>
              <w:spacing w:line="251" w:lineRule="exact"/>
              <w:ind w:left="16" w:right="45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Urban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6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593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6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>
            <w:pPr>
              <w:pStyle w:val="9"/>
              <w:spacing w:line="26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`633</w:t>
            </w:r>
          </w:p>
        </w:tc>
        <w:tc>
          <w:tcPr>
            <w:tcW w:w="1086" w:type="dxa"/>
          </w:tcPr>
          <w:p>
            <w:pPr>
              <w:pStyle w:val="9"/>
              <w:spacing w:line="26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20"/>
                <w:sz w:val="22"/>
              </w:rPr>
              <w:t>District</w:t>
            </w:r>
          </w:p>
        </w:tc>
        <w:tc>
          <w:tcPr>
            <w:tcW w:w="1258" w:type="dxa"/>
          </w:tcPr>
          <w:p>
            <w:pPr>
              <w:pStyle w:val="9"/>
              <w:spacing w:line="26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-</w:t>
            </w:r>
            <w:r>
              <w:rPr>
                <w:rFonts w:ascii="Lucida Sans Unicode"/>
                <w:spacing w:val="2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Tiruppur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9"/>
              <w:spacing w:line="261" w:lineRule="exact"/>
              <w:ind w:left="16" w:right="45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Urban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6"/>
        <w:spacing w:before="5" w:line="240" w:lineRule="auto"/>
        <w:ind w:left="0"/>
        <w:rPr>
          <w:sz w:val="16"/>
        </w:rPr>
      </w:pPr>
    </w:p>
    <w:tbl>
      <w:tblPr>
        <w:tblStyle w:val="5"/>
        <w:tblW w:w="0" w:type="auto"/>
        <w:tblInd w:w="8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8"/>
        <w:gridCol w:w="1832"/>
        <w:gridCol w:w="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508" w:type="dxa"/>
          </w:tcPr>
          <w:p>
            <w:pPr>
              <w:pStyle w:val="9"/>
              <w:spacing w:before="251" w:line="280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  <w:tc>
          <w:tcPr>
            <w:tcW w:w="1832" w:type="dxa"/>
          </w:tcPr>
          <w:p>
            <w:pPr>
              <w:pStyle w:val="9"/>
              <w:spacing w:line="285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Age</w:t>
            </w:r>
            <w:r>
              <w:rPr>
                <w:rFonts w:ascii="Lucida Sans Unicode"/>
                <w:spacing w:val="24"/>
                <w:w w:val="90"/>
                <w:sz w:val="22"/>
              </w:rPr>
              <w:t xml:space="preserve"> </w:t>
            </w:r>
            <w:r>
              <w:rPr>
                <w:rFonts w:ascii="Lucida Sans Unicode"/>
                <w:w w:val="90"/>
                <w:sz w:val="22"/>
              </w:rPr>
              <w:t>group</w:t>
            </w:r>
          </w:p>
          <w:p>
            <w:pPr>
              <w:pStyle w:val="9"/>
              <w:spacing w:line="247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78" w:type="dxa"/>
          </w:tcPr>
          <w:p>
            <w:pPr>
              <w:pStyle w:val="9"/>
              <w:spacing w:line="318" w:lineRule="exact"/>
              <w:ind w:left="11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9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8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1</w:t>
            </w:r>
          </w:p>
        </w:tc>
        <w:tc>
          <w:tcPr>
            <w:tcW w:w="1832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`5-14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8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2</w:t>
            </w:r>
          </w:p>
        </w:tc>
        <w:tc>
          <w:tcPr>
            <w:tcW w:w="1832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15-34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8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3</w:t>
            </w:r>
          </w:p>
        </w:tc>
        <w:tc>
          <w:tcPr>
            <w:tcW w:w="1832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35-59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8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4</w:t>
            </w:r>
          </w:p>
        </w:tc>
        <w:tc>
          <w:tcPr>
            <w:tcW w:w="1832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5"/>
                <w:sz w:val="22"/>
              </w:rPr>
              <w:t>60+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8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65"/>
                <w:sz w:val="22"/>
              </w:rPr>
              <w:t>..</w:t>
            </w:r>
          </w:p>
        </w:tc>
        <w:tc>
          <w:tcPr>
            <w:tcW w:w="1832" w:type="dxa"/>
          </w:tcPr>
          <w:p>
            <w:pPr>
              <w:pStyle w:val="9"/>
              <w:spacing w:line="251" w:lineRule="exact"/>
              <w:ind w:right="340"/>
              <w:jc w:val="right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8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589</w:t>
            </w:r>
          </w:p>
        </w:tc>
        <w:tc>
          <w:tcPr>
            <w:tcW w:w="1832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`5-14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8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590</w:t>
            </w:r>
          </w:p>
        </w:tc>
        <w:tc>
          <w:tcPr>
            <w:tcW w:w="1832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15-34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8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591</w:t>
            </w:r>
          </w:p>
        </w:tc>
        <w:tc>
          <w:tcPr>
            <w:tcW w:w="1832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35-59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8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592</w:t>
            </w:r>
          </w:p>
        </w:tc>
        <w:tc>
          <w:tcPr>
            <w:tcW w:w="1832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5"/>
                <w:sz w:val="22"/>
              </w:rPr>
              <w:t>60+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508" w:type="dxa"/>
          </w:tcPr>
          <w:p>
            <w:pPr>
              <w:pStyle w:val="9"/>
              <w:spacing w:line="26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593</w:t>
            </w:r>
          </w:p>
        </w:tc>
        <w:tc>
          <w:tcPr>
            <w:tcW w:w="1832" w:type="dxa"/>
          </w:tcPr>
          <w:p>
            <w:pPr>
              <w:pStyle w:val="9"/>
              <w:spacing w:line="261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Age</w:t>
            </w:r>
            <w:r>
              <w:rPr>
                <w:rFonts w:ascii="Lucida Sans Unicode"/>
                <w:spacing w:val="25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not</w:t>
            </w:r>
            <w:r>
              <w:rPr>
                <w:rFonts w:ascii="Lucida Sans Unicode"/>
                <w:spacing w:val="2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stated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6"/>
        <w:spacing w:before="13" w:line="240" w:lineRule="auto"/>
        <w:ind w:left="0"/>
        <w:rPr>
          <w:sz w:val="9"/>
        </w:rPr>
      </w:pPr>
    </w:p>
    <w:p>
      <w:pPr>
        <w:pStyle w:val="6"/>
        <w:tabs>
          <w:tab w:val="right" w:pos="7055"/>
          <w:tab w:val="left" w:pos="7627"/>
          <w:tab w:val="left" w:pos="8658"/>
        </w:tabs>
        <w:spacing w:before="128" w:line="192" w:lineRule="auto"/>
        <w:ind w:right="1504" w:firstLine="572"/>
      </w:pPr>
      <w:r>
        <w:t>Worked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3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less</w:t>
      </w:r>
      <w:r>
        <w:rPr>
          <w:spacing w:val="8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6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-</w:t>
      </w:r>
      <w:r>
        <w:tab/>
      </w:r>
      <w:r>
        <w:t>Persons</w:t>
      </w:r>
      <w:r>
        <w:tab/>
      </w:r>
      <w:r>
        <w:rPr>
          <w:spacing w:val="-5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1200828</w:t>
      </w:r>
    </w:p>
    <w:p>
      <w:pPr>
        <w:pStyle w:val="6"/>
        <w:tabs>
          <w:tab w:val="left" w:pos="6482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27791</w:t>
      </w:r>
    </w:p>
    <w:p>
      <w:pPr>
        <w:pStyle w:val="6"/>
        <w:tabs>
          <w:tab w:val="left" w:pos="6367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514340</w:t>
      </w:r>
    </w:p>
    <w:p>
      <w:pPr>
        <w:pStyle w:val="6"/>
        <w:tabs>
          <w:tab w:val="left" w:pos="6367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542581</w:t>
      </w:r>
    </w:p>
    <w:p>
      <w:pPr>
        <w:pStyle w:val="6"/>
        <w:tabs>
          <w:tab w:val="left" w:pos="6367"/>
        </w:tabs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115103</w:t>
      </w:r>
    </w:p>
    <w:p>
      <w:pPr>
        <w:pStyle w:val="6"/>
        <w:tabs>
          <w:tab w:val="left" w:pos="6711"/>
        </w:tabs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6711"/>
        </w:tabs>
      </w:pPr>
      <w:r>
        <w:rPr>
          <w:w w:val="90"/>
        </w:rPr>
        <w:t>589</w:t>
      </w:r>
      <w:r>
        <w:rPr>
          <w:w w:val="90"/>
        </w:rPr>
        <w:tab/>
      </w:r>
      <w:r>
        <w:rPr>
          <w:w w:val="90"/>
        </w:rPr>
        <w:t>272</w:t>
      </w:r>
    </w:p>
    <w:p>
      <w:pPr>
        <w:pStyle w:val="6"/>
        <w:tabs>
          <w:tab w:val="left" w:pos="6596"/>
        </w:tabs>
      </w:pPr>
      <w:r>
        <w:rPr>
          <w:w w:val="90"/>
        </w:rPr>
        <w:t>590</w:t>
      </w:r>
      <w:r>
        <w:rPr>
          <w:w w:val="90"/>
        </w:rPr>
        <w:tab/>
      </w:r>
      <w:r>
        <w:rPr>
          <w:w w:val="90"/>
        </w:rPr>
        <w:t>3285</w:t>
      </w:r>
    </w:p>
    <w:p>
      <w:pPr>
        <w:pStyle w:val="6"/>
        <w:tabs>
          <w:tab w:val="left" w:pos="6596"/>
        </w:tabs>
      </w:pPr>
      <w:r>
        <w:rPr>
          <w:w w:val="90"/>
        </w:rPr>
        <w:t>591</w:t>
      </w:r>
      <w:r>
        <w:rPr>
          <w:w w:val="90"/>
        </w:rPr>
        <w:tab/>
      </w:r>
      <w:r>
        <w:rPr>
          <w:w w:val="90"/>
        </w:rPr>
        <w:t>3672</w:t>
      </w:r>
    </w:p>
    <w:p>
      <w:pPr>
        <w:pStyle w:val="6"/>
        <w:tabs>
          <w:tab w:val="left" w:pos="6711"/>
        </w:tabs>
      </w:pPr>
      <w:r>
        <w:rPr>
          <w:w w:val="90"/>
        </w:rPr>
        <w:t>592</w:t>
      </w:r>
      <w:r>
        <w:rPr>
          <w:w w:val="90"/>
        </w:rPr>
        <w:tab/>
      </w:r>
      <w:r>
        <w:rPr>
          <w:w w:val="90"/>
        </w:rPr>
        <w:t>696</w:t>
      </w:r>
    </w:p>
    <w:p>
      <w:pPr>
        <w:pStyle w:val="6"/>
        <w:tabs>
          <w:tab w:val="left" w:pos="6940"/>
        </w:tabs>
        <w:spacing w:line="305" w:lineRule="exact"/>
      </w:pPr>
      <w:r>
        <w:rPr>
          <w:w w:val="90"/>
        </w:rPr>
        <w:t>593</w:t>
      </w:r>
      <w:r>
        <w:rPr>
          <w:w w:val="90"/>
        </w:rPr>
        <w:tab/>
      </w:r>
      <w:r>
        <w:rPr>
          <w:w w:val="90"/>
        </w:rPr>
        <w:t>2</w:t>
      </w:r>
    </w:p>
    <w:p>
      <w:pPr>
        <w:pStyle w:val="6"/>
        <w:spacing w:before="7" w:line="240" w:lineRule="auto"/>
        <w:ind w:left="0"/>
        <w:rPr>
          <w:sz w:val="16"/>
        </w:rPr>
      </w:pPr>
    </w:p>
    <w:p>
      <w:pPr>
        <w:pStyle w:val="6"/>
        <w:tabs>
          <w:tab w:val="left" w:pos="6367"/>
          <w:tab w:val="left" w:pos="8315"/>
        </w:tabs>
        <w:spacing w:line="192" w:lineRule="auto"/>
        <w:ind w:right="1848" w:firstLine="572"/>
      </w:pPr>
      <w:r>
        <w:t>Worked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3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less</w:t>
      </w:r>
      <w:r>
        <w:rPr>
          <w:spacing w:val="8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6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Males</w:t>
      </w:r>
      <w:r>
        <w:tab/>
      </w:r>
      <w:r>
        <w:rPr>
          <w:spacing w:val="-6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589003</w:t>
      </w:r>
    </w:p>
    <w:p>
      <w:pPr>
        <w:pStyle w:val="6"/>
        <w:tabs>
          <w:tab w:val="left" w:pos="6482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14125</w:t>
      </w:r>
    </w:p>
    <w:p>
      <w:pPr>
        <w:pStyle w:val="6"/>
        <w:tabs>
          <w:tab w:val="left" w:pos="6367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259560</w:t>
      </w:r>
    </w:p>
    <w:p>
      <w:pPr>
        <w:pStyle w:val="6"/>
        <w:tabs>
          <w:tab w:val="left" w:pos="6367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251957</w:t>
      </w:r>
    </w:p>
    <w:p>
      <w:pPr>
        <w:pStyle w:val="6"/>
        <w:tabs>
          <w:tab w:val="left" w:pos="6482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62833</w:t>
      </w:r>
    </w:p>
    <w:p>
      <w:pPr>
        <w:spacing w:after="0" w:line="305" w:lineRule="exact"/>
        <w:sectPr>
          <w:pgSz w:w="12240" w:h="15840"/>
          <w:pgMar w:top="1360" w:right="1320" w:bottom="1080" w:left="640" w:header="0" w:footer="888" w:gutter="0"/>
          <w:cols w:space="720" w:num="1"/>
        </w:sectPr>
      </w:pPr>
    </w:p>
    <w:tbl>
      <w:tblPr>
        <w:tblStyle w:val="5"/>
        <w:tblW w:w="0" w:type="auto"/>
        <w:tblInd w:w="8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5"/>
        <w:gridCol w:w="3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3085" w:type="dxa"/>
          </w:tcPr>
          <w:p>
            <w:pPr>
              <w:pStyle w:val="9"/>
              <w:spacing w:line="26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65"/>
                <w:sz w:val="22"/>
              </w:rPr>
              <w:t>..</w:t>
            </w:r>
          </w:p>
        </w:tc>
        <w:tc>
          <w:tcPr>
            <w:tcW w:w="3200" w:type="dxa"/>
          </w:tcPr>
          <w:p>
            <w:pPr>
              <w:pStyle w:val="9"/>
              <w:spacing w:line="261" w:lineRule="exact"/>
              <w:ind w:right="276"/>
              <w:jc w:val="right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5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589</w:t>
            </w:r>
          </w:p>
        </w:tc>
        <w:tc>
          <w:tcPr>
            <w:tcW w:w="3200" w:type="dxa"/>
          </w:tcPr>
          <w:p>
            <w:pPr>
              <w:pStyle w:val="9"/>
              <w:spacing w:line="251" w:lineRule="exact"/>
              <w:ind w:right="47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129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5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590</w:t>
            </w:r>
          </w:p>
        </w:tc>
        <w:tc>
          <w:tcPr>
            <w:tcW w:w="3200" w:type="dxa"/>
          </w:tcPr>
          <w:p>
            <w:pPr>
              <w:pStyle w:val="9"/>
              <w:spacing w:line="251" w:lineRule="exact"/>
              <w:ind w:right="47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1654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5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591</w:t>
            </w:r>
          </w:p>
        </w:tc>
        <w:tc>
          <w:tcPr>
            <w:tcW w:w="3200" w:type="dxa"/>
          </w:tcPr>
          <w:p>
            <w:pPr>
              <w:pStyle w:val="9"/>
              <w:spacing w:line="251" w:lineRule="exact"/>
              <w:ind w:right="47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1769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5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592</w:t>
            </w:r>
          </w:p>
        </w:tc>
        <w:tc>
          <w:tcPr>
            <w:tcW w:w="3200" w:type="dxa"/>
          </w:tcPr>
          <w:p>
            <w:pPr>
              <w:pStyle w:val="9"/>
              <w:spacing w:line="251" w:lineRule="exact"/>
              <w:ind w:right="47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399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3085" w:type="dxa"/>
          </w:tcPr>
          <w:p>
            <w:pPr>
              <w:pStyle w:val="9"/>
              <w:spacing w:line="26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593</w:t>
            </w:r>
          </w:p>
        </w:tc>
        <w:tc>
          <w:tcPr>
            <w:tcW w:w="3200" w:type="dxa"/>
          </w:tcPr>
          <w:p>
            <w:pPr>
              <w:pStyle w:val="9"/>
              <w:spacing w:line="261" w:lineRule="exact"/>
              <w:ind w:right="47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1</w:t>
            </w:r>
          </w:p>
        </w:tc>
      </w:tr>
    </w:tbl>
    <w:p>
      <w:pPr>
        <w:pStyle w:val="6"/>
        <w:spacing w:before="2" w:line="240" w:lineRule="auto"/>
        <w:ind w:left="0"/>
        <w:rPr>
          <w:sz w:val="10"/>
        </w:rPr>
      </w:pPr>
    </w:p>
    <w:p>
      <w:pPr>
        <w:pStyle w:val="6"/>
        <w:tabs>
          <w:tab w:val="right" w:pos="7055"/>
          <w:tab w:val="left" w:pos="8544"/>
        </w:tabs>
        <w:spacing w:before="129" w:line="192" w:lineRule="auto"/>
        <w:ind w:right="1619" w:firstLine="572"/>
      </w:pPr>
      <w:r>
        <w:t>Worked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3</w:t>
      </w:r>
      <w:r>
        <w:rPr>
          <w:spacing w:val="6"/>
        </w:rPr>
        <w:t xml:space="preserve"> </w:t>
      </w:r>
      <w:r>
        <w:t>months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but</w:t>
      </w:r>
      <w:r>
        <w:rPr>
          <w:spacing w:val="6"/>
        </w:rPr>
        <w:t xml:space="preserve"> </w:t>
      </w:r>
      <w:r>
        <w:t>less</w:t>
      </w:r>
      <w:r>
        <w:rPr>
          <w:spacing w:val="6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6</w:t>
      </w:r>
      <w:r>
        <w:rPr>
          <w:spacing w:val="6"/>
        </w:rPr>
        <w:t xml:space="preserve"> </w:t>
      </w:r>
      <w:r>
        <w:t>months</w:t>
      </w:r>
      <w:r>
        <w:rPr>
          <w:spacing w:val="6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Females</w:t>
      </w:r>
      <w: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611825</w:t>
      </w:r>
    </w:p>
    <w:p>
      <w:pPr>
        <w:pStyle w:val="6"/>
        <w:tabs>
          <w:tab w:val="left" w:pos="6482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13666</w:t>
      </w:r>
    </w:p>
    <w:p>
      <w:pPr>
        <w:pStyle w:val="6"/>
        <w:tabs>
          <w:tab w:val="left" w:pos="6367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254780</w:t>
      </w:r>
    </w:p>
    <w:p>
      <w:pPr>
        <w:pStyle w:val="6"/>
        <w:tabs>
          <w:tab w:val="left" w:pos="6367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290624</w:t>
      </w:r>
    </w:p>
    <w:p>
      <w:pPr>
        <w:pStyle w:val="6"/>
        <w:tabs>
          <w:tab w:val="left" w:pos="6482"/>
        </w:tabs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52270</w:t>
      </w:r>
    </w:p>
    <w:p>
      <w:pPr>
        <w:pStyle w:val="6"/>
        <w:tabs>
          <w:tab w:val="left" w:pos="6711"/>
        </w:tabs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6711"/>
        </w:tabs>
      </w:pPr>
      <w:r>
        <w:rPr>
          <w:w w:val="90"/>
        </w:rPr>
        <w:t>589</w:t>
      </w:r>
      <w:r>
        <w:rPr>
          <w:w w:val="90"/>
        </w:rPr>
        <w:tab/>
      </w:r>
      <w:r>
        <w:rPr>
          <w:w w:val="90"/>
        </w:rPr>
        <w:t>143</w:t>
      </w:r>
    </w:p>
    <w:p>
      <w:pPr>
        <w:pStyle w:val="6"/>
        <w:tabs>
          <w:tab w:val="left" w:pos="6596"/>
        </w:tabs>
      </w:pPr>
      <w:r>
        <w:rPr>
          <w:w w:val="90"/>
        </w:rPr>
        <w:t>590</w:t>
      </w:r>
      <w:r>
        <w:rPr>
          <w:w w:val="90"/>
        </w:rPr>
        <w:tab/>
      </w:r>
      <w:r>
        <w:rPr>
          <w:w w:val="90"/>
        </w:rPr>
        <w:t>1631</w:t>
      </w:r>
    </w:p>
    <w:p>
      <w:pPr>
        <w:pStyle w:val="6"/>
        <w:tabs>
          <w:tab w:val="left" w:pos="6596"/>
        </w:tabs>
      </w:pPr>
      <w:r>
        <w:rPr>
          <w:w w:val="90"/>
        </w:rPr>
        <w:t>591</w:t>
      </w:r>
      <w:r>
        <w:rPr>
          <w:w w:val="90"/>
        </w:rPr>
        <w:tab/>
      </w:r>
      <w:r>
        <w:rPr>
          <w:w w:val="90"/>
        </w:rPr>
        <w:t>1903</w:t>
      </w:r>
    </w:p>
    <w:p>
      <w:pPr>
        <w:pStyle w:val="6"/>
        <w:tabs>
          <w:tab w:val="left" w:pos="6711"/>
        </w:tabs>
      </w:pPr>
      <w:r>
        <w:rPr>
          <w:w w:val="90"/>
        </w:rPr>
        <w:t>592</w:t>
      </w:r>
      <w:r>
        <w:rPr>
          <w:w w:val="90"/>
        </w:rPr>
        <w:tab/>
      </w:r>
      <w:r>
        <w:rPr>
          <w:w w:val="90"/>
        </w:rPr>
        <w:t>297</w:t>
      </w:r>
    </w:p>
    <w:p>
      <w:pPr>
        <w:pStyle w:val="6"/>
        <w:tabs>
          <w:tab w:val="left" w:pos="6940"/>
        </w:tabs>
        <w:spacing w:line="305" w:lineRule="exact"/>
      </w:pPr>
      <w:r>
        <w:rPr>
          <w:w w:val="90"/>
        </w:rPr>
        <w:t>593</w:t>
      </w:r>
      <w:r>
        <w:rPr>
          <w:w w:val="90"/>
        </w:rPr>
        <w:tab/>
      </w:r>
      <w:r>
        <w:rPr>
          <w:w w:val="90"/>
        </w:rPr>
        <w:t>1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222"/>
          <w:tab w:val="left" w:pos="6138"/>
        </w:tabs>
        <w:spacing w:line="192" w:lineRule="auto"/>
        <w:ind w:right="4024" w:firstLine="572"/>
      </w:pPr>
      <w:r>
        <w:t>Worked</w:t>
      </w:r>
      <w:r>
        <w:rPr>
          <w:spacing w:val="16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less</w:t>
      </w:r>
      <w:r>
        <w:rPr>
          <w:spacing w:val="17"/>
        </w:rPr>
        <w:t xml:space="preserve"> </w:t>
      </w:r>
      <w:r>
        <w:t>than</w:t>
      </w:r>
      <w:r>
        <w:rPr>
          <w:spacing w:val="17"/>
        </w:rPr>
        <w:t xml:space="preserve"> </w:t>
      </w:r>
      <w:r>
        <w:t>3</w:t>
      </w:r>
      <w:r>
        <w:rPr>
          <w:spacing w:val="17"/>
        </w:rPr>
        <w:t xml:space="preserve"> </w:t>
      </w:r>
      <w:r>
        <w:t>months</w:t>
      </w:r>
      <w:r>
        <w:rPr>
          <w:spacing w:val="17"/>
        </w:rPr>
        <w:t xml:space="preserve"> </w:t>
      </w:r>
      <w:r>
        <w:t>-</w:t>
      </w:r>
      <w:r>
        <w:rPr>
          <w:spacing w:val="16"/>
        </w:rPr>
        <w:t xml:space="preserve"> </w:t>
      </w:r>
      <w:r>
        <w:t>Persons</w:t>
      </w:r>
      <w:r>
        <w:tab/>
      </w:r>
      <w:r>
        <w:rPr>
          <w:spacing w:val="-5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221386</w:t>
      </w:r>
    </w:p>
    <w:p>
      <w:pPr>
        <w:pStyle w:val="6"/>
        <w:tabs>
          <w:tab w:val="left" w:pos="5451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2447</w:t>
      </w:r>
    </w:p>
    <w:p>
      <w:pPr>
        <w:pStyle w:val="6"/>
        <w:tabs>
          <w:tab w:val="left" w:pos="5336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92423</w:t>
      </w:r>
    </w:p>
    <w:p>
      <w:pPr>
        <w:pStyle w:val="6"/>
        <w:tabs>
          <w:tab w:val="left" w:pos="5336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99202</w:t>
      </w:r>
    </w:p>
    <w:p>
      <w:pPr>
        <w:pStyle w:val="6"/>
        <w:tabs>
          <w:tab w:val="left" w:pos="5336"/>
        </w:tabs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27165</w:t>
      </w:r>
    </w:p>
    <w:p>
      <w:pPr>
        <w:pStyle w:val="6"/>
        <w:tabs>
          <w:tab w:val="left" w:pos="5566"/>
        </w:tabs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680"/>
        </w:tabs>
      </w:pPr>
      <w:r>
        <w:rPr>
          <w:w w:val="90"/>
        </w:rPr>
        <w:t>589</w:t>
      </w:r>
      <w:r>
        <w:rPr>
          <w:w w:val="90"/>
        </w:rPr>
        <w:tab/>
      </w:r>
      <w:r>
        <w:rPr>
          <w:w w:val="90"/>
        </w:rPr>
        <w:t>18</w:t>
      </w:r>
    </w:p>
    <w:p>
      <w:pPr>
        <w:pStyle w:val="6"/>
        <w:tabs>
          <w:tab w:val="left" w:pos="5566"/>
        </w:tabs>
      </w:pPr>
      <w:r>
        <w:rPr>
          <w:w w:val="90"/>
        </w:rPr>
        <w:t>590</w:t>
      </w:r>
      <w:r>
        <w:rPr>
          <w:w w:val="90"/>
        </w:rPr>
        <w:tab/>
      </w:r>
      <w:r>
        <w:rPr>
          <w:w w:val="90"/>
        </w:rPr>
        <w:t>473</w:t>
      </w:r>
    </w:p>
    <w:p>
      <w:pPr>
        <w:pStyle w:val="6"/>
        <w:tabs>
          <w:tab w:val="left" w:pos="5566"/>
        </w:tabs>
      </w:pPr>
      <w:r>
        <w:rPr>
          <w:w w:val="90"/>
        </w:rPr>
        <w:t>591</w:t>
      </w:r>
      <w:r>
        <w:rPr>
          <w:w w:val="90"/>
        </w:rPr>
        <w:tab/>
      </w:r>
      <w:r>
        <w:rPr>
          <w:w w:val="90"/>
        </w:rPr>
        <w:t>522</w:t>
      </w:r>
    </w:p>
    <w:p>
      <w:pPr>
        <w:pStyle w:val="6"/>
        <w:tabs>
          <w:tab w:val="left" w:pos="5566"/>
        </w:tabs>
      </w:pPr>
      <w:r>
        <w:rPr>
          <w:w w:val="90"/>
        </w:rPr>
        <w:t>592</w:t>
      </w:r>
      <w:r>
        <w:rPr>
          <w:w w:val="90"/>
        </w:rPr>
        <w:tab/>
      </w:r>
      <w:r>
        <w:rPr>
          <w:w w:val="90"/>
        </w:rPr>
        <w:t>111</w:t>
      </w:r>
    </w:p>
    <w:p>
      <w:pPr>
        <w:pStyle w:val="6"/>
        <w:tabs>
          <w:tab w:val="left" w:pos="5795"/>
        </w:tabs>
        <w:spacing w:line="305" w:lineRule="exact"/>
      </w:pPr>
      <w:r>
        <w:rPr>
          <w:w w:val="90"/>
        </w:rPr>
        <w:t>593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107"/>
          <w:tab w:val="left" w:pos="5909"/>
          <w:tab w:val="left" w:pos="6253"/>
        </w:tabs>
        <w:spacing w:line="192" w:lineRule="auto"/>
        <w:ind w:right="3910" w:firstLine="572"/>
      </w:pPr>
      <w:r>
        <w:t>Worked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less</w:t>
      </w:r>
      <w:r>
        <w:rPr>
          <w:spacing w:val="16"/>
        </w:rPr>
        <w:t xml:space="preserve"> </w:t>
      </w:r>
      <w:r>
        <w:t>than</w:t>
      </w:r>
      <w:r>
        <w:rPr>
          <w:spacing w:val="16"/>
        </w:rPr>
        <w:t xml:space="preserve"> </w:t>
      </w:r>
      <w:r>
        <w:t>3</w:t>
      </w:r>
      <w:r>
        <w:rPr>
          <w:spacing w:val="16"/>
        </w:rPr>
        <w:t xml:space="preserve"> </w:t>
      </w:r>
      <w:r>
        <w:t>months</w:t>
      </w:r>
      <w:r>
        <w:rPr>
          <w:spacing w:val="16"/>
        </w:rPr>
        <w:t xml:space="preserve"> </w:t>
      </w:r>
      <w:r>
        <w:t>-</w:t>
      </w:r>
      <w:r>
        <w:rPr>
          <w:spacing w:val="16"/>
        </w:rPr>
        <w:t xml:space="preserve"> </w:t>
      </w:r>
      <w:r>
        <w:t>Males</w:t>
      </w:r>
      <w:r>
        <w:tab/>
      </w:r>
      <w:r>
        <w:rPr>
          <w:w w:val="90"/>
        </w:rPr>
        <w:t>…</w:t>
      </w:r>
      <w:r>
        <w:rPr>
          <w:w w:val="90"/>
        </w:rP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rPr>
          <w:w w:val="95"/>
        </w:rPr>
        <w:t>99368</w:t>
      </w:r>
      <w:r>
        <w:rPr>
          <w:w w:val="95"/>
        </w:rPr>
        <w:tab/>
      </w:r>
      <w:r>
        <w:rPr>
          <w:w w:val="90"/>
        </w:rPr>
        <w:t>…</w:t>
      </w:r>
    </w:p>
    <w:p>
      <w:pPr>
        <w:pStyle w:val="6"/>
        <w:tabs>
          <w:tab w:val="left" w:pos="5222"/>
          <w:tab w:val="left" w:pos="5909"/>
        </w:tabs>
        <w:spacing w:line="257" w:lineRule="exact"/>
      </w:pPr>
      <w:r>
        <w:rPr>
          <w:w w:val="85"/>
        </w:rPr>
        <w:t>1</w:t>
      </w:r>
      <w:r>
        <w:rPr>
          <w:w w:val="85"/>
        </w:rPr>
        <w:tab/>
      </w:r>
      <w:r>
        <w:rPr>
          <w:w w:val="85"/>
        </w:rPr>
        <w:t>1247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107"/>
          <w:tab w:val="left" w:pos="5909"/>
        </w:tabs>
      </w:pPr>
      <w:r>
        <w:rPr>
          <w:w w:val="85"/>
        </w:rPr>
        <w:t>2</w:t>
      </w:r>
      <w:r>
        <w:rPr>
          <w:w w:val="85"/>
        </w:rPr>
        <w:tab/>
      </w:r>
      <w:r>
        <w:rPr>
          <w:w w:val="85"/>
        </w:rPr>
        <w:t>43892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107"/>
          <w:tab w:val="left" w:pos="5909"/>
        </w:tabs>
      </w:pPr>
      <w:r>
        <w:rPr>
          <w:w w:val="85"/>
        </w:rPr>
        <w:t>3</w:t>
      </w:r>
      <w:r>
        <w:rPr>
          <w:w w:val="85"/>
        </w:rPr>
        <w:tab/>
      </w:r>
      <w:r>
        <w:rPr>
          <w:w w:val="85"/>
        </w:rPr>
        <w:t>40691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107"/>
          <w:tab w:val="left" w:pos="5909"/>
        </w:tabs>
      </w:pPr>
      <w:r>
        <w:rPr>
          <w:w w:val="85"/>
        </w:rPr>
        <w:t>4</w:t>
      </w:r>
      <w:r>
        <w:rPr>
          <w:w w:val="85"/>
        </w:rPr>
        <w:tab/>
      </w:r>
      <w:r>
        <w:rPr>
          <w:w w:val="85"/>
        </w:rPr>
        <w:t>13465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336"/>
          <w:tab w:val="left" w:pos="5680"/>
        </w:tabs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0"/>
        </w:rPr>
        <w:t>…</w:t>
      </w:r>
      <w:r>
        <w:rPr>
          <w:w w:val="80"/>
        </w:rPr>
        <w:tab/>
      </w:r>
      <w:r>
        <w:rPr>
          <w:w w:val="80"/>
        </w:rPr>
        <w:t>…</w:t>
      </w:r>
    </w:p>
    <w:p>
      <w:pPr>
        <w:pStyle w:val="6"/>
        <w:tabs>
          <w:tab w:val="left" w:pos="5566"/>
          <w:tab w:val="left" w:pos="5909"/>
        </w:tabs>
      </w:pPr>
      <w:r>
        <w:rPr>
          <w:w w:val="85"/>
        </w:rPr>
        <w:t>589</w:t>
      </w:r>
      <w:r>
        <w:rPr>
          <w:w w:val="85"/>
        </w:rPr>
        <w:tab/>
      </w:r>
      <w:r>
        <w:rPr>
          <w:w w:val="85"/>
        </w:rPr>
        <w:t>6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336"/>
          <w:tab w:val="left" w:pos="5909"/>
        </w:tabs>
      </w:pPr>
      <w:r>
        <w:rPr>
          <w:w w:val="85"/>
        </w:rPr>
        <w:t>590</w:t>
      </w:r>
      <w:r>
        <w:rPr>
          <w:w w:val="85"/>
        </w:rPr>
        <w:tab/>
      </w:r>
      <w:r>
        <w:rPr>
          <w:w w:val="85"/>
        </w:rPr>
        <w:t>238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336"/>
          <w:tab w:val="left" w:pos="5909"/>
        </w:tabs>
      </w:pPr>
      <w:r>
        <w:rPr>
          <w:w w:val="85"/>
        </w:rPr>
        <w:t>591</w:t>
      </w:r>
      <w:r>
        <w:rPr>
          <w:w w:val="85"/>
        </w:rPr>
        <w:tab/>
      </w:r>
      <w:r>
        <w:rPr>
          <w:w w:val="85"/>
        </w:rPr>
        <w:t>247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451"/>
          <w:tab w:val="left" w:pos="5909"/>
        </w:tabs>
      </w:pPr>
      <w:r>
        <w:rPr>
          <w:w w:val="85"/>
        </w:rPr>
        <w:t>592</w:t>
      </w:r>
      <w:r>
        <w:rPr>
          <w:w w:val="85"/>
        </w:rPr>
        <w:tab/>
      </w:r>
      <w:r>
        <w:rPr>
          <w:w w:val="85"/>
        </w:rPr>
        <w:t>50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566"/>
          <w:tab w:val="left" w:pos="5909"/>
        </w:tabs>
        <w:spacing w:line="305" w:lineRule="exact"/>
      </w:pPr>
      <w:r>
        <w:rPr>
          <w:w w:val="85"/>
        </w:rPr>
        <w:t>593</w:t>
      </w:r>
      <w:r>
        <w:rPr>
          <w:w w:val="85"/>
        </w:rPr>
        <w:tab/>
      </w:r>
      <w:r>
        <w:rPr>
          <w:w w:val="85"/>
        </w:rPr>
        <w:t>0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6024"/>
        </w:tabs>
        <w:spacing w:before="204" w:line="240" w:lineRule="auto"/>
        <w:ind w:left="1442"/>
      </w:pPr>
      <w:r>
        <w:t>Industrial</w:t>
      </w:r>
      <w:r>
        <w:rPr>
          <w:spacing w:val="34"/>
        </w:rPr>
        <w:t xml:space="preserve"> </w:t>
      </w:r>
      <w:r>
        <w:t>Category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N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O</w:t>
      </w:r>
      <w:r>
        <w:rPr>
          <w:spacing w:val="35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Females</w:t>
      </w:r>
      <w:r>
        <w:tab/>
      </w:r>
      <w:r>
        <w:t>\</w:t>
      </w:r>
    </w:p>
    <w:p>
      <w:pPr>
        <w:spacing w:after="0" w:line="240" w:lineRule="auto"/>
        <w:sectPr>
          <w:pgSz w:w="12240" w:h="15840"/>
          <w:pgMar w:top="1460" w:right="1320" w:bottom="1080" w:left="640" w:header="0" w:footer="888" w:gutter="0"/>
          <w:cols w:space="720" w:num="1"/>
        </w:sectPr>
      </w:pPr>
    </w:p>
    <w:p>
      <w:pPr>
        <w:pStyle w:val="6"/>
        <w:tabs>
          <w:tab w:val="left" w:pos="5336"/>
        </w:tabs>
        <w:spacing w:before="65" w:line="305" w:lineRule="exact"/>
      </w:pPr>
      <w:r>
        <w:rPr>
          <w:w w:val="90"/>
        </w:rPr>
        <w:t>0</w:t>
      </w:r>
      <w:r>
        <w:rPr>
          <w:w w:val="90"/>
        </w:rPr>
        <w:tab/>
      </w:r>
      <w:r>
        <w:rPr>
          <w:w w:val="90"/>
        </w:rPr>
        <w:t>3565</w:t>
      </w:r>
    </w:p>
    <w:p>
      <w:pPr>
        <w:pStyle w:val="6"/>
        <w:tabs>
          <w:tab w:val="left" w:pos="5566"/>
        </w:tabs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11</w:t>
      </w:r>
    </w:p>
    <w:p>
      <w:pPr>
        <w:pStyle w:val="6"/>
        <w:tabs>
          <w:tab w:val="left" w:pos="5336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1754</w:t>
      </w:r>
    </w:p>
    <w:p>
      <w:pPr>
        <w:pStyle w:val="6"/>
        <w:tabs>
          <w:tab w:val="left" w:pos="5336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1619</w:t>
      </w:r>
    </w:p>
    <w:p>
      <w:pPr>
        <w:pStyle w:val="6"/>
        <w:tabs>
          <w:tab w:val="left" w:pos="5451"/>
        </w:tabs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175</w:t>
      </w:r>
    </w:p>
    <w:p>
      <w:pPr>
        <w:pStyle w:val="6"/>
        <w:tabs>
          <w:tab w:val="left" w:pos="5451"/>
        </w:tabs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680"/>
        </w:tabs>
      </w:pPr>
      <w:r>
        <w:rPr>
          <w:w w:val="90"/>
        </w:rPr>
        <w:t>589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tabs>
          <w:tab w:val="left" w:pos="5566"/>
        </w:tabs>
      </w:pPr>
      <w:r>
        <w:rPr>
          <w:w w:val="90"/>
        </w:rPr>
        <w:t>590</w:t>
      </w:r>
      <w:r>
        <w:rPr>
          <w:w w:val="90"/>
        </w:rPr>
        <w:tab/>
      </w:r>
      <w:r>
        <w:rPr>
          <w:w w:val="90"/>
        </w:rPr>
        <w:t>20</w:t>
      </w:r>
    </w:p>
    <w:p>
      <w:pPr>
        <w:pStyle w:val="6"/>
        <w:tabs>
          <w:tab w:val="left" w:pos="5566"/>
        </w:tabs>
      </w:pPr>
      <w:r>
        <w:rPr>
          <w:w w:val="90"/>
        </w:rPr>
        <w:t>591</w:t>
      </w:r>
      <w:r>
        <w:rPr>
          <w:w w:val="90"/>
        </w:rPr>
        <w:tab/>
      </w:r>
      <w:r>
        <w:rPr>
          <w:w w:val="90"/>
        </w:rPr>
        <w:t>33</w:t>
      </w:r>
    </w:p>
    <w:p>
      <w:pPr>
        <w:pStyle w:val="6"/>
        <w:tabs>
          <w:tab w:val="left" w:pos="5680"/>
        </w:tabs>
      </w:pPr>
      <w:r>
        <w:rPr>
          <w:w w:val="90"/>
        </w:rPr>
        <w:t>592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tabs>
          <w:tab w:val="left" w:pos="5680"/>
        </w:tabs>
        <w:spacing w:line="305" w:lineRule="exact"/>
      </w:pPr>
      <w:r>
        <w:rPr>
          <w:w w:val="90"/>
        </w:rPr>
        <w:t>593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tabs>
          <w:tab w:val="right" w:pos="5795"/>
          <w:tab w:val="left" w:pos="6024"/>
        </w:tabs>
        <w:spacing w:before="252" w:line="192" w:lineRule="auto"/>
        <w:ind w:right="4139" w:firstLine="572"/>
      </w:pPr>
      <w:r>
        <w:t>Industrial</w:t>
      </w:r>
      <w:r>
        <w:rPr>
          <w:spacing w:val="43"/>
        </w:rPr>
        <w:t xml:space="preserve"> </w:t>
      </w:r>
      <w:r>
        <w:t>Category</w:t>
      </w:r>
      <w:r>
        <w:rPr>
          <w:spacing w:val="44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P</w:t>
      </w:r>
      <w:r>
        <w:rPr>
          <w:spacing w:val="44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Q</w:t>
      </w:r>
      <w:r>
        <w:rPr>
          <w:spacing w:val="44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Persons</w:t>
      </w:r>
      <w:r>
        <w:tab/>
      </w:r>
      <w:r>
        <w:t>\</w:t>
      </w:r>
      <w:r>
        <w:rPr>
          <w:spacing w:val="27"/>
        </w:rPr>
        <w:t xml:space="preserve"> </w:t>
      </w:r>
      <w:r>
        <w:t>0</w:t>
      </w:r>
      <w:r>
        <w:tab/>
      </w:r>
      <w:r>
        <w:t>11080</w:t>
      </w:r>
    </w:p>
    <w:p>
      <w:pPr>
        <w:pStyle w:val="6"/>
        <w:tabs>
          <w:tab w:val="left" w:pos="5451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122</w:t>
      </w:r>
    </w:p>
    <w:p>
      <w:pPr>
        <w:pStyle w:val="6"/>
        <w:tabs>
          <w:tab w:val="left" w:pos="5336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7536</w:t>
      </w:r>
    </w:p>
    <w:p>
      <w:pPr>
        <w:pStyle w:val="6"/>
        <w:tabs>
          <w:tab w:val="left" w:pos="5336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3205</w:t>
      </w:r>
    </w:p>
    <w:p>
      <w:pPr>
        <w:pStyle w:val="6"/>
        <w:tabs>
          <w:tab w:val="left" w:pos="5451"/>
        </w:tabs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211</w:t>
      </w:r>
    </w:p>
    <w:p>
      <w:pPr>
        <w:pStyle w:val="6"/>
        <w:tabs>
          <w:tab w:val="left" w:pos="5451"/>
        </w:tabs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680"/>
        </w:tabs>
      </w:pPr>
      <w:r>
        <w:rPr>
          <w:w w:val="90"/>
        </w:rPr>
        <w:t>589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tabs>
          <w:tab w:val="left" w:pos="5566"/>
        </w:tabs>
      </w:pPr>
      <w:r>
        <w:rPr>
          <w:w w:val="90"/>
        </w:rPr>
        <w:t>590</w:t>
      </w:r>
      <w:r>
        <w:rPr>
          <w:w w:val="90"/>
        </w:rPr>
        <w:tab/>
      </w:r>
      <w:r>
        <w:rPr>
          <w:w w:val="90"/>
        </w:rPr>
        <w:t>44</w:t>
      </w:r>
    </w:p>
    <w:p>
      <w:pPr>
        <w:pStyle w:val="6"/>
        <w:tabs>
          <w:tab w:val="left" w:pos="5566"/>
        </w:tabs>
      </w:pPr>
      <w:r>
        <w:rPr>
          <w:w w:val="90"/>
        </w:rPr>
        <w:t>591</w:t>
      </w:r>
      <w:r>
        <w:rPr>
          <w:w w:val="90"/>
        </w:rPr>
        <w:tab/>
      </w:r>
      <w:r>
        <w:rPr>
          <w:w w:val="90"/>
        </w:rPr>
        <w:t>35</w:t>
      </w:r>
    </w:p>
    <w:p>
      <w:pPr>
        <w:pStyle w:val="6"/>
        <w:tabs>
          <w:tab w:val="left" w:pos="5680"/>
        </w:tabs>
      </w:pPr>
      <w:r>
        <w:rPr>
          <w:w w:val="90"/>
        </w:rPr>
        <w:t>592</w:t>
      </w:r>
      <w:r>
        <w:rPr>
          <w:w w:val="90"/>
        </w:rPr>
        <w:tab/>
      </w:r>
      <w:r>
        <w:rPr>
          <w:w w:val="90"/>
        </w:rPr>
        <w:t>3</w:t>
      </w:r>
    </w:p>
    <w:p>
      <w:pPr>
        <w:pStyle w:val="6"/>
        <w:tabs>
          <w:tab w:val="left" w:pos="5680"/>
        </w:tabs>
        <w:spacing w:line="305" w:lineRule="exact"/>
      </w:pPr>
      <w:r>
        <w:rPr>
          <w:w w:val="90"/>
        </w:rPr>
        <w:t>593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107"/>
          <w:tab w:val="left" w:pos="5795"/>
        </w:tabs>
        <w:spacing w:line="192" w:lineRule="auto"/>
        <w:ind w:right="4368" w:firstLine="572"/>
      </w:pPr>
      <w:r>
        <w:t>Industrial</w:t>
      </w:r>
      <w:r>
        <w:rPr>
          <w:spacing w:val="42"/>
        </w:rPr>
        <w:t xml:space="preserve"> </w:t>
      </w:r>
      <w:r>
        <w:t>Category</w:t>
      </w:r>
      <w:r>
        <w:rPr>
          <w:spacing w:val="43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P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Q</w:t>
      </w:r>
      <w:r>
        <w:rPr>
          <w:spacing w:val="43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Males</w:t>
      </w:r>
      <w: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4019</w:t>
      </w:r>
    </w:p>
    <w:p>
      <w:pPr>
        <w:pStyle w:val="6"/>
        <w:tabs>
          <w:tab w:val="left" w:pos="5336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71</w:t>
      </w:r>
    </w:p>
    <w:p>
      <w:pPr>
        <w:pStyle w:val="6"/>
        <w:tabs>
          <w:tab w:val="left" w:pos="5107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2718</w:t>
      </w:r>
    </w:p>
    <w:p>
      <w:pPr>
        <w:pStyle w:val="6"/>
        <w:tabs>
          <w:tab w:val="left" w:pos="5107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1131</w:t>
      </w:r>
    </w:p>
    <w:p>
      <w:pPr>
        <w:pStyle w:val="6"/>
        <w:tabs>
          <w:tab w:val="left" w:pos="5336"/>
        </w:tabs>
        <w:spacing w:line="305" w:lineRule="exact"/>
      </w:pPr>
      <w:r>
        <w:pict>
          <v:shape id="_x0000_s1130" o:spid="_x0000_s1130" o:spt="202" type="#_x0000_t202" style="position:absolute;left:0pt;margin-left:72.95pt;margin-top:12.85pt;height:82.3pt;width:239.85pt;mso-position-horizontal-relative:page;z-index:251677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517"/>
                    <w:gridCol w:w="279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0" w:hRule="atLeast"/>
                    </w:trPr>
                    <w:tc>
                      <w:tcPr>
                        <w:tcW w:w="4517" w:type="dxa"/>
                      </w:tcPr>
                      <w:p>
                        <w:pPr>
                          <w:pStyle w:val="9"/>
                          <w:tabs>
                            <w:tab w:val="left" w:pos="4402"/>
                          </w:tabs>
                          <w:spacing w:line="261" w:lineRule="exact"/>
                          <w:ind w:left="50" w:right="-15"/>
                          <w:rPr>
                            <w:rFonts w:ascii="Lucida Sans Unicode" w:hAnsi="Lucida Sans Unicode"/>
                            <w:sz w:val="22"/>
                          </w:rPr>
                        </w:pPr>
                        <w:r>
                          <w:rPr>
                            <w:rFonts w:ascii="Lucida Sans Unicode" w:hAnsi="Lucida Sans Unicode"/>
                            <w:w w:val="145"/>
                            <w:sz w:val="22"/>
                          </w:rPr>
                          <w:t>..</w:t>
                        </w:r>
                        <w:r>
                          <w:rPr>
                            <w:rFonts w:ascii="Lucida Sans Unicode" w:hAnsi="Lucida Sans Unicode"/>
                            <w:w w:val="145"/>
                            <w:sz w:val="22"/>
                          </w:rPr>
                          <w:tab/>
                        </w:r>
                        <w:r>
                          <w:rPr>
                            <w:rFonts w:ascii="Lucida Sans Unicode" w:hAnsi="Lucida Sans Unicode"/>
                            <w:w w:val="55"/>
                            <w:sz w:val="22"/>
                          </w:rPr>
                          <w:t>…</w:t>
                        </w:r>
                      </w:p>
                    </w:tc>
                    <w:tc>
                      <w:tcPr>
                        <w:tcW w:w="279" w:type="dxa"/>
                      </w:tcPr>
                      <w:p>
                        <w:pPr>
                          <w:pStyle w:val="9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4517" w:type="dxa"/>
                      </w:tcPr>
                      <w:p>
                        <w:pPr>
                          <w:pStyle w:val="9"/>
                          <w:spacing w:line="251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589</w:t>
                        </w:r>
                      </w:p>
                    </w:tc>
                    <w:tc>
                      <w:tcPr>
                        <w:tcW w:w="279" w:type="dxa"/>
                      </w:tcPr>
                      <w:p>
                        <w:pPr>
                          <w:pStyle w:val="9"/>
                          <w:spacing w:line="251" w:lineRule="exact"/>
                          <w:ind w:left="65"/>
                          <w:jc w:val="center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82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4517" w:type="dxa"/>
                      </w:tcPr>
                      <w:p>
                        <w:pPr>
                          <w:pStyle w:val="9"/>
                          <w:spacing w:line="251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590</w:t>
                        </w:r>
                      </w:p>
                    </w:tc>
                    <w:tc>
                      <w:tcPr>
                        <w:tcW w:w="279" w:type="dxa"/>
                      </w:tcPr>
                      <w:p>
                        <w:pPr>
                          <w:pStyle w:val="9"/>
                          <w:spacing w:line="251" w:lineRule="exact"/>
                          <w:ind w:right="47"/>
                          <w:jc w:val="center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80"/>
                            <w:sz w:val="22"/>
                          </w:rPr>
                          <w:t>15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4517" w:type="dxa"/>
                      </w:tcPr>
                      <w:p>
                        <w:pPr>
                          <w:pStyle w:val="9"/>
                          <w:spacing w:line="251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591</w:t>
                        </w:r>
                      </w:p>
                    </w:tc>
                    <w:tc>
                      <w:tcPr>
                        <w:tcW w:w="279" w:type="dxa"/>
                      </w:tcPr>
                      <w:p>
                        <w:pPr>
                          <w:pStyle w:val="9"/>
                          <w:spacing w:line="251" w:lineRule="exact"/>
                          <w:ind w:right="47"/>
                          <w:jc w:val="center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80"/>
                            <w:sz w:val="22"/>
                          </w:rPr>
                          <w:t>12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4517" w:type="dxa"/>
                      </w:tcPr>
                      <w:p>
                        <w:pPr>
                          <w:pStyle w:val="9"/>
                          <w:spacing w:line="251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592</w:t>
                        </w:r>
                      </w:p>
                    </w:tc>
                    <w:tc>
                      <w:tcPr>
                        <w:tcW w:w="279" w:type="dxa"/>
                      </w:tcPr>
                      <w:p>
                        <w:pPr>
                          <w:pStyle w:val="9"/>
                          <w:spacing w:line="251" w:lineRule="exact"/>
                          <w:ind w:left="65"/>
                          <w:jc w:val="center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82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0" w:hRule="atLeast"/>
                    </w:trPr>
                    <w:tc>
                      <w:tcPr>
                        <w:tcW w:w="4517" w:type="dxa"/>
                      </w:tcPr>
                      <w:p>
                        <w:pPr>
                          <w:pStyle w:val="9"/>
                          <w:spacing w:line="261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593</w:t>
                        </w:r>
                      </w:p>
                    </w:tc>
                    <w:tc>
                      <w:tcPr>
                        <w:tcW w:w="279" w:type="dxa"/>
                      </w:tcPr>
                      <w:p>
                        <w:pPr>
                          <w:pStyle w:val="9"/>
                          <w:spacing w:line="261" w:lineRule="exact"/>
                          <w:ind w:left="65"/>
                          <w:jc w:val="center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82"/>
                            <w:sz w:val="22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6"/>
                    <w:spacing w:line="240" w:lineRule="auto"/>
                    <w:ind w:left="0"/>
                  </w:pPr>
                </w:p>
              </w:txbxContent>
            </v:textbox>
          </v:shape>
        </w:pict>
      </w: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93</w:t>
      </w: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before="3" w:line="240" w:lineRule="auto"/>
        <w:ind w:left="0"/>
        <w:rPr>
          <w:sz w:val="38"/>
        </w:rPr>
      </w:pPr>
    </w:p>
    <w:p>
      <w:pPr>
        <w:pStyle w:val="6"/>
        <w:tabs>
          <w:tab w:val="left" w:pos="5336"/>
          <w:tab w:val="left" w:pos="6024"/>
        </w:tabs>
        <w:spacing w:before="1" w:line="192" w:lineRule="auto"/>
        <w:ind w:right="4139" w:firstLine="572"/>
      </w:pPr>
      <w:r>
        <w:t>Industrial</w:t>
      </w:r>
      <w:r>
        <w:rPr>
          <w:spacing w:val="39"/>
        </w:rPr>
        <w:t xml:space="preserve"> </w:t>
      </w:r>
      <w:r>
        <w:t>Category</w:t>
      </w:r>
      <w:r>
        <w:rPr>
          <w:spacing w:val="40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P</w:t>
      </w:r>
      <w:r>
        <w:rPr>
          <w:spacing w:val="40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Q</w:t>
      </w:r>
      <w:r>
        <w:rPr>
          <w:spacing w:val="40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Females</w:t>
      </w:r>
      <w: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7061</w:t>
      </w:r>
    </w:p>
    <w:p>
      <w:pPr>
        <w:pStyle w:val="6"/>
        <w:tabs>
          <w:tab w:val="left" w:pos="5566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51</w:t>
      </w:r>
    </w:p>
    <w:p>
      <w:pPr>
        <w:pStyle w:val="6"/>
        <w:tabs>
          <w:tab w:val="left" w:pos="5336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4818</w:t>
      </w:r>
    </w:p>
    <w:p>
      <w:pPr>
        <w:pStyle w:val="6"/>
        <w:tabs>
          <w:tab w:val="left" w:pos="5336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2074</w:t>
      </w:r>
    </w:p>
    <w:p>
      <w:pPr>
        <w:pStyle w:val="6"/>
        <w:tabs>
          <w:tab w:val="left" w:pos="5451"/>
        </w:tabs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118</w:t>
      </w:r>
    </w:p>
    <w:p>
      <w:pPr>
        <w:pStyle w:val="6"/>
        <w:tabs>
          <w:tab w:val="left" w:pos="5451"/>
        </w:tabs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680"/>
        </w:tabs>
      </w:pPr>
      <w:r>
        <w:rPr>
          <w:w w:val="90"/>
        </w:rPr>
        <w:t>589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tabs>
          <w:tab w:val="left" w:pos="5566"/>
        </w:tabs>
        <w:spacing w:line="305" w:lineRule="exact"/>
      </w:pPr>
      <w:r>
        <w:rPr>
          <w:w w:val="90"/>
        </w:rPr>
        <w:t>590</w:t>
      </w:r>
      <w:r>
        <w:rPr>
          <w:w w:val="90"/>
        </w:rPr>
        <w:tab/>
      </w:r>
      <w:r>
        <w:rPr>
          <w:w w:val="90"/>
        </w:rPr>
        <w:t>29</w:t>
      </w:r>
    </w:p>
    <w:p>
      <w:pPr>
        <w:spacing w:after="0" w:line="305" w:lineRule="exact"/>
        <w:sectPr>
          <w:pgSz w:w="12240" w:h="15840"/>
          <w:pgMar w:top="1380" w:right="1320" w:bottom="1080" w:left="640" w:header="0" w:footer="888" w:gutter="0"/>
          <w:cols w:space="720" w:num="1"/>
        </w:sectPr>
      </w:pPr>
    </w:p>
    <w:p>
      <w:pPr>
        <w:pStyle w:val="6"/>
        <w:tabs>
          <w:tab w:val="left" w:pos="5566"/>
        </w:tabs>
        <w:spacing w:before="65" w:line="305" w:lineRule="exact"/>
      </w:pPr>
      <w:r>
        <w:rPr>
          <w:w w:val="90"/>
        </w:rPr>
        <w:t>591</w:t>
      </w:r>
      <w:r>
        <w:rPr>
          <w:w w:val="90"/>
        </w:rPr>
        <w:tab/>
      </w:r>
      <w:r>
        <w:rPr>
          <w:w w:val="90"/>
        </w:rPr>
        <w:t>23</w:t>
      </w:r>
    </w:p>
    <w:p>
      <w:pPr>
        <w:pStyle w:val="6"/>
        <w:tabs>
          <w:tab w:val="left" w:pos="5680"/>
        </w:tabs>
      </w:pPr>
      <w:r>
        <w:rPr>
          <w:w w:val="90"/>
        </w:rPr>
        <w:t>592</w:t>
      </w:r>
      <w:r>
        <w:rPr>
          <w:w w:val="90"/>
        </w:rPr>
        <w:tab/>
      </w:r>
      <w:r>
        <w:rPr>
          <w:w w:val="90"/>
        </w:rPr>
        <w:t>3</w:t>
      </w:r>
    </w:p>
    <w:p>
      <w:pPr>
        <w:pStyle w:val="6"/>
        <w:tabs>
          <w:tab w:val="left" w:pos="5680"/>
        </w:tabs>
        <w:spacing w:line="305" w:lineRule="exact"/>
      </w:pPr>
      <w:r>
        <w:rPr>
          <w:w w:val="90"/>
        </w:rPr>
        <w:t>593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tabs>
          <w:tab w:val="right" w:pos="6482"/>
          <w:tab w:val="left" w:pos="6711"/>
        </w:tabs>
        <w:spacing w:before="252" w:line="192" w:lineRule="auto"/>
        <w:ind w:right="3451" w:firstLine="572"/>
      </w:pP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R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U</w:t>
      </w:r>
      <w:r>
        <w:rPr>
          <w:spacing w:val="38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HHI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Persons</w:t>
      </w:r>
      <w:r>
        <w:tab/>
      </w:r>
      <w:r>
        <w:t>\</w:t>
      </w:r>
      <w:r>
        <w:rPr>
          <w:spacing w:val="27"/>
        </w:rPr>
        <w:t xml:space="preserve"> </w:t>
      </w:r>
      <w:r>
        <w:t>0</w:t>
      </w:r>
      <w:r>
        <w:tab/>
      </w:r>
      <w:r>
        <w:t>16833</w:t>
      </w:r>
    </w:p>
    <w:p>
      <w:pPr>
        <w:pStyle w:val="6"/>
        <w:tabs>
          <w:tab w:val="left" w:pos="6138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427</w:t>
      </w:r>
    </w:p>
    <w:p>
      <w:pPr>
        <w:pStyle w:val="6"/>
        <w:tabs>
          <w:tab w:val="left" w:pos="6024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8346</w:t>
      </w:r>
    </w:p>
    <w:p>
      <w:pPr>
        <w:pStyle w:val="6"/>
        <w:tabs>
          <w:tab w:val="left" w:pos="6024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6591</w:t>
      </w:r>
    </w:p>
    <w:p>
      <w:pPr>
        <w:pStyle w:val="6"/>
        <w:tabs>
          <w:tab w:val="left" w:pos="6024"/>
        </w:tabs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1457</w:t>
      </w:r>
    </w:p>
    <w:p>
      <w:pPr>
        <w:pStyle w:val="6"/>
        <w:tabs>
          <w:tab w:val="left" w:pos="6138"/>
        </w:tabs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6367"/>
        </w:tabs>
      </w:pPr>
      <w:r>
        <w:rPr>
          <w:w w:val="90"/>
        </w:rPr>
        <w:t>589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tabs>
          <w:tab w:val="left" w:pos="6253"/>
        </w:tabs>
      </w:pPr>
      <w:r>
        <w:rPr>
          <w:w w:val="90"/>
        </w:rPr>
        <w:t>590</w:t>
      </w:r>
      <w:r>
        <w:rPr>
          <w:w w:val="90"/>
        </w:rPr>
        <w:tab/>
      </w:r>
      <w:r>
        <w:rPr>
          <w:w w:val="90"/>
        </w:rPr>
        <w:t>62</w:t>
      </w:r>
    </w:p>
    <w:p>
      <w:pPr>
        <w:pStyle w:val="6"/>
        <w:tabs>
          <w:tab w:val="left" w:pos="6253"/>
        </w:tabs>
      </w:pPr>
      <w:r>
        <w:rPr>
          <w:w w:val="90"/>
        </w:rPr>
        <w:t>591</w:t>
      </w:r>
      <w:r>
        <w:rPr>
          <w:w w:val="90"/>
        </w:rPr>
        <w:tab/>
      </w:r>
      <w:r>
        <w:rPr>
          <w:w w:val="90"/>
        </w:rPr>
        <w:t>36</w:t>
      </w:r>
    </w:p>
    <w:p>
      <w:pPr>
        <w:pStyle w:val="6"/>
        <w:tabs>
          <w:tab w:val="left" w:pos="6253"/>
        </w:tabs>
      </w:pPr>
      <w:r>
        <w:rPr>
          <w:w w:val="90"/>
        </w:rPr>
        <w:t>592</w:t>
      </w:r>
      <w:r>
        <w:rPr>
          <w:w w:val="90"/>
        </w:rPr>
        <w:tab/>
      </w:r>
      <w:r>
        <w:rPr>
          <w:w w:val="90"/>
        </w:rPr>
        <w:t>10</w:t>
      </w:r>
    </w:p>
    <w:p>
      <w:pPr>
        <w:pStyle w:val="6"/>
        <w:tabs>
          <w:tab w:val="left" w:pos="6367"/>
        </w:tabs>
        <w:spacing w:line="305" w:lineRule="exact"/>
      </w:pPr>
      <w:r>
        <w:rPr>
          <w:w w:val="90"/>
        </w:rPr>
        <w:t>593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795"/>
          <w:tab w:val="left" w:pos="6482"/>
        </w:tabs>
        <w:spacing w:line="192" w:lineRule="auto"/>
        <w:ind w:right="3682" w:firstLine="572"/>
      </w:pP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R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U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HHI</w:t>
      </w:r>
      <w:r>
        <w:rPr>
          <w:spacing w:val="37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Males</w:t>
      </w:r>
      <w:r>
        <w:tab/>
      </w:r>
      <w:r>
        <w:rPr>
          <w:spacing w:val="-7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4266</w:t>
      </w:r>
    </w:p>
    <w:p>
      <w:pPr>
        <w:pStyle w:val="6"/>
        <w:tabs>
          <w:tab w:val="left" w:pos="5909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169</w:t>
      </w:r>
    </w:p>
    <w:p>
      <w:pPr>
        <w:pStyle w:val="6"/>
        <w:tabs>
          <w:tab w:val="left" w:pos="5795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2127</w:t>
      </w:r>
    </w:p>
    <w:p>
      <w:pPr>
        <w:pStyle w:val="6"/>
        <w:tabs>
          <w:tab w:val="left" w:pos="5795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1487</w:t>
      </w:r>
    </w:p>
    <w:p>
      <w:pPr>
        <w:pStyle w:val="6"/>
        <w:tabs>
          <w:tab w:val="left" w:pos="5909"/>
        </w:tabs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483</w:t>
      </w:r>
    </w:p>
    <w:p>
      <w:pPr>
        <w:pStyle w:val="6"/>
        <w:tabs>
          <w:tab w:val="left" w:pos="5909"/>
        </w:tabs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6138"/>
        </w:tabs>
      </w:pPr>
      <w:r>
        <w:rPr>
          <w:w w:val="90"/>
        </w:rPr>
        <w:t>589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tabs>
          <w:tab w:val="left" w:pos="6138"/>
        </w:tabs>
      </w:pPr>
      <w:r>
        <w:rPr>
          <w:w w:val="90"/>
        </w:rPr>
        <w:t>590</w:t>
      </w:r>
      <w:r>
        <w:rPr>
          <w:w w:val="90"/>
        </w:rPr>
        <w:tab/>
      </w:r>
      <w:r>
        <w:rPr>
          <w:w w:val="90"/>
        </w:rPr>
        <w:t>6</w:t>
      </w:r>
    </w:p>
    <w:p>
      <w:pPr>
        <w:pStyle w:val="6"/>
        <w:tabs>
          <w:tab w:val="left" w:pos="6138"/>
        </w:tabs>
      </w:pPr>
      <w:r>
        <w:rPr>
          <w:w w:val="90"/>
        </w:rPr>
        <w:t>591</w:t>
      </w:r>
      <w:r>
        <w:rPr>
          <w:w w:val="90"/>
        </w:rPr>
        <w:tab/>
      </w:r>
      <w:r>
        <w:rPr>
          <w:w w:val="90"/>
        </w:rPr>
        <w:t>9</w:t>
      </w:r>
    </w:p>
    <w:p>
      <w:pPr>
        <w:pStyle w:val="6"/>
        <w:tabs>
          <w:tab w:val="left" w:pos="6138"/>
        </w:tabs>
      </w:pPr>
      <w:r>
        <w:rPr>
          <w:w w:val="90"/>
        </w:rPr>
        <w:t>592</w:t>
      </w:r>
      <w:r>
        <w:rPr>
          <w:w w:val="90"/>
        </w:rPr>
        <w:tab/>
      </w:r>
      <w:r>
        <w:rPr>
          <w:w w:val="90"/>
        </w:rPr>
        <w:t>3</w:t>
      </w:r>
    </w:p>
    <w:p>
      <w:pPr>
        <w:pStyle w:val="6"/>
        <w:tabs>
          <w:tab w:val="left" w:pos="6138"/>
        </w:tabs>
        <w:spacing w:line="305" w:lineRule="exact"/>
      </w:pPr>
      <w:r>
        <w:rPr>
          <w:w w:val="90"/>
        </w:rPr>
        <w:t>593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909"/>
          <w:tab w:val="left" w:pos="6711"/>
        </w:tabs>
        <w:spacing w:before="1" w:line="192" w:lineRule="auto"/>
        <w:ind w:right="3451" w:firstLine="572"/>
      </w:pPr>
      <w:r>
        <w:t>Industrial</w:t>
      </w:r>
      <w:r>
        <w:rPr>
          <w:spacing w:val="35"/>
        </w:rPr>
        <w:t xml:space="preserve"> </w:t>
      </w:r>
      <w:r>
        <w:t>Category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R</w:t>
      </w:r>
      <w:r>
        <w:rPr>
          <w:spacing w:val="36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U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HHI</w:t>
      </w:r>
      <w:r>
        <w:rPr>
          <w:spacing w:val="36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Females</w:t>
      </w:r>
      <w:r>
        <w:tab/>
      </w:r>
      <w:r>
        <w:rPr>
          <w:spacing w:val="-5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12567</w:t>
      </w:r>
    </w:p>
    <w:p>
      <w:pPr>
        <w:pStyle w:val="6"/>
        <w:tabs>
          <w:tab w:val="left" w:pos="6138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258</w:t>
      </w:r>
    </w:p>
    <w:p>
      <w:pPr>
        <w:pStyle w:val="6"/>
        <w:tabs>
          <w:tab w:val="left" w:pos="6024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6219</w:t>
      </w:r>
    </w:p>
    <w:p>
      <w:pPr>
        <w:pStyle w:val="6"/>
        <w:tabs>
          <w:tab w:val="left" w:pos="6024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5104</w:t>
      </w:r>
    </w:p>
    <w:p>
      <w:pPr>
        <w:pStyle w:val="6"/>
        <w:tabs>
          <w:tab w:val="left" w:pos="6138"/>
        </w:tabs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974</w:t>
      </w:r>
    </w:p>
    <w:p>
      <w:pPr>
        <w:pStyle w:val="6"/>
        <w:tabs>
          <w:tab w:val="left" w:pos="6138"/>
        </w:tabs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6367"/>
        </w:tabs>
      </w:pPr>
      <w:r>
        <w:rPr>
          <w:w w:val="90"/>
        </w:rPr>
        <w:t>589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tabs>
          <w:tab w:val="left" w:pos="6253"/>
        </w:tabs>
      </w:pPr>
      <w:r>
        <w:rPr>
          <w:w w:val="90"/>
        </w:rPr>
        <w:t>590</w:t>
      </w:r>
      <w:r>
        <w:rPr>
          <w:w w:val="90"/>
        </w:rPr>
        <w:tab/>
      </w:r>
      <w:r>
        <w:rPr>
          <w:w w:val="90"/>
        </w:rPr>
        <w:t>56</w:t>
      </w:r>
    </w:p>
    <w:p>
      <w:pPr>
        <w:pStyle w:val="6"/>
        <w:tabs>
          <w:tab w:val="left" w:pos="6253"/>
        </w:tabs>
      </w:pPr>
      <w:r>
        <w:rPr>
          <w:w w:val="90"/>
        </w:rPr>
        <w:t>591</w:t>
      </w:r>
      <w:r>
        <w:rPr>
          <w:w w:val="90"/>
        </w:rPr>
        <w:tab/>
      </w:r>
      <w:r>
        <w:rPr>
          <w:w w:val="90"/>
        </w:rPr>
        <w:t>27</w:t>
      </w:r>
    </w:p>
    <w:p>
      <w:pPr>
        <w:pStyle w:val="6"/>
        <w:tabs>
          <w:tab w:val="left" w:pos="6367"/>
        </w:tabs>
      </w:pPr>
      <w:r>
        <w:rPr>
          <w:w w:val="90"/>
        </w:rPr>
        <w:t>592</w:t>
      </w:r>
      <w:r>
        <w:rPr>
          <w:w w:val="90"/>
        </w:rPr>
        <w:tab/>
      </w:r>
      <w:r>
        <w:rPr>
          <w:w w:val="90"/>
        </w:rPr>
        <w:t>7</w:t>
      </w:r>
    </w:p>
    <w:p>
      <w:pPr>
        <w:pStyle w:val="6"/>
        <w:tabs>
          <w:tab w:val="left" w:pos="6367"/>
        </w:tabs>
        <w:spacing w:line="305" w:lineRule="exact"/>
      </w:pPr>
      <w:r>
        <w:rPr>
          <w:w w:val="90"/>
        </w:rPr>
        <w:t>593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6253"/>
          <w:tab w:val="left" w:pos="7169"/>
        </w:tabs>
        <w:spacing w:line="192" w:lineRule="auto"/>
        <w:ind w:right="2993" w:firstLine="572"/>
      </w:pPr>
      <w:r>
        <w:t>Industrial</w:t>
      </w:r>
      <w:r>
        <w:rPr>
          <w:spacing w:val="31"/>
        </w:rPr>
        <w:t xml:space="preserve"> </w:t>
      </w:r>
      <w:r>
        <w:t>Category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R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U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Non</w:t>
      </w:r>
      <w:r>
        <w:rPr>
          <w:spacing w:val="32"/>
        </w:rPr>
        <w:t xml:space="preserve"> </w:t>
      </w:r>
      <w:r>
        <w:t>HHI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Persons</w:t>
      </w:r>
      <w:r>
        <w:tab/>
      </w:r>
      <w:r>
        <w:rPr>
          <w:spacing w:val="-5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122088</w:t>
      </w:r>
    </w:p>
    <w:p>
      <w:pPr>
        <w:pStyle w:val="6"/>
        <w:tabs>
          <w:tab w:val="left" w:pos="6367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19305</w:t>
      </w:r>
    </w:p>
    <w:p>
      <w:pPr>
        <w:pStyle w:val="6"/>
        <w:tabs>
          <w:tab w:val="left" w:pos="6367"/>
        </w:tabs>
        <w:spacing w:line="305" w:lineRule="exact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68929</w:t>
      </w:r>
    </w:p>
    <w:p>
      <w:pPr>
        <w:spacing w:after="0" w:line="305" w:lineRule="exact"/>
        <w:sectPr>
          <w:pgSz w:w="12240" w:h="15840"/>
          <w:pgMar w:top="1380" w:right="1320" w:bottom="1080" w:left="640" w:header="0" w:footer="888" w:gutter="0"/>
          <w:cols w:space="720" w:num="1"/>
        </w:sectPr>
      </w:pPr>
    </w:p>
    <w:tbl>
      <w:tblPr>
        <w:tblStyle w:val="5"/>
        <w:tblW w:w="0" w:type="auto"/>
        <w:tblInd w:w="8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71"/>
        <w:gridCol w:w="3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71" w:type="dxa"/>
          </w:tcPr>
          <w:p>
            <w:pPr>
              <w:pStyle w:val="9"/>
              <w:spacing w:line="26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3</w:t>
            </w:r>
          </w:p>
        </w:tc>
        <w:tc>
          <w:tcPr>
            <w:tcW w:w="3200" w:type="dxa"/>
          </w:tcPr>
          <w:p>
            <w:pPr>
              <w:pStyle w:val="9"/>
              <w:spacing w:line="26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26498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971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4</w:t>
            </w:r>
          </w:p>
        </w:tc>
        <w:tc>
          <w:tcPr>
            <w:tcW w:w="3200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7065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971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65"/>
                <w:sz w:val="22"/>
              </w:rPr>
              <w:t>..</w:t>
            </w:r>
          </w:p>
        </w:tc>
        <w:tc>
          <w:tcPr>
            <w:tcW w:w="3200" w:type="dxa"/>
          </w:tcPr>
          <w:p>
            <w:pPr>
              <w:pStyle w:val="9"/>
              <w:spacing w:line="251" w:lineRule="exact"/>
              <w:ind w:right="277"/>
              <w:jc w:val="right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971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589</w:t>
            </w:r>
          </w:p>
        </w:tc>
        <w:tc>
          <w:tcPr>
            <w:tcW w:w="3200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228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971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590</w:t>
            </w:r>
          </w:p>
        </w:tc>
        <w:tc>
          <w:tcPr>
            <w:tcW w:w="3200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675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971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591</w:t>
            </w:r>
          </w:p>
        </w:tc>
        <w:tc>
          <w:tcPr>
            <w:tcW w:w="3200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279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971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592</w:t>
            </w:r>
          </w:p>
        </w:tc>
        <w:tc>
          <w:tcPr>
            <w:tcW w:w="3200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71" w:type="dxa"/>
          </w:tcPr>
          <w:p>
            <w:pPr>
              <w:pStyle w:val="9"/>
              <w:spacing w:line="26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593</w:t>
            </w:r>
          </w:p>
        </w:tc>
        <w:tc>
          <w:tcPr>
            <w:tcW w:w="3200" w:type="dxa"/>
          </w:tcPr>
          <w:p>
            <w:pPr>
              <w:pStyle w:val="9"/>
              <w:spacing w:line="26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</w:tr>
    </w:tbl>
    <w:p>
      <w:pPr>
        <w:pStyle w:val="6"/>
        <w:spacing w:before="2" w:line="240" w:lineRule="auto"/>
        <w:ind w:left="0"/>
        <w:rPr>
          <w:sz w:val="10"/>
        </w:rPr>
      </w:pPr>
    </w:p>
    <w:p>
      <w:pPr>
        <w:spacing w:after="0" w:line="240" w:lineRule="auto"/>
        <w:rPr>
          <w:sz w:val="10"/>
        </w:rPr>
        <w:sectPr>
          <w:pgSz w:w="12240" w:h="15840"/>
          <w:pgMar w:top="1460" w:right="1320" w:bottom="1080" w:left="640" w:header="0" w:footer="888" w:gutter="0"/>
          <w:cols w:space="720" w:num="1"/>
        </w:sect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before="11" w:line="240" w:lineRule="auto"/>
        <w:ind w:left="0"/>
      </w:pPr>
    </w:p>
    <w:p>
      <w:pPr>
        <w:pStyle w:val="6"/>
        <w:spacing w:line="240" w:lineRule="auto"/>
        <w:ind w:left="167"/>
      </w:pPr>
      <w:r>
        <w:pict>
          <v:group id="_x0000_s1131" o:spid="_x0000_s1131" o:spt="203" style="position:absolute;left:0pt;margin-left:72pt;margin-top:0.5pt;height:19.65pt;width:468.05pt;mso-position-horizontal-relative:page;z-index:251678720;mso-width-relative:page;mso-height-relative:page;" coordorigin="1440,10" coordsize="9361,393">
            <o:lock v:ext="edit"/>
            <v:shape id="_x0000_s1132" o:spid="_x0000_s1132" style="position:absolute;left:1440;top:10;height:393;width:9361;" fillcolor="#CFCFCF" filled="t" stroked="f" coordorigin="1440,10" coordsize="9361,393" path="m10760,10l1480,10,1464,13,1452,22,1443,34,1440,50,1440,362,1443,378,1452,391,1464,399,1480,402,10760,402,10776,399,10788,391,10797,378,10800,362,10800,50,10797,34,10788,22,10776,13,10760,10xe">
              <v:path arrowok="t"/>
              <v:fill on="t" focussize="0,0"/>
              <v:stroke on="f"/>
              <v:imagedata o:title=""/>
              <o:lock v:ext="edit"/>
            </v:shape>
            <v:shape id="_x0000_s1133" o:spid="_x0000_s1133" o:spt="202" type="#_x0000_t202" style="position:absolute;left:1440;top:10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0" w:line="328" w:lineRule="exact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87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20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color w:val="666666"/>
                        <w:w w:val="120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120"/>
                        <w:sz w:val="22"/>
                        <w:shd w:val="clear" w:color="auto" w:fill="F7F7F7"/>
                      </w:rPr>
                      <w:t>isnull()</w:t>
                    </w:r>
                    <w:r>
                      <w:rPr>
                        <w:color w:val="666666"/>
                        <w:w w:val="120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120"/>
                        <w:sz w:val="22"/>
                        <w:shd w:val="clear" w:color="auto" w:fill="F7F7F7"/>
                      </w:rPr>
                      <w:t>sum()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2F3E9F"/>
          <w:w w:val="115"/>
        </w:rPr>
        <w:t>[27]:</w:t>
      </w:r>
    </w:p>
    <w:p>
      <w:pPr>
        <w:pStyle w:val="6"/>
        <w:tabs>
          <w:tab w:val="right" w:pos="5931"/>
          <w:tab w:val="left" w:pos="6160"/>
        </w:tabs>
        <w:spacing w:before="129" w:line="192" w:lineRule="auto"/>
        <w:ind w:left="89" w:right="3222" w:firstLine="572"/>
      </w:pPr>
      <w:r>
        <w:br w:type="column"/>
      </w:r>
      <w:r>
        <w:t>Industrial</w:t>
      </w:r>
      <w:r>
        <w:rPr>
          <w:spacing w:val="28"/>
        </w:rPr>
        <w:t xml:space="preserve"> </w:t>
      </w:r>
      <w:r>
        <w:t>Category</w:t>
      </w:r>
      <w:r>
        <w:rPr>
          <w:spacing w:val="29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R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U</w:t>
      </w:r>
      <w:r>
        <w:rPr>
          <w:spacing w:val="29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Non</w:t>
      </w:r>
      <w:r>
        <w:rPr>
          <w:spacing w:val="29"/>
        </w:rPr>
        <w:t xml:space="preserve"> </w:t>
      </w:r>
      <w:r>
        <w:t>HHI</w:t>
      </w:r>
      <w:r>
        <w:rPr>
          <w:spacing w:val="28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Males</w:t>
      </w:r>
      <w:r>
        <w:tab/>
      </w:r>
      <w:r>
        <w:t>\</w:t>
      </w:r>
      <w:r>
        <w:rPr>
          <w:spacing w:val="27"/>
        </w:rPr>
        <w:t xml:space="preserve"> </w:t>
      </w:r>
      <w:r>
        <w:t>0</w:t>
      </w:r>
      <w:r>
        <w:tab/>
      </w:r>
      <w:r>
        <w:t>55801</w:t>
      </w:r>
    </w:p>
    <w:p>
      <w:pPr>
        <w:pStyle w:val="6"/>
        <w:tabs>
          <w:tab w:val="left" w:pos="5473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9774</w:t>
      </w:r>
    </w:p>
    <w:p>
      <w:pPr>
        <w:pStyle w:val="6"/>
        <w:tabs>
          <w:tab w:val="left" w:pos="5358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32803</w:t>
      </w:r>
    </w:p>
    <w:p>
      <w:pPr>
        <w:pStyle w:val="6"/>
        <w:tabs>
          <w:tab w:val="left" w:pos="5473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9675</w:t>
      </w:r>
    </w:p>
    <w:p>
      <w:pPr>
        <w:pStyle w:val="6"/>
        <w:tabs>
          <w:tab w:val="left" w:pos="5473"/>
        </w:tabs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3394</w:t>
      </w:r>
    </w:p>
    <w:p>
      <w:pPr>
        <w:pStyle w:val="6"/>
        <w:tabs>
          <w:tab w:val="left" w:pos="5587"/>
        </w:tabs>
        <w:ind w:left="89"/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587"/>
        </w:tabs>
        <w:ind w:left="89"/>
      </w:pPr>
      <w:r>
        <w:rPr>
          <w:w w:val="90"/>
        </w:rPr>
        <w:t>589</w:t>
      </w:r>
      <w:r>
        <w:rPr>
          <w:w w:val="90"/>
        </w:rPr>
        <w:tab/>
      </w:r>
      <w:r>
        <w:rPr>
          <w:w w:val="90"/>
        </w:rPr>
        <w:t>104</w:t>
      </w:r>
    </w:p>
    <w:p>
      <w:pPr>
        <w:pStyle w:val="6"/>
        <w:tabs>
          <w:tab w:val="left" w:pos="5587"/>
        </w:tabs>
        <w:ind w:left="89"/>
      </w:pPr>
      <w:r>
        <w:rPr>
          <w:w w:val="90"/>
        </w:rPr>
        <w:t>590</w:t>
      </w:r>
      <w:r>
        <w:rPr>
          <w:w w:val="90"/>
        </w:rPr>
        <w:tab/>
      </w:r>
      <w:r>
        <w:rPr>
          <w:w w:val="90"/>
        </w:rPr>
        <w:t>247</w:t>
      </w:r>
    </w:p>
    <w:p>
      <w:pPr>
        <w:pStyle w:val="6"/>
        <w:tabs>
          <w:tab w:val="left" w:pos="5587"/>
        </w:tabs>
        <w:ind w:left="89"/>
      </w:pPr>
      <w:r>
        <w:rPr>
          <w:w w:val="90"/>
        </w:rPr>
        <w:t>591</w:t>
      </w:r>
      <w:r>
        <w:rPr>
          <w:w w:val="90"/>
        </w:rPr>
        <w:tab/>
      </w:r>
      <w:r>
        <w:rPr>
          <w:w w:val="90"/>
        </w:rPr>
        <w:t>103</w:t>
      </w:r>
    </w:p>
    <w:p>
      <w:pPr>
        <w:pStyle w:val="6"/>
        <w:tabs>
          <w:tab w:val="left" w:pos="5702"/>
        </w:tabs>
        <w:ind w:left="89"/>
      </w:pPr>
      <w:r>
        <w:rPr>
          <w:w w:val="90"/>
        </w:rPr>
        <w:t>592</w:t>
      </w:r>
      <w:r>
        <w:rPr>
          <w:w w:val="90"/>
        </w:rPr>
        <w:tab/>
      </w:r>
      <w:r>
        <w:rPr>
          <w:w w:val="90"/>
        </w:rPr>
        <w:t>35</w:t>
      </w:r>
    </w:p>
    <w:p>
      <w:pPr>
        <w:pStyle w:val="6"/>
        <w:tabs>
          <w:tab w:val="left" w:pos="5816"/>
        </w:tabs>
        <w:spacing w:line="305" w:lineRule="exact"/>
        <w:ind w:left="89"/>
      </w:pPr>
      <w:r>
        <w:rPr>
          <w:w w:val="90"/>
        </w:rPr>
        <w:t>593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587"/>
        </w:tabs>
        <w:spacing w:line="192" w:lineRule="auto"/>
        <w:ind w:left="89" w:right="3337" w:firstLine="572"/>
      </w:pPr>
      <w:r>
        <w:t>Industrial</w:t>
      </w:r>
      <w:r>
        <w:rPr>
          <w:spacing w:val="24"/>
        </w:rPr>
        <w:t xml:space="preserve"> </w:t>
      </w:r>
      <w:r>
        <w:t>Category</w:t>
      </w:r>
      <w:r>
        <w:rPr>
          <w:spacing w:val="25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R</w:t>
      </w:r>
      <w:r>
        <w:rPr>
          <w:spacing w:val="2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U</w:t>
      </w:r>
      <w:r>
        <w:rPr>
          <w:spacing w:val="25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Non</w:t>
      </w:r>
      <w:r>
        <w:rPr>
          <w:spacing w:val="25"/>
        </w:rPr>
        <w:t xml:space="preserve"> </w:t>
      </w:r>
      <w:r>
        <w:t>HHI</w:t>
      </w:r>
      <w:r>
        <w:rPr>
          <w:spacing w:val="24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Females</w:t>
      </w:r>
      <w:r>
        <w:rPr>
          <w:spacing w:val="-66"/>
        </w:rPr>
        <w:t xml:space="preserve"> </w:t>
      </w:r>
      <w:r>
        <w:t>0</w:t>
      </w:r>
      <w:r>
        <w:tab/>
      </w:r>
      <w:r>
        <w:rPr>
          <w:w w:val="80"/>
        </w:rPr>
        <w:t>66287</w:t>
      </w:r>
    </w:p>
    <w:p>
      <w:pPr>
        <w:pStyle w:val="6"/>
        <w:tabs>
          <w:tab w:val="left" w:pos="5702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9531</w:t>
      </w:r>
    </w:p>
    <w:p>
      <w:pPr>
        <w:pStyle w:val="6"/>
        <w:tabs>
          <w:tab w:val="left" w:pos="5587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36126</w:t>
      </w:r>
    </w:p>
    <w:p>
      <w:pPr>
        <w:pStyle w:val="6"/>
        <w:tabs>
          <w:tab w:val="left" w:pos="5587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16823</w:t>
      </w:r>
    </w:p>
    <w:p>
      <w:pPr>
        <w:pStyle w:val="6"/>
        <w:tabs>
          <w:tab w:val="left" w:pos="5702"/>
        </w:tabs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3671</w:t>
      </w:r>
    </w:p>
    <w:p>
      <w:pPr>
        <w:pStyle w:val="6"/>
        <w:tabs>
          <w:tab w:val="left" w:pos="5816"/>
        </w:tabs>
        <w:spacing w:line="305" w:lineRule="exact"/>
        <w:ind w:left="89"/>
      </w:pPr>
      <w:r>
        <w:pict>
          <v:shape id="_x0000_s1134" o:spid="_x0000_s1134" o:spt="202" type="#_x0000_t202" style="position:absolute;left:0pt;margin-left:72.95pt;margin-top:12.85pt;height:95.85pt;width:308.55pt;mso-position-horizontal-relative:page;z-index:2516787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565"/>
                    <w:gridCol w:w="3665"/>
                    <w:gridCol w:w="194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0" w:hRule="atLeast"/>
                    </w:trPr>
                    <w:tc>
                      <w:tcPr>
                        <w:tcW w:w="565" w:type="dxa"/>
                      </w:tcPr>
                      <w:p>
                        <w:pPr>
                          <w:pStyle w:val="9"/>
                          <w:spacing w:line="261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589</w:t>
                        </w:r>
                      </w:p>
                    </w:tc>
                    <w:tc>
                      <w:tcPr>
                        <w:tcW w:w="3665" w:type="dxa"/>
                      </w:tcPr>
                      <w:p>
                        <w:pPr>
                          <w:pStyle w:val="9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9"/>
                          <w:spacing w:line="261" w:lineRule="exact"/>
                          <w:ind w:right="47"/>
                          <w:jc w:val="righ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124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565" w:type="dxa"/>
                      </w:tcPr>
                      <w:p>
                        <w:pPr>
                          <w:pStyle w:val="9"/>
                          <w:spacing w:line="251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590</w:t>
                        </w:r>
                      </w:p>
                    </w:tc>
                    <w:tc>
                      <w:tcPr>
                        <w:tcW w:w="3665" w:type="dxa"/>
                      </w:tcPr>
                      <w:p>
                        <w:pPr>
                          <w:pStyle w:val="9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9"/>
                          <w:spacing w:line="251" w:lineRule="exact"/>
                          <w:ind w:right="47"/>
                          <w:jc w:val="righ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428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565" w:type="dxa"/>
                      </w:tcPr>
                      <w:p>
                        <w:pPr>
                          <w:pStyle w:val="9"/>
                          <w:spacing w:line="251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591</w:t>
                        </w:r>
                      </w:p>
                    </w:tc>
                    <w:tc>
                      <w:tcPr>
                        <w:tcW w:w="3665" w:type="dxa"/>
                      </w:tcPr>
                      <w:p>
                        <w:pPr>
                          <w:pStyle w:val="9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9"/>
                          <w:spacing w:line="251" w:lineRule="exact"/>
                          <w:ind w:right="47"/>
                          <w:jc w:val="righ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176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565" w:type="dxa"/>
                      </w:tcPr>
                      <w:p>
                        <w:pPr>
                          <w:pStyle w:val="9"/>
                          <w:spacing w:line="251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592</w:t>
                        </w:r>
                      </w:p>
                    </w:tc>
                    <w:tc>
                      <w:tcPr>
                        <w:tcW w:w="3665" w:type="dxa"/>
                      </w:tcPr>
                      <w:p>
                        <w:pPr>
                          <w:pStyle w:val="9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9"/>
                          <w:spacing w:line="251" w:lineRule="exact"/>
                          <w:ind w:right="47"/>
                          <w:jc w:val="righ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46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06" w:hRule="atLeast"/>
                    </w:trPr>
                    <w:tc>
                      <w:tcPr>
                        <w:tcW w:w="565" w:type="dxa"/>
                      </w:tcPr>
                      <w:p>
                        <w:pPr>
                          <w:pStyle w:val="9"/>
                          <w:spacing w:line="309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593</w:t>
                        </w:r>
                      </w:p>
                    </w:tc>
                    <w:tc>
                      <w:tcPr>
                        <w:tcW w:w="3665" w:type="dxa"/>
                      </w:tcPr>
                      <w:p>
                        <w:pPr>
                          <w:pStyle w:val="9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9"/>
                          <w:spacing w:line="309" w:lineRule="exact"/>
                          <w:ind w:right="47"/>
                          <w:jc w:val="righ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82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6" w:hRule="atLeast"/>
                    </w:trPr>
                    <w:tc>
                      <w:tcPr>
                        <w:tcW w:w="565" w:type="dxa"/>
                      </w:tcPr>
                      <w:p>
                        <w:pPr>
                          <w:pStyle w:val="9"/>
                          <w:spacing w:before="106" w:line="290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sz w:val="22"/>
                          </w:rPr>
                          <w:t>[594</w:t>
                        </w:r>
                      </w:p>
                    </w:tc>
                    <w:tc>
                      <w:tcPr>
                        <w:tcW w:w="3665" w:type="dxa"/>
                      </w:tcPr>
                      <w:p>
                        <w:pPr>
                          <w:pStyle w:val="9"/>
                          <w:spacing w:before="106" w:line="290" w:lineRule="exact"/>
                          <w:ind w:left="57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5"/>
                            <w:sz w:val="22"/>
                          </w:rPr>
                          <w:t>rows</w:t>
                        </w:r>
                        <w:r>
                          <w:rPr>
                            <w:rFonts w:ascii="Lucida Sans Unicode"/>
                            <w:spacing w:val="25"/>
                            <w:w w:val="9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w w:val="95"/>
                            <w:sz w:val="22"/>
                          </w:rPr>
                          <w:t>x</w:t>
                        </w:r>
                        <w:r>
                          <w:rPr>
                            <w:rFonts w:ascii="Lucida Sans Unicode"/>
                            <w:spacing w:val="26"/>
                            <w:w w:val="9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w w:val="95"/>
                            <w:sz w:val="22"/>
                          </w:rPr>
                          <w:t>68</w:t>
                        </w:r>
                        <w:r>
                          <w:rPr>
                            <w:rFonts w:ascii="Lucida Sans Unicode"/>
                            <w:spacing w:val="26"/>
                            <w:w w:val="9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w w:val="95"/>
                            <w:sz w:val="22"/>
                          </w:rPr>
                          <w:t>columns]</w:t>
                        </w: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9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6"/>
                    <w:spacing w:line="240" w:lineRule="auto"/>
                    <w:ind w:left="0"/>
                  </w:pPr>
                </w:p>
              </w:txbxContent>
            </v:textbox>
          </v:shape>
        </w:pict>
      </w: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spacing w:after="0" w:line="305" w:lineRule="exact"/>
        <w:sectPr>
          <w:type w:val="continuous"/>
          <w:pgSz w:w="12240" w:h="15840"/>
          <w:pgMar w:top="620" w:right="1320" w:bottom="280" w:left="640" w:header="720" w:footer="720" w:gutter="0"/>
          <w:cols w:equalWidth="0" w:num="2">
            <w:col w:w="741" w:space="40"/>
            <w:col w:w="9499"/>
          </w:cols>
        </w:sectPr>
      </w:pPr>
    </w:p>
    <w:p>
      <w:pPr>
        <w:pStyle w:val="6"/>
        <w:spacing w:line="240" w:lineRule="auto"/>
        <w:ind w:left="0"/>
        <w:rPr>
          <w:sz w:val="13"/>
        </w:rPr>
      </w:pPr>
    </w:p>
    <w:tbl>
      <w:tblPr>
        <w:tblStyle w:val="5"/>
        <w:tblW w:w="0" w:type="auto"/>
        <w:tblInd w:w="1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9"/>
        <w:gridCol w:w="2463"/>
        <w:gridCol w:w="21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299" w:type="dxa"/>
          </w:tcPr>
          <w:p>
            <w:pPr>
              <w:pStyle w:val="9"/>
              <w:spacing w:line="26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D74314"/>
                <w:w w:val="105"/>
                <w:sz w:val="22"/>
              </w:rPr>
              <w:t>[27]:</w:t>
            </w:r>
            <w:r>
              <w:rPr>
                <w:rFonts w:ascii="Lucida Sans Unicode"/>
                <w:color w:val="D74314"/>
                <w:spacing w:val="39"/>
                <w:w w:val="105"/>
                <w:sz w:val="22"/>
              </w:rPr>
              <w:t xml:space="preserve"> </w:t>
            </w:r>
            <w:r>
              <w:rPr>
                <w:rFonts w:ascii="Lucida Sans Unicode"/>
                <w:w w:val="105"/>
                <w:sz w:val="22"/>
              </w:rPr>
              <w:t>State</w:t>
            </w:r>
            <w:r>
              <w:rPr>
                <w:rFonts w:ascii="Lucida Sans Unicode"/>
                <w:spacing w:val="26"/>
                <w:w w:val="105"/>
                <w:sz w:val="22"/>
              </w:rPr>
              <w:t xml:space="preserve"> </w:t>
            </w:r>
            <w:r>
              <w:rPr>
                <w:rFonts w:ascii="Lucida Sans Unicode"/>
                <w:w w:val="105"/>
                <w:sz w:val="22"/>
              </w:rPr>
              <w:t>Code</w:t>
            </w:r>
          </w:p>
        </w:tc>
        <w:tc>
          <w:tcPr>
            <w:tcW w:w="246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2" w:type="dxa"/>
          </w:tcPr>
          <w:p>
            <w:pPr>
              <w:pStyle w:val="9"/>
              <w:spacing w:line="26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299" w:type="dxa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District</w:t>
            </w:r>
            <w:r>
              <w:rPr>
                <w:rFonts w:ascii="Lucida Sans Unicode"/>
                <w:spacing w:val="34"/>
                <w:w w:val="105"/>
                <w:sz w:val="22"/>
              </w:rPr>
              <w:t xml:space="preserve"> </w:t>
            </w:r>
            <w:r>
              <w:rPr>
                <w:rFonts w:ascii="Lucida Sans Unicode"/>
                <w:w w:val="105"/>
                <w:sz w:val="22"/>
              </w:rPr>
              <w:t>Code</w:t>
            </w:r>
          </w:p>
        </w:tc>
        <w:tc>
          <w:tcPr>
            <w:tcW w:w="246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2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299" w:type="dxa"/>
          </w:tcPr>
          <w:p>
            <w:pPr>
              <w:pStyle w:val="9"/>
              <w:spacing w:line="251" w:lineRule="exact"/>
              <w:ind w:left="752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5"/>
                <w:sz w:val="22"/>
              </w:rPr>
              <w:t>Area</w:t>
            </w:r>
            <w:r>
              <w:rPr>
                <w:rFonts w:ascii="Lucida Sans Unicode"/>
                <w:spacing w:val="44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Name</w:t>
            </w:r>
          </w:p>
        </w:tc>
        <w:tc>
          <w:tcPr>
            <w:tcW w:w="246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2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299" w:type="dxa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Total/</w:t>
            </w:r>
            <w:r>
              <w:rPr>
                <w:rFonts w:ascii="Lucida Sans Unicode"/>
                <w:spacing w:val="32"/>
                <w:w w:val="105"/>
                <w:sz w:val="22"/>
              </w:rPr>
              <w:t xml:space="preserve"> </w:t>
            </w:r>
            <w:r>
              <w:rPr>
                <w:rFonts w:ascii="Lucida Sans Unicode"/>
                <w:w w:val="105"/>
                <w:sz w:val="22"/>
              </w:rPr>
              <w:t>Rural/</w:t>
            </w:r>
          </w:p>
        </w:tc>
        <w:tc>
          <w:tcPr>
            <w:tcW w:w="2463" w:type="dxa"/>
          </w:tcPr>
          <w:p>
            <w:pPr>
              <w:pStyle w:val="9"/>
              <w:spacing w:line="25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Urban</w:t>
            </w:r>
          </w:p>
        </w:tc>
        <w:tc>
          <w:tcPr>
            <w:tcW w:w="2112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299" w:type="dxa"/>
          </w:tcPr>
          <w:p>
            <w:pPr>
              <w:pStyle w:val="9"/>
              <w:spacing w:line="251" w:lineRule="exact"/>
              <w:ind w:left="752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Age</w:t>
            </w:r>
            <w:r>
              <w:rPr>
                <w:rFonts w:ascii="Lucida Sans Unicode"/>
                <w:spacing w:val="34"/>
                <w:w w:val="90"/>
                <w:sz w:val="22"/>
              </w:rPr>
              <w:t xml:space="preserve"> </w:t>
            </w:r>
            <w:r>
              <w:rPr>
                <w:rFonts w:ascii="Lucida Sans Unicode"/>
                <w:w w:val="90"/>
                <w:sz w:val="22"/>
              </w:rPr>
              <w:t>group</w:t>
            </w:r>
          </w:p>
        </w:tc>
        <w:tc>
          <w:tcPr>
            <w:tcW w:w="246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2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29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2" w:type="dxa"/>
          </w:tcPr>
          <w:p>
            <w:pPr>
              <w:pStyle w:val="9"/>
              <w:spacing w:line="26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65"/>
                <w:sz w:val="22"/>
              </w:rPr>
              <w:t>..</w:t>
            </w:r>
          </w:p>
        </w:tc>
      </w:tr>
    </w:tbl>
    <w:p>
      <w:pPr>
        <w:pStyle w:val="6"/>
        <w:tabs>
          <w:tab w:val="left" w:pos="6826"/>
        </w:tabs>
        <w:spacing w:line="285" w:lineRule="exact"/>
      </w:pP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R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U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HHI</w:t>
      </w:r>
      <w:r>
        <w:rPr>
          <w:spacing w:val="37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Males</w:t>
      </w:r>
      <w:r>
        <w:tab/>
      </w:r>
      <w:r>
        <w:t>0</w:t>
      </w:r>
    </w:p>
    <w:p>
      <w:pPr>
        <w:pStyle w:val="6"/>
        <w:tabs>
          <w:tab w:val="left" w:pos="6826"/>
        </w:tabs>
        <w:spacing w:line="305" w:lineRule="exact"/>
      </w:pPr>
      <w:r>
        <w:t>Industrial</w:t>
      </w:r>
      <w:r>
        <w:rPr>
          <w:spacing w:val="35"/>
        </w:rPr>
        <w:t xml:space="preserve"> </w:t>
      </w:r>
      <w:r>
        <w:t>Category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R</w:t>
      </w:r>
      <w:r>
        <w:rPr>
          <w:spacing w:val="36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U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HHI</w:t>
      </w:r>
      <w:r>
        <w:rPr>
          <w:spacing w:val="36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Females</w:t>
      </w:r>
      <w:r>
        <w:tab/>
      </w:r>
      <w:r>
        <w:t>0</w:t>
      </w:r>
    </w:p>
    <w:p>
      <w:pPr>
        <w:spacing w:after="0" w:line="305" w:lineRule="exact"/>
        <w:sectPr>
          <w:type w:val="continuous"/>
          <w:pgSz w:w="12240" w:h="15840"/>
          <w:pgMar w:top="620" w:right="1320" w:bottom="280" w:left="640" w:header="720" w:footer="720" w:gutter="0"/>
          <w:cols w:space="720" w:num="1"/>
        </w:sectPr>
      </w:pPr>
    </w:p>
    <w:p>
      <w:pPr>
        <w:pStyle w:val="6"/>
        <w:tabs>
          <w:tab w:val="left" w:pos="6826"/>
        </w:tabs>
        <w:spacing w:before="65" w:line="305" w:lineRule="exact"/>
      </w:pPr>
      <w:r>
        <w:t>Industrial</w:t>
      </w:r>
      <w:r>
        <w:rPr>
          <w:spacing w:val="31"/>
        </w:rPr>
        <w:t xml:space="preserve"> </w:t>
      </w:r>
      <w:r>
        <w:t>Category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R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U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Non</w:t>
      </w:r>
      <w:r>
        <w:rPr>
          <w:spacing w:val="32"/>
        </w:rPr>
        <w:t xml:space="preserve"> </w:t>
      </w:r>
      <w:r>
        <w:t>HHI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Persons</w:t>
      </w:r>
      <w:r>
        <w:tab/>
      </w:r>
      <w:r>
        <w:t>0</w:t>
      </w:r>
    </w:p>
    <w:p>
      <w:pPr>
        <w:pStyle w:val="6"/>
        <w:tabs>
          <w:tab w:val="left" w:pos="6826"/>
        </w:tabs>
      </w:pPr>
      <w:r>
        <w:t>Industrial</w:t>
      </w:r>
      <w:r>
        <w:rPr>
          <w:spacing w:val="30"/>
        </w:rPr>
        <w:t xml:space="preserve"> </w:t>
      </w:r>
      <w:r>
        <w:t>Category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R</w:t>
      </w:r>
      <w:r>
        <w:rPr>
          <w:spacing w:val="3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U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Non</w:t>
      </w:r>
      <w:r>
        <w:rPr>
          <w:spacing w:val="31"/>
        </w:rPr>
        <w:t xml:space="preserve"> </w:t>
      </w:r>
      <w:r>
        <w:t>HHI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Males</w:t>
      </w:r>
      <w:r>
        <w:tab/>
      </w:r>
      <w:r>
        <w:t>0</w:t>
      </w:r>
    </w:p>
    <w:p>
      <w:pPr>
        <w:pStyle w:val="6"/>
        <w:tabs>
          <w:tab w:val="left" w:pos="6826"/>
        </w:tabs>
      </w:pPr>
      <w:r>
        <w:t>Industrial</w:t>
      </w:r>
      <w:r>
        <w:rPr>
          <w:spacing w:val="28"/>
        </w:rPr>
        <w:t xml:space="preserve"> </w:t>
      </w:r>
      <w:r>
        <w:t>Category</w:t>
      </w:r>
      <w:r>
        <w:rPr>
          <w:spacing w:val="28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R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U</w:t>
      </w:r>
      <w:r>
        <w:rPr>
          <w:spacing w:val="29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Non</w:t>
      </w:r>
      <w:r>
        <w:rPr>
          <w:spacing w:val="28"/>
        </w:rPr>
        <w:t xml:space="preserve"> </w:t>
      </w:r>
      <w:r>
        <w:t>HHI</w:t>
      </w:r>
      <w:r>
        <w:rPr>
          <w:spacing w:val="28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Females</w:t>
      </w:r>
      <w:r>
        <w:tab/>
      </w:r>
      <w:r>
        <w:t>0</w:t>
      </w:r>
    </w:p>
    <w:p>
      <w:pPr>
        <w:pStyle w:val="6"/>
        <w:spacing w:line="305" w:lineRule="exact"/>
      </w:pPr>
      <w:r>
        <w:t>Length:</w:t>
      </w:r>
      <w:r>
        <w:rPr>
          <w:spacing w:val="52"/>
        </w:rPr>
        <w:t xml:space="preserve"> </w:t>
      </w:r>
      <w:r>
        <w:t>68,</w:t>
      </w:r>
      <w:r>
        <w:rPr>
          <w:spacing w:val="52"/>
        </w:rPr>
        <w:t xml:space="preserve"> </w:t>
      </w:r>
      <w:r>
        <w:t>dtype:</w:t>
      </w:r>
      <w:r>
        <w:rPr>
          <w:spacing w:val="53"/>
        </w:rPr>
        <w:t xml:space="preserve"> </w:t>
      </w:r>
      <w:r>
        <w:t>int64</w:t>
      </w:r>
    </w:p>
    <w:p>
      <w:pPr>
        <w:pStyle w:val="6"/>
        <w:spacing w:before="199" w:line="240" w:lineRule="auto"/>
        <w:ind w:left="167"/>
      </w:pPr>
      <w:r>
        <w:pict>
          <v:group id="_x0000_s1135" o:spid="_x0000_s1135" o:spt="203" style="position:absolute;left:0pt;margin-left:72pt;margin-top:10.45pt;height:33.2pt;width:468.05pt;mso-position-horizontal-relative:page;z-index:251679744;mso-width-relative:page;mso-height-relative:page;" coordorigin="1440,209" coordsize="9361,664">
            <o:lock v:ext="edit"/>
            <v:shape id="_x0000_s1136" o:spid="_x0000_s1136" style="position:absolute;left:1440;top:209;height:664;width:9361;" fillcolor="#CFCFCF" filled="t" stroked="f" coordorigin="1440,209" coordsize="9361,664" path="m10760,209l1480,209,1464,212,1452,221,1443,233,1440,249,1440,832,1443,848,1452,861,1464,869,1480,872,10760,872,10776,869,10788,861,10797,848,10800,832,10800,249,10797,233,10788,221,10776,212,10760,209xe">
              <v:path arrowok="t"/>
              <v:fill on="t" focussize="0,0"/>
              <v:stroke on="f"/>
              <v:imagedata o:title=""/>
              <o:lock v:ext="edit"/>
            </v:shape>
            <v:shape id="_x0000_s1137" o:spid="_x0000_s1137" style="position:absolute;left:1459;top:229;height:624;width:9321;" fillcolor="#F7F7F7" filled="t" stroked="f" coordorigin="1460,229" coordsize="9321,624" path="m10771,229l1469,229,1460,238,1460,832,1460,843,1469,852,10771,852,10780,843,10780,238,10771,229xe">
              <v:path arrowok="t"/>
              <v:fill on="t" focussize="0,0"/>
              <v:stroke on="f"/>
              <v:imagedata o:title=""/>
              <o:lock v:ext="edit"/>
            </v:shape>
            <v:shape id="_x0000_s1138" o:spid="_x0000_s1138" o:spt="202" type="#_x0000_t202" style="position:absolute;left:1459;top:229;height:624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74" w:lineRule="exact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18"/>
                        <w:sz w:val="22"/>
                      </w:rPr>
                      <w:t>df[</w:t>
                    </w:r>
                    <w:r>
                      <w:rPr>
                        <w:color w:val="BA2121"/>
                        <w:w w:val="139"/>
                        <w:sz w:val="22"/>
                      </w:rPr>
                      <w:t>"</w:t>
                    </w:r>
                    <w:r>
                      <w:rPr>
                        <w:color w:val="BA2121"/>
                        <w:w w:val="85"/>
                        <w:sz w:val="22"/>
                      </w:rPr>
                      <w:t>Worked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12"/>
                        <w:sz w:val="22"/>
                      </w:rPr>
                      <w:t>for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11"/>
                        <w:sz w:val="22"/>
                      </w:rPr>
                      <w:t>less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96"/>
                        <w:sz w:val="22"/>
                      </w:rPr>
                      <w:t>than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2"/>
                        <w:sz w:val="22"/>
                      </w:rPr>
                      <w:t>3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5"/>
                        <w:sz w:val="22"/>
                      </w:rPr>
                      <w:t>months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</w:rPr>
                      <w:t>-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96"/>
                        <w:sz w:val="22"/>
                      </w:rPr>
                      <w:t>Persons</w:t>
                    </w:r>
                    <w:r>
                      <w:rPr>
                        <w:color w:val="BA2121"/>
                        <w:w w:val="139"/>
                        <w:sz w:val="22"/>
                      </w:rPr>
                      <w:t>"</w:t>
                    </w:r>
                    <w:r>
                      <w:rPr>
                        <w:w w:val="160"/>
                        <w:sz w:val="22"/>
                      </w:rPr>
                      <w:t>]</w:t>
                    </w:r>
                    <w:r>
                      <w:rPr>
                        <w:color w:val="666666"/>
                        <w:w w:val="164"/>
                        <w:sz w:val="22"/>
                      </w:rPr>
                      <w:t>.</w:t>
                    </w:r>
                    <w:r>
                      <w:rPr>
                        <w:w w:val="104"/>
                        <w:sz w:val="22"/>
                      </w:rPr>
                      <w:t>describe(include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w w:val="160"/>
                        <w:sz w:val="22"/>
                      </w:rPr>
                      <w:t>[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104"/>
                        <w:sz w:val="22"/>
                      </w:rPr>
                      <w:t>objec</w:t>
                    </w:r>
                    <w:r>
                      <w:rPr>
                        <w:color w:val="BA2121"/>
                        <w:spacing w:val="-1"/>
                        <w:w w:val="104"/>
                        <w:sz w:val="22"/>
                      </w:rPr>
                      <w:t>t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w w:val="164"/>
                        <w:sz w:val="22"/>
                      </w:rPr>
                      <w:t>,</w:t>
                    </w:r>
                    <w:r>
                      <w:rPr>
                        <w:color w:val="FF0000"/>
                        <w:w w:val="164"/>
                        <w:sz w:val="22"/>
                      </w:rPr>
                      <w:t>␣</w:t>
                    </w:r>
                  </w:p>
                  <w:p>
                    <w:pPr>
                      <w:spacing w:before="0" w:line="305" w:lineRule="exact"/>
                      <w:ind w:left="22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Cambria" w:hAnsi="Cambria"/>
                        <w:color w:val="FF0000"/>
                        <w:spacing w:val="-1"/>
                        <w:w w:val="120"/>
                        <w:sz w:val="12"/>
                      </w:rPr>
                      <w:t>↪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97"/>
                        <w:sz w:val="22"/>
                      </w:rPr>
                      <w:t>bool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w w:val="160"/>
                        <w:sz w:val="22"/>
                      </w:rPr>
                      <w:t>])</w:t>
                    </w:r>
                  </w:p>
                </w:txbxContent>
              </v:textbox>
            </v:shape>
          </v:group>
        </w:pict>
      </w:r>
      <w:r>
        <w:rPr>
          <w:color w:val="2F3E9F"/>
          <w:w w:val="115"/>
        </w:rPr>
        <w:t>[29]:</w:t>
      </w:r>
    </w:p>
    <w:p>
      <w:pPr>
        <w:pStyle w:val="6"/>
        <w:spacing w:before="6" w:line="240" w:lineRule="auto"/>
        <w:ind w:left="0"/>
        <w:rPr>
          <w:sz w:val="25"/>
        </w:rPr>
      </w:pPr>
    </w:p>
    <w:p>
      <w:pPr>
        <w:pStyle w:val="6"/>
        <w:tabs>
          <w:tab w:val="left" w:pos="2244"/>
        </w:tabs>
        <w:spacing w:before="81" w:line="305" w:lineRule="exact"/>
        <w:ind w:left="167"/>
      </w:pPr>
      <w:r>
        <w:rPr>
          <w:color w:val="D74314"/>
        </w:rPr>
        <w:t>[29]:</w:t>
      </w:r>
      <w:r>
        <w:rPr>
          <w:color w:val="D74314"/>
          <w:spacing w:val="81"/>
        </w:rPr>
        <w:t xml:space="preserve"> </w:t>
      </w:r>
      <w:r>
        <w:t>count</w:t>
      </w:r>
      <w:r>
        <w:tab/>
      </w:r>
      <w:r>
        <w:t>594.000000</w:t>
      </w:r>
    </w:p>
    <w:p>
      <w:pPr>
        <w:pStyle w:val="6"/>
        <w:tabs>
          <w:tab w:val="right" w:pos="3389"/>
        </w:tabs>
      </w:pPr>
      <w:r>
        <w:rPr>
          <w:w w:val="95"/>
        </w:rPr>
        <w:t>mean</w:t>
      </w:r>
      <w:r>
        <w:rPr>
          <w:w w:val="95"/>
        </w:rPr>
        <w:tab/>
      </w:r>
      <w:r>
        <w:rPr>
          <w:w w:val="95"/>
        </w:rPr>
        <w:t>2981.629630</w:t>
      </w:r>
    </w:p>
    <w:p>
      <w:pPr>
        <w:pStyle w:val="6"/>
        <w:tabs>
          <w:tab w:val="right" w:pos="3389"/>
        </w:tabs>
      </w:pPr>
      <w:r>
        <w:t>std</w:t>
      </w:r>
      <w:r>
        <w:tab/>
      </w:r>
      <w:r>
        <w:t>13909.621137</w:t>
      </w:r>
    </w:p>
    <w:p>
      <w:pPr>
        <w:pStyle w:val="6"/>
        <w:tabs>
          <w:tab w:val="left" w:pos="2473"/>
        </w:tabs>
      </w:pPr>
      <w:r>
        <w:rPr>
          <w:w w:val="95"/>
        </w:rPr>
        <w:t>min</w:t>
      </w:r>
      <w:r>
        <w:rPr>
          <w:w w:val="95"/>
        </w:rPr>
        <w:tab/>
      </w:r>
      <w:r>
        <w:rPr>
          <w:w w:val="95"/>
        </w:rPr>
        <w:t>0.000000</w:t>
      </w:r>
    </w:p>
    <w:p>
      <w:pPr>
        <w:pStyle w:val="6"/>
        <w:tabs>
          <w:tab w:val="left" w:pos="2358"/>
        </w:tabs>
      </w:pPr>
      <w:r>
        <w:rPr>
          <w:w w:val="95"/>
        </w:rPr>
        <w:t>25%</w:t>
      </w:r>
      <w:r>
        <w:rPr>
          <w:w w:val="95"/>
        </w:rPr>
        <w:tab/>
      </w:r>
      <w:r>
        <w:rPr>
          <w:w w:val="95"/>
        </w:rPr>
        <w:t>27.000000</w:t>
      </w:r>
    </w:p>
    <w:p>
      <w:pPr>
        <w:pStyle w:val="6"/>
        <w:tabs>
          <w:tab w:val="left" w:pos="2244"/>
        </w:tabs>
      </w:pPr>
      <w:r>
        <w:rPr>
          <w:w w:val="95"/>
        </w:rPr>
        <w:t>50%</w:t>
      </w:r>
      <w:r>
        <w:rPr>
          <w:w w:val="95"/>
        </w:rPr>
        <w:tab/>
      </w:r>
      <w:r>
        <w:rPr>
          <w:w w:val="95"/>
        </w:rPr>
        <w:t>430.000000</w:t>
      </w:r>
    </w:p>
    <w:p>
      <w:pPr>
        <w:pStyle w:val="6"/>
        <w:tabs>
          <w:tab w:val="left" w:pos="2129"/>
        </w:tabs>
      </w:pPr>
      <w:r>
        <w:rPr>
          <w:w w:val="95"/>
        </w:rPr>
        <w:t>75%</w:t>
      </w:r>
      <w:r>
        <w:rPr>
          <w:w w:val="95"/>
        </w:rPr>
        <w:tab/>
      </w:r>
      <w:r>
        <w:rPr>
          <w:w w:val="95"/>
        </w:rPr>
        <w:t>1775.250000</w:t>
      </w:r>
    </w:p>
    <w:p>
      <w:pPr>
        <w:pStyle w:val="6"/>
        <w:tabs>
          <w:tab w:val="left" w:pos="1900"/>
        </w:tabs>
      </w:pPr>
      <w:r>
        <w:rPr>
          <w:w w:val="90"/>
        </w:rPr>
        <w:t>max</w:t>
      </w:r>
      <w:r>
        <w:rPr>
          <w:w w:val="90"/>
        </w:rPr>
        <w:tab/>
      </w:r>
      <w:r>
        <w:rPr>
          <w:w w:val="90"/>
        </w:rPr>
        <w:t>221386.000000</w:t>
      </w:r>
    </w:p>
    <w:p>
      <w:pPr>
        <w:pStyle w:val="6"/>
        <w:spacing w:line="305" w:lineRule="exact"/>
      </w:pPr>
      <w:r>
        <w:t>Name:</w:t>
      </w:r>
      <w:r>
        <w:rPr>
          <w:spacing w:val="22"/>
        </w:rPr>
        <w:t xml:space="preserve"> </w:t>
      </w:r>
      <w:r>
        <w:t>Worked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less</w:t>
      </w:r>
      <w:r>
        <w:rPr>
          <w:spacing w:val="22"/>
        </w:rPr>
        <w:t xml:space="preserve"> </w:t>
      </w:r>
      <w:r>
        <w:t>than</w:t>
      </w:r>
      <w:r>
        <w:rPr>
          <w:spacing w:val="23"/>
        </w:rPr>
        <w:t xml:space="preserve"> </w:t>
      </w:r>
      <w:r>
        <w:t>3</w:t>
      </w:r>
      <w:r>
        <w:rPr>
          <w:spacing w:val="22"/>
        </w:rPr>
        <w:t xml:space="preserve"> </w:t>
      </w:r>
      <w:r>
        <w:t>months</w:t>
      </w:r>
      <w:r>
        <w:rPr>
          <w:spacing w:val="22"/>
        </w:rPr>
        <w:t xml:space="preserve"> </w:t>
      </w:r>
      <w:r>
        <w:t>-</w:t>
      </w:r>
      <w:r>
        <w:rPr>
          <w:spacing w:val="22"/>
        </w:rPr>
        <w:t xml:space="preserve"> </w:t>
      </w:r>
      <w:r>
        <w:t>Persons,</w:t>
      </w:r>
      <w:r>
        <w:rPr>
          <w:spacing w:val="23"/>
        </w:rPr>
        <w:t xml:space="preserve"> </w:t>
      </w:r>
      <w:r>
        <w:t>dtype:</w:t>
      </w:r>
      <w:r>
        <w:rPr>
          <w:spacing w:val="22"/>
        </w:rPr>
        <w:t xml:space="preserve"> </w:t>
      </w:r>
      <w:r>
        <w:t>float64</w:t>
      </w:r>
    </w:p>
    <w:p>
      <w:pPr>
        <w:pStyle w:val="6"/>
        <w:spacing w:before="11" w:line="240" w:lineRule="auto"/>
        <w:ind w:left="0"/>
        <w:rPr>
          <w:sz w:val="7"/>
        </w:rPr>
      </w:pPr>
    </w:p>
    <w:p>
      <w:pPr>
        <w:pStyle w:val="6"/>
        <w:spacing w:before="81" w:line="240" w:lineRule="auto"/>
        <w:ind w:left="167"/>
      </w:pPr>
      <w:r>
        <w:pict>
          <v:group id="_x0000_s1139" o:spid="_x0000_s1139" o:spt="203" style="position:absolute;left:0pt;margin-left:72pt;margin-top:4.55pt;height:47.75pt;width:468.05pt;mso-position-horizontal-relative:page;z-index:251679744;mso-width-relative:page;mso-height-relative:page;" coordorigin="1440,91" coordsize="9361,955">
            <o:lock v:ext="edit"/>
            <v:shape id="_x0000_s1140" o:spid="_x0000_s1140" style="position:absolute;left:1440;top:91;height:955;width:9361;" fillcolor="#CFCFCF" filled="t" stroked="f" coordorigin="1440,91" coordsize="9361,955" path="m10760,91l1480,91,1464,94,1452,103,1443,115,1440,131,1440,1005,1443,1021,1452,1033,1464,1042,1480,1045,10760,1045,10776,1042,10788,1033,10797,1021,10800,1005,10800,131,10797,115,10788,103,10776,94,10760,91xe">
              <v:path arrowok="t"/>
              <v:fill on="t" focussize="0,0"/>
              <v:stroke on="f"/>
              <v:imagedata o:title=""/>
              <o:lock v:ext="edit"/>
            </v:shape>
            <v:shape id="_x0000_s1141" o:spid="_x0000_s1141" style="position:absolute;left:1459;top:111;height:915;width:9321;" fillcolor="#F7F7F7" filled="t" stroked="f" coordorigin="1460,111" coordsize="9321,915" path="m10771,111l1469,111,1460,120,1460,1005,1460,1016,1469,1025,10771,1025,10780,1016,10780,120,10771,111xe">
              <v:path arrowok="t"/>
              <v:fill on="t" focussize="0,0"/>
              <v:stroke on="f"/>
              <v:imagedata o:title=""/>
              <o:lock v:ext="edit"/>
            </v:shape>
            <v:shape id="_x0000_s1142" o:spid="_x0000_s1142" o:spt="202" type="#_x0000_t202" style="position:absolute;left:1459;top:111;height:915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74" w:lineRule="exact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1"/>
                        <w:sz w:val="22"/>
                      </w:rPr>
                      <w:t>numerical_cols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color w:val="666666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w w:val="160"/>
                        <w:sz w:val="22"/>
                      </w:rPr>
                      <w:t>[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113"/>
                        <w:sz w:val="22"/>
                      </w:rPr>
                      <w:t>Industrial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95"/>
                        <w:sz w:val="22"/>
                      </w:rPr>
                      <w:t>Category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</w:rPr>
                      <w:t>-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2"/>
                        <w:sz w:val="22"/>
                      </w:rPr>
                      <w:t>R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to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75"/>
                        <w:sz w:val="22"/>
                      </w:rPr>
                      <w:t>U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</w:rPr>
                      <w:t>-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8"/>
                        <w:sz w:val="22"/>
                      </w:rPr>
                      <w:t>HHI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</w:rPr>
                      <w:t>-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96"/>
                        <w:sz w:val="22"/>
                      </w:rPr>
                      <w:t>Persons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w w:val="164"/>
                        <w:sz w:val="22"/>
                      </w:rPr>
                      <w:t>,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83"/>
                        <w:sz w:val="22"/>
                      </w:rPr>
                      <w:t>Age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</w:rPr>
                      <w:t>group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w w:val="164"/>
                        <w:sz w:val="22"/>
                      </w:rPr>
                      <w:t>,</w:t>
                    </w:r>
                    <w:r>
                      <w:rPr>
                        <w:color w:val="FF0000"/>
                        <w:w w:val="164"/>
                        <w:sz w:val="22"/>
                      </w:rPr>
                      <w:t>␣</w:t>
                    </w:r>
                  </w:p>
                  <w:p>
                    <w:pPr>
                      <w:spacing w:before="0" w:line="206" w:lineRule="auto"/>
                      <w:ind w:left="59" w:right="800" w:firstLine="162"/>
                      <w:jc w:val="left"/>
                      <w:rPr>
                        <w:sz w:val="22"/>
                      </w:rPr>
                    </w:pPr>
                    <w:r>
                      <w:rPr>
                        <w:rFonts w:ascii="Cambria" w:hAnsi="Cambria"/>
                        <w:color w:val="FF0000"/>
                        <w:spacing w:val="-1"/>
                        <w:w w:val="120"/>
                        <w:sz w:val="12"/>
                      </w:rPr>
                      <w:t>↪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113"/>
                        <w:sz w:val="22"/>
                      </w:rPr>
                      <w:t>Industrial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95"/>
                        <w:sz w:val="22"/>
                      </w:rPr>
                      <w:t>Category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</w:rPr>
                      <w:t>-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2"/>
                        <w:sz w:val="22"/>
                      </w:rPr>
                      <w:t>R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to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75"/>
                        <w:sz w:val="22"/>
                      </w:rPr>
                      <w:t>U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</w:rPr>
                      <w:t>-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8"/>
                        <w:sz w:val="22"/>
                      </w:rPr>
                      <w:t>HHI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</w:rPr>
                      <w:t>-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"/>
                        <w:w w:val="93"/>
                        <w:sz w:val="22"/>
                      </w:rPr>
                      <w:t>Male</w:t>
                    </w:r>
                    <w:r>
                      <w:rPr>
                        <w:color w:val="BA2121"/>
                        <w:spacing w:val="-3"/>
                        <w:w w:val="93"/>
                        <w:sz w:val="22"/>
                      </w:rPr>
                      <w:t>s</w:t>
                    </w:r>
                    <w:r>
                      <w:rPr>
                        <w:color w:val="BA2121"/>
                        <w:spacing w:val="-2"/>
                        <w:w w:val="227"/>
                        <w:sz w:val="22"/>
                      </w:rPr>
                      <w:t>'</w:t>
                    </w:r>
                    <w:r>
                      <w:rPr>
                        <w:spacing w:val="-2"/>
                        <w:w w:val="160"/>
                        <w:sz w:val="22"/>
                      </w:rPr>
                      <w:t>]</w:t>
                    </w:r>
                    <w:r>
                      <w:rPr>
                        <w:w w:val="16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df[numerical_cols]</w:t>
                    </w:r>
                    <w:r>
                      <w:rPr>
                        <w:color w:val="666666"/>
                        <w:sz w:val="22"/>
                      </w:rPr>
                      <w:t>.</w:t>
                    </w:r>
                    <w:r>
                      <w:rPr>
                        <w:sz w:val="22"/>
                      </w:rPr>
                      <w:t>describe()</w:t>
                    </w:r>
                  </w:p>
                </w:txbxContent>
              </v:textbox>
            </v:shape>
          </v:group>
        </w:pict>
      </w:r>
      <w:r>
        <w:rPr>
          <w:color w:val="2F3E9F"/>
          <w:w w:val="115"/>
        </w:rPr>
        <w:t>[31]:</w:t>
      </w:r>
    </w:p>
    <w:p>
      <w:pPr>
        <w:pStyle w:val="6"/>
        <w:spacing w:line="240" w:lineRule="auto"/>
        <w:ind w:left="0"/>
        <w:rPr>
          <w:sz w:val="20"/>
        </w:rPr>
      </w:pPr>
    </w:p>
    <w:p>
      <w:pPr>
        <w:pStyle w:val="6"/>
        <w:spacing w:before="4" w:line="240" w:lineRule="auto"/>
        <w:ind w:left="0"/>
        <w:rPr>
          <w:sz w:val="24"/>
        </w:rPr>
      </w:pPr>
    </w:p>
    <w:p>
      <w:pPr>
        <w:pStyle w:val="6"/>
        <w:tabs>
          <w:tab w:val="left" w:pos="1671"/>
          <w:tab w:val="left" w:pos="5566"/>
          <w:tab w:val="left" w:pos="6940"/>
        </w:tabs>
        <w:spacing w:before="129" w:line="192" w:lineRule="auto"/>
        <w:ind w:right="3222" w:hanging="703"/>
      </w:pPr>
      <w:r>
        <w:rPr>
          <w:color w:val="D74314"/>
        </w:rPr>
        <w:t>[31]:</w:t>
      </w:r>
      <w:r>
        <w:rPr>
          <w:color w:val="D74314"/>
        </w:rPr>
        <w:tab/>
      </w:r>
      <w:r>
        <w:rPr>
          <w:color w:val="D74314"/>
        </w:rPr>
        <w:tab/>
      </w:r>
      <w:r>
        <w:rPr>
          <w:w w:val="105"/>
        </w:rPr>
        <w:t>Industrial</w:t>
      </w:r>
      <w:r>
        <w:rPr>
          <w:spacing w:val="30"/>
          <w:w w:val="105"/>
        </w:rPr>
        <w:t xml:space="preserve"> </w:t>
      </w:r>
      <w:r>
        <w:t>Category</w:t>
      </w:r>
      <w:r>
        <w:rPr>
          <w:spacing w:val="34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R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U</w:t>
      </w:r>
      <w:r>
        <w:rPr>
          <w:spacing w:val="34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HHI</w:t>
      </w:r>
      <w:r>
        <w:rPr>
          <w:spacing w:val="34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Persons</w:t>
      </w:r>
      <w:r>
        <w:tab/>
      </w:r>
      <w:r>
        <w:rPr>
          <w:spacing w:val="-5"/>
        </w:rPr>
        <w:t>\</w:t>
      </w:r>
      <w:r>
        <w:rPr>
          <w:spacing w:val="-67"/>
        </w:rPr>
        <w:t xml:space="preserve"> </w:t>
      </w:r>
      <w:r>
        <w:t>count</w:t>
      </w:r>
      <w:r>
        <w:tab/>
      </w:r>
      <w:r>
        <w:tab/>
      </w:r>
      <w:r>
        <w:t>594.000000</w:t>
      </w:r>
    </w:p>
    <w:p>
      <w:pPr>
        <w:pStyle w:val="6"/>
        <w:tabs>
          <w:tab w:val="right" w:pos="6711"/>
        </w:tabs>
        <w:spacing w:line="257" w:lineRule="exact"/>
      </w:pPr>
      <w:r>
        <w:rPr>
          <w:w w:val="95"/>
        </w:rPr>
        <w:t>mean</w:t>
      </w:r>
      <w:r>
        <w:rPr>
          <w:w w:val="95"/>
        </w:rPr>
        <w:tab/>
      </w:r>
      <w:r>
        <w:rPr>
          <w:w w:val="95"/>
        </w:rPr>
        <w:t>226.707071</w:t>
      </w:r>
    </w:p>
    <w:p>
      <w:pPr>
        <w:pStyle w:val="6"/>
        <w:tabs>
          <w:tab w:val="right" w:pos="6711"/>
        </w:tabs>
      </w:pPr>
      <w:r>
        <w:t>std</w:t>
      </w:r>
      <w:r>
        <w:tab/>
      </w:r>
      <w:r>
        <w:t>1039.953069</w:t>
      </w:r>
    </w:p>
    <w:p>
      <w:pPr>
        <w:pStyle w:val="6"/>
        <w:tabs>
          <w:tab w:val="left" w:pos="5795"/>
        </w:tabs>
      </w:pPr>
      <w:r>
        <w:rPr>
          <w:w w:val="95"/>
        </w:rPr>
        <w:t>min</w:t>
      </w:r>
      <w:r>
        <w:rPr>
          <w:w w:val="95"/>
        </w:rPr>
        <w:tab/>
      </w:r>
      <w:r>
        <w:rPr>
          <w:w w:val="95"/>
        </w:rPr>
        <w:t>0.000000</w:t>
      </w:r>
    </w:p>
    <w:p>
      <w:pPr>
        <w:pStyle w:val="6"/>
        <w:tabs>
          <w:tab w:val="left" w:pos="5795"/>
        </w:tabs>
      </w:pPr>
      <w:r>
        <w:rPr>
          <w:w w:val="95"/>
        </w:rPr>
        <w:t>25%</w:t>
      </w:r>
      <w:r>
        <w:rPr>
          <w:w w:val="95"/>
        </w:rPr>
        <w:tab/>
      </w:r>
      <w:r>
        <w:rPr>
          <w:w w:val="95"/>
        </w:rPr>
        <w:t>0.000000</w:t>
      </w:r>
    </w:p>
    <w:p>
      <w:pPr>
        <w:pStyle w:val="6"/>
        <w:tabs>
          <w:tab w:val="left" w:pos="5680"/>
        </w:tabs>
      </w:pPr>
      <w:r>
        <w:rPr>
          <w:w w:val="95"/>
        </w:rPr>
        <w:t>50%</w:t>
      </w:r>
      <w:r>
        <w:rPr>
          <w:w w:val="95"/>
        </w:rPr>
        <w:tab/>
      </w:r>
      <w:r>
        <w:rPr>
          <w:w w:val="95"/>
        </w:rPr>
        <w:t>27.000000</w:t>
      </w:r>
    </w:p>
    <w:p>
      <w:pPr>
        <w:pStyle w:val="6"/>
        <w:tabs>
          <w:tab w:val="left" w:pos="5566"/>
        </w:tabs>
      </w:pPr>
      <w:r>
        <w:rPr>
          <w:w w:val="95"/>
        </w:rPr>
        <w:t>75%</w:t>
      </w:r>
      <w:r>
        <w:rPr>
          <w:w w:val="95"/>
        </w:rPr>
        <w:tab/>
      </w:r>
      <w:r>
        <w:rPr>
          <w:w w:val="95"/>
        </w:rPr>
        <w:t>126.750000</w:t>
      </w:r>
    </w:p>
    <w:p>
      <w:pPr>
        <w:pStyle w:val="6"/>
        <w:tabs>
          <w:tab w:val="left" w:pos="5336"/>
        </w:tabs>
        <w:spacing w:line="305" w:lineRule="exact"/>
      </w:pPr>
      <w:r>
        <w:rPr>
          <w:w w:val="95"/>
        </w:rPr>
        <w:t>max</w:t>
      </w:r>
      <w:r>
        <w:rPr>
          <w:w w:val="95"/>
        </w:rPr>
        <w:tab/>
      </w:r>
      <w:r>
        <w:rPr>
          <w:w w:val="95"/>
        </w:rPr>
        <w:t>16833.000000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336"/>
        </w:tabs>
        <w:spacing w:line="192" w:lineRule="auto"/>
        <w:ind w:right="3795" w:firstLine="801"/>
      </w:pPr>
      <w:r>
        <w:t>Industrial</w:t>
      </w:r>
      <w:r>
        <w:rPr>
          <w:spacing w:val="35"/>
        </w:rPr>
        <w:t xml:space="preserve"> </w:t>
      </w:r>
      <w:r>
        <w:t>Category</w:t>
      </w:r>
      <w:r>
        <w:rPr>
          <w:spacing w:val="35"/>
        </w:rPr>
        <w:t xml:space="preserve"> </w:t>
      </w:r>
      <w:r>
        <w:t>-</w:t>
      </w:r>
      <w:r>
        <w:rPr>
          <w:spacing w:val="36"/>
        </w:rPr>
        <w:t xml:space="preserve"> </w:t>
      </w:r>
      <w:r>
        <w:t>R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U</w:t>
      </w:r>
      <w:r>
        <w:rPr>
          <w:spacing w:val="35"/>
        </w:rPr>
        <w:t xml:space="preserve"> </w:t>
      </w:r>
      <w:r>
        <w:t>-</w:t>
      </w:r>
      <w:r>
        <w:rPr>
          <w:spacing w:val="36"/>
        </w:rPr>
        <w:t xml:space="preserve"> </w:t>
      </w:r>
      <w:r>
        <w:t>HHI</w:t>
      </w:r>
      <w:r>
        <w:rPr>
          <w:spacing w:val="35"/>
        </w:rPr>
        <w:t xml:space="preserve"> </w:t>
      </w:r>
      <w:r>
        <w:t>-</w:t>
      </w:r>
      <w:r>
        <w:rPr>
          <w:spacing w:val="36"/>
        </w:rPr>
        <w:t xml:space="preserve"> </w:t>
      </w:r>
      <w:r>
        <w:t>Males</w:t>
      </w:r>
      <w:r>
        <w:rPr>
          <w:spacing w:val="-67"/>
        </w:rPr>
        <w:t xml:space="preserve"> </w:t>
      </w:r>
      <w:r>
        <w:t>count</w:t>
      </w:r>
      <w:r>
        <w:tab/>
      </w:r>
      <w:r>
        <w:rPr>
          <w:w w:val="85"/>
        </w:rPr>
        <w:t>594.000000</w:t>
      </w:r>
    </w:p>
    <w:p>
      <w:pPr>
        <w:pStyle w:val="6"/>
        <w:tabs>
          <w:tab w:val="right" w:pos="6482"/>
        </w:tabs>
        <w:spacing w:line="257" w:lineRule="exact"/>
      </w:pPr>
      <w:r>
        <w:rPr>
          <w:w w:val="95"/>
        </w:rPr>
        <w:t>mean</w:t>
      </w:r>
      <w:r>
        <w:rPr>
          <w:w w:val="95"/>
        </w:rPr>
        <w:tab/>
      </w:r>
      <w:r>
        <w:rPr>
          <w:w w:val="95"/>
        </w:rPr>
        <w:t>57.454545</w:t>
      </w:r>
    </w:p>
    <w:p>
      <w:pPr>
        <w:pStyle w:val="6"/>
        <w:tabs>
          <w:tab w:val="right" w:pos="6482"/>
        </w:tabs>
      </w:pPr>
      <w:r>
        <w:t>std</w:t>
      </w:r>
      <w:r>
        <w:tab/>
      </w:r>
      <w:r>
        <w:t>265.230865</w:t>
      </w:r>
    </w:p>
    <w:p>
      <w:pPr>
        <w:pStyle w:val="6"/>
        <w:tabs>
          <w:tab w:val="left" w:pos="5566"/>
        </w:tabs>
      </w:pPr>
      <w:r>
        <w:rPr>
          <w:w w:val="95"/>
        </w:rPr>
        <w:t>min</w:t>
      </w:r>
      <w:r>
        <w:rPr>
          <w:w w:val="95"/>
        </w:rPr>
        <w:tab/>
      </w:r>
      <w:r>
        <w:rPr>
          <w:w w:val="95"/>
        </w:rPr>
        <w:t>0.000000</w:t>
      </w:r>
    </w:p>
    <w:p>
      <w:pPr>
        <w:pStyle w:val="6"/>
        <w:tabs>
          <w:tab w:val="left" w:pos="5566"/>
        </w:tabs>
      </w:pPr>
      <w:r>
        <w:rPr>
          <w:w w:val="95"/>
        </w:rPr>
        <w:t>25%</w:t>
      </w:r>
      <w:r>
        <w:rPr>
          <w:w w:val="95"/>
        </w:rPr>
        <w:tab/>
      </w:r>
      <w:r>
        <w:rPr>
          <w:w w:val="95"/>
        </w:rPr>
        <w:t>0.000000</w:t>
      </w:r>
    </w:p>
    <w:p>
      <w:pPr>
        <w:pStyle w:val="6"/>
        <w:tabs>
          <w:tab w:val="left" w:pos="5566"/>
        </w:tabs>
      </w:pPr>
      <w:r>
        <w:rPr>
          <w:w w:val="95"/>
        </w:rPr>
        <w:t>50%</w:t>
      </w:r>
      <w:r>
        <w:rPr>
          <w:w w:val="95"/>
        </w:rPr>
        <w:tab/>
      </w:r>
      <w:r>
        <w:rPr>
          <w:w w:val="95"/>
        </w:rPr>
        <w:t>7.500000</w:t>
      </w:r>
    </w:p>
    <w:p>
      <w:pPr>
        <w:pStyle w:val="6"/>
        <w:tabs>
          <w:tab w:val="left" w:pos="5451"/>
        </w:tabs>
      </w:pPr>
      <w:r>
        <w:rPr>
          <w:w w:val="95"/>
        </w:rPr>
        <w:t>75%</w:t>
      </w:r>
      <w:r>
        <w:rPr>
          <w:w w:val="95"/>
        </w:rPr>
        <w:tab/>
      </w:r>
      <w:r>
        <w:rPr>
          <w:w w:val="95"/>
        </w:rPr>
        <w:t>32.000000</w:t>
      </w:r>
    </w:p>
    <w:p>
      <w:pPr>
        <w:pStyle w:val="6"/>
        <w:tabs>
          <w:tab w:val="left" w:pos="5222"/>
        </w:tabs>
        <w:spacing w:line="305" w:lineRule="exact"/>
      </w:pPr>
      <w:r>
        <w:rPr>
          <w:w w:val="95"/>
        </w:rPr>
        <w:t>max</w:t>
      </w:r>
      <w:r>
        <w:rPr>
          <w:w w:val="95"/>
        </w:rPr>
        <w:tab/>
      </w:r>
      <w:r>
        <w:rPr>
          <w:w w:val="95"/>
        </w:rPr>
        <w:t>4266.000000</w:t>
      </w:r>
    </w:p>
    <w:p>
      <w:pPr>
        <w:pStyle w:val="6"/>
        <w:spacing w:before="12" w:line="240" w:lineRule="auto"/>
        <w:ind w:left="0"/>
        <w:rPr>
          <w:sz w:val="7"/>
        </w:rPr>
      </w:pPr>
    </w:p>
    <w:p>
      <w:pPr>
        <w:pStyle w:val="6"/>
        <w:spacing w:before="80" w:line="240" w:lineRule="auto"/>
        <w:ind w:left="282"/>
      </w:pPr>
      <w:r>
        <w:pict>
          <v:group id="_x0000_s1143" o:spid="_x0000_s1143" o:spt="203" style="position:absolute;left:0pt;margin-left:72pt;margin-top:4.5pt;height:19.65pt;width:468.05pt;mso-position-horizontal-relative:page;z-index:251680768;mso-width-relative:page;mso-height-relative:page;" coordorigin="1440,90" coordsize="9361,393">
            <o:lock v:ext="edit"/>
            <v:shape id="_x0000_s1144" o:spid="_x0000_s1144" style="position:absolute;left:1440;top:90;height:393;width:9361;" fillcolor="#CFCFCF" filled="t" stroked="f" coordorigin="1440,90" coordsize="9361,393" path="m10760,90l1480,90,1464,93,1452,102,1443,114,1440,130,1440,442,1443,458,1452,471,1464,479,1480,482,10760,482,10776,479,10788,471,10797,458,10800,442,10800,130,10797,114,10788,102,10776,93,10760,90xe">
              <v:path arrowok="t"/>
              <v:fill on="t" focussize="0,0"/>
              <v:stroke on="f"/>
              <v:imagedata o:title=""/>
              <o:lock v:ext="edit"/>
            </v:shape>
            <v:shape id="_x0000_s1145" o:spid="_x0000_s1145" style="position:absolute;left:1459;top:110;height:353;width:9321;" fillcolor="#F7F7F7" filled="t" stroked="f" coordorigin="1460,110" coordsize="9321,353" path="m10771,110l1469,110,1460,119,1460,442,1460,453,1469,462,10771,462,10780,453,10780,119,10771,110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color w:val="2F3E9F"/>
          <w:w w:val="160"/>
        </w:rPr>
        <w:t>[</w:t>
      </w:r>
      <w:r>
        <w:rPr>
          <w:color w:val="2F3E9F"/>
          <w:spacing w:val="4"/>
          <w:w w:val="160"/>
        </w:rPr>
        <w:t xml:space="preserve"> </w:t>
      </w:r>
      <w:r>
        <w:rPr>
          <w:color w:val="2F3E9F"/>
          <w:w w:val="160"/>
        </w:rPr>
        <w:t>]:</w:t>
      </w:r>
    </w:p>
    <w:sectPr>
      <w:pgSz w:w="12240" w:h="15840"/>
      <w:pgMar w:top="1380" w:right="1320" w:bottom="1080" w:left="640" w:header="0" w:footer="88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ind w:left="0"/>
      <w:rPr>
        <w:sz w:val="20"/>
      </w:rPr>
    </w:pPr>
    <w:r>
      <w:pict>
        <v:shape id="_x0000_s2049" o:spid="_x0000_s2049" o:spt="202" type="#_x0000_t202" style="position:absolute;left:0pt;margin-left:297.45pt;margin-top:740.15pt;height:13.05pt;width:17.05pt;mso-position-horizontal-relative:page;mso-position-vertical-relative:page;z-index:-2516346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line="261" w:lineRule="exact"/>
                  <w:ind w:left="60"/>
                  <w:rPr>
                    <w:rFonts w:ascii="SimSun"/>
                  </w:rPr>
                </w:pPr>
                <w:r>
                  <w:fldChar w:fldCharType="begin"/>
                </w:r>
                <w:r>
                  <w:rPr>
                    <w:rFonts w:ascii="SimSun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ind w:left="0"/>
      <w:rPr>
        <w:sz w:val="20"/>
      </w:rPr>
    </w:pPr>
    <w:r>
      <w:pict>
        <v:shape id="_x0000_s2050" o:spid="_x0000_s2050" o:spt="202" type="#_x0000_t202" style="position:absolute;left:0pt;margin-left:300.25pt;margin-top:736.55pt;height:17.5pt;width:11.5pt;mso-position-horizontal-relative:page;mso-position-vertical-relative:page;z-index:-2516346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before="60" w:line="240" w:lineRule="auto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ind w:left="0"/>
      <w:rPr>
        <w:sz w:val="20"/>
      </w:rPr>
    </w:pPr>
    <w:r>
      <w:pict>
        <v:shape id="_x0000_s2051" o:spid="_x0000_s2051" o:spt="202" type="#_x0000_t202" style="position:absolute;left:0pt;margin-left:297.5pt;margin-top:736.55pt;height:17.5pt;width:16.95pt;mso-position-horizontal-relative:page;mso-position-vertical-relative:page;z-index:-2516336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before="60" w:line="240" w:lineRule="auto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0"/>
      <w:numFmt w:val="decimal"/>
      <w:lvlText w:val="%1"/>
      <w:lvlJc w:val="left"/>
      <w:pPr>
        <w:ind w:left="1443" w:hanging="574"/>
        <w:jc w:val="left"/>
      </w:pPr>
      <w:rPr>
        <w:rFonts w:hint="default" w:ascii="SimSun" w:hAnsi="SimSun" w:eastAsia="SimSun" w:cs="SimSun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24" w:hanging="57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08" w:hanging="5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92" w:hanging="5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76" w:hanging="5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60" w:hanging="5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44" w:hanging="5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28" w:hanging="5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12" w:hanging="574"/>
      </w:pPr>
      <w:rPr>
        <w:rFonts w:hint="default"/>
        <w:lang w:val="en-US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0"/>
      <w:numFmt w:val="decimal"/>
      <w:lvlText w:val="%1"/>
      <w:lvlJc w:val="left"/>
      <w:pPr>
        <w:ind w:left="2708" w:hanging="1832"/>
        <w:jc w:val="left"/>
      </w:pPr>
      <w:rPr>
        <w:rFonts w:hint="default" w:ascii="SimSun" w:hAnsi="SimSun" w:eastAsia="SimSun" w:cs="SimSun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458" w:hanging="183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216" w:hanging="183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974" w:hanging="18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32" w:hanging="18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90" w:hanging="18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48" w:hanging="18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06" w:hanging="18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64" w:hanging="1832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0"/>
      <w:numFmt w:val="decimal"/>
      <w:lvlText w:val="%1"/>
      <w:lvlJc w:val="left"/>
      <w:pPr>
        <w:ind w:left="1212" w:hanging="336"/>
        <w:jc w:val="left"/>
      </w:pPr>
      <w:rPr>
        <w:rFonts w:hint="default" w:ascii="SimSun" w:hAnsi="SimSun" w:eastAsia="SimSun" w:cs="SimSun"/>
        <w:w w:val="104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26" w:hanging="33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32" w:hanging="33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38" w:hanging="33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44" w:hanging="33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50" w:hanging="33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6" w:hanging="33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62" w:hanging="33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8" w:hanging="336"/>
      </w:pPr>
      <w:rPr>
        <w:rFonts w:hint="default"/>
        <w:lang w:val="en-US" w:eastAsia="en-US" w:bidi="ar-SA"/>
      </w:rPr>
    </w:lvl>
  </w:abstractNum>
  <w:abstractNum w:abstractNumId="3">
    <w:nsid w:val="C8879AEF"/>
    <w:multiLevelType w:val="multilevel"/>
    <w:tmpl w:val="C8879AEF"/>
    <w:lvl w:ilvl="0" w:tentative="0">
      <w:start w:val="0"/>
      <w:numFmt w:val="decimal"/>
      <w:lvlText w:val="%1"/>
      <w:lvlJc w:val="left"/>
      <w:pPr>
        <w:ind w:left="1900" w:hanging="1031"/>
        <w:jc w:val="left"/>
      </w:pPr>
      <w:rPr>
        <w:rFonts w:hint="default" w:ascii="Lucida Sans Unicode" w:hAnsi="Lucida Sans Unicode" w:eastAsia="Lucida Sans Unicode" w:cs="Lucida Sans Unicode"/>
        <w:w w:val="8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38" w:hanging="103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76" w:hanging="103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14" w:hanging="103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52" w:hanging="103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90" w:hanging="103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28" w:hanging="103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66" w:hanging="103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04" w:hanging="1031"/>
      </w:pPr>
      <w:rPr>
        <w:rFonts w:hint="default"/>
        <w:lang w:val="en-US" w:eastAsia="en-US" w:bidi="ar-SA"/>
      </w:rPr>
    </w:lvl>
  </w:abstractNum>
  <w:abstractNum w:abstractNumId="4">
    <w:nsid w:val="CF092B84"/>
    <w:multiLevelType w:val="multilevel"/>
    <w:tmpl w:val="CF092B84"/>
    <w:lvl w:ilvl="0" w:tentative="0">
      <w:start w:val="0"/>
      <w:numFmt w:val="decimal"/>
      <w:lvlText w:val="%1"/>
      <w:lvlJc w:val="left"/>
      <w:pPr>
        <w:ind w:left="2249" w:hanging="1373"/>
        <w:jc w:val="left"/>
      </w:pPr>
      <w:rPr>
        <w:rFonts w:hint="default" w:ascii="SimSun" w:hAnsi="SimSun" w:eastAsia="SimSun" w:cs="SimSun"/>
        <w:w w:val="104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044" w:hanging="137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848" w:hanging="137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52" w:hanging="137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56" w:hanging="137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60" w:hanging="137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64" w:hanging="137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68" w:hanging="137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2" w:hanging="1373"/>
      </w:pPr>
      <w:rPr>
        <w:rFonts w:hint="default"/>
        <w:lang w:val="en-US" w:eastAsia="en-US" w:bidi="ar-SA"/>
      </w:rPr>
    </w:lvl>
  </w:abstractNum>
  <w:abstractNum w:abstractNumId="5">
    <w:nsid w:val="0053208E"/>
    <w:multiLevelType w:val="multilevel"/>
    <w:tmpl w:val="0053208E"/>
    <w:lvl w:ilvl="0" w:tentative="0">
      <w:start w:val="0"/>
      <w:numFmt w:val="decimal"/>
      <w:lvlText w:val="%1"/>
      <w:lvlJc w:val="left"/>
      <w:pPr>
        <w:ind w:left="2134" w:hanging="1258"/>
        <w:jc w:val="left"/>
      </w:pPr>
      <w:rPr>
        <w:rFonts w:hint="default" w:ascii="SimSun" w:hAnsi="SimSun" w:eastAsia="SimSun" w:cs="SimSun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954" w:hanging="125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768" w:hanging="125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582" w:hanging="125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96" w:hanging="125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10" w:hanging="125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24" w:hanging="125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38" w:hanging="125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52" w:hanging="1258"/>
      </w:pPr>
      <w:rPr>
        <w:rFonts w:hint="default"/>
        <w:lang w:val="en-US" w:eastAsia="en-US" w:bidi="ar-SA"/>
      </w:rPr>
    </w:lvl>
  </w:abstractNum>
  <w:abstractNum w:abstractNumId="6">
    <w:nsid w:val="0248C179"/>
    <w:multiLevelType w:val="multilevel"/>
    <w:tmpl w:val="0248C179"/>
    <w:lvl w:ilvl="0" w:tentative="0">
      <w:start w:val="0"/>
      <w:numFmt w:val="decimal"/>
      <w:lvlText w:val="%1"/>
      <w:lvlJc w:val="left"/>
      <w:pPr>
        <w:ind w:left="2588" w:hanging="1719"/>
        <w:jc w:val="left"/>
      </w:pPr>
      <w:rPr>
        <w:rFonts w:hint="default" w:ascii="SimSun" w:hAnsi="SimSun" w:eastAsia="SimSun" w:cs="SimSun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350" w:hanging="17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120" w:hanging="17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890" w:hanging="17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660" w:hanging="17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30" w:hanging="17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00" w:hanging="17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70" w:hanging="17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40" w:hanging="1719"/>
      </w:pPr>
      <w:rPr>
        <w:rFonts w:hint="default"/>
        <w:lang w:val="en-US" w:eastAsia="en-US" w:bidi="ar-SA"/>
      </w:rPr>
    </w:lvl>
  </w:abstractNum>
  <w:abstractNum w:abstractNumId="7">
    <w:nsid w:val="03D62ECE"/>
    <w:multiLevelType w:val="multilevel"/>
    <w:tmpl w:val="03D62ECE"/>
    <w:lvl w:ilvl="0" w:tentative="0">
      <w:start w:val="0"/>
      <w:numFmt w:val="decimal"/>
      <w:lvlText w:val="%1"/>
      <w:lvlJc w:val="left"/>
      <w:pPr>
        <w:ind w:left="623" w:hanging="574"/>
        <w:jc w:val="left"/>
      </w:pPr>
      <w:rPr>
        <w:rFonts w:hint="default" w:ascii="SimSun" w:hAnsi="SimSun" w:eastAsia="SimSun" w:cs="SimSun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76" w:hanging="57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32" w:hanging="5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088" w:hanging="5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244" w:hanging="5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401" w:hanging="5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557" w:hanging="5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713" w:hanging="5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869" w:hanging="574"/>
      </w:pPr>
      <w:rPr>
        <w:rFonts w:hint="default"/>
        <w:lang w:val="en-US" w:eastAsia="en-US" w:bidi="ar-SA"/>
      </w:rPr>
    </w:lvl>
  </w:abstractNum>
  <w:abstractNum w:abstractNumId="8">
    <w:nsid w:val="25B654F3"/>
    <w:multiLevelType w:val="multilevel"/>
    <w:tmpl w:val="25B654F3"/>
    <w:lvl w:ilvl="0" w:tentative="0">
      <w:start w:val="13"/>
      <w:numFmt w:val="decimal"/>
      <w:lvlText w:val="[%1]"/>
      <w:lvlJc w:val="left"/>
      <w:pPr>
        <w:ind w:left="166" w:hanging="459"/>
        <w:jc w:val="left"/>
      </w:pPr>
      <w:rPr>
        <w:rFonts w:hint="default" w:ascii="SimSun" w:hAnsi="SimSun" w:eastAsia="SimSun" w:cs="SimSun"/>
        <w:color w:val="D64313"/>
        <w:spacing w:val="0"/>
        <w:w w:val="101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72" w:hanging="45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84" w:hanging="45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96" w:hanging="45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08" w:hanging="45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20" w:hanging="45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2" w:hanging="45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44" w:hanging="45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56" w:hanging="459"/>
      </w:pPr>
      <w:rPr>
        <w:rFonts w:hint="default"/>
        <w:lang w:val="en-US" w:eastAsia="en-US" w:bidi="ar-SA"/>
      </w:rPr>
    </w:lvl>
  </w:abstractNum>
  <w:abstractNum w:abstractNumId="9">
    <w:nsid w:val="2A8F537B"/>
    <w:multiLevelType w:val="multilevel"/>
    <w:tmpl w:val="2A8F537B"/>
    <w:lvl w:ilvl="0" w:tentative="0">
      <w:start w:val="18"/>
      <w:numFmt w:val="decimal"/>
      <w:lvlText w:val="[%1]"/>
      <w:lvlJc w:val="left"/>
      <w:pPr>
        <w:ind w:left="869" w:hanging="462"/>
        <w:jc w:val="left"/>
      </w:pPr>
      <w:rPr>
        <w:rFonts w:hint="default" w:ascii="SimSun" w:hAnsi="SimSun" w:eastAsia="SimSun" w:cs="SimSun"/>
        <w:color w:val="D64313"/>
        <w:w w:val="104"/>
        <w:sz w:val="20"/>
        <w:szCs w:val="20"/>
        <w:lang w:val="en-US" w:eastAsia="en-US" w:bidi="ar-SA"/>
      </w:rPr>
    </w:lvl>
    <w:lvl w:ilvl="1" w:tentative="0">
      <w:start w:val="8"/>
      <w:numFmt w:val="decimal"/>
      <w:lvlText w:val="[%2]"/>
      <w:lvlJc w:val="left"/>
      <w:pPr>
        <w:ind w:left="1671" w:hanging="345"/>
        <w:jc w:val="left"/>
      </w:pPr>
      <w:rPr>
        <w:rFonts w:hint="default" w:ascii="Lucida Sans Unicode" w:hAnsi="Lucida Sans Unicode" w:eastAsia="Lucida Sans Unicode" w:cs="Lucida Sans Unicode"/>
        <w:color w:val="D74314"/>
        <w:w w:val="121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35" w:hanging="3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91" w:hanging="3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46" w:hanging="3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02" w:hanging="3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57" w:hanging="3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13" w:hanging="3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68" w:hanging="345"/>
      </w:pPr>
      <w:rPr>
        <w:rFonts w:hint="default"/>
        <w:lang w:val="en-US" w:eastAsia="en-US" w:bidi="ar-SA"/>
      </w:rPr>
    </w:lvl>
  </w:abstractNum>
  <w:abstractNum w:abstractNumId="10">
    <w:nsid w:val="4D4DC07F"/>
    <w:multiLevelType w:val="multilevel"/>
    <w:tmpl w:val="4D4DC07F"/>
    <w:lvl w:ilvl="0" w:tentative="0">
      <w:start w:val="20"/>
      <w:numFmt w:val="decimal"/>
      <w:lvlText w:val="[%1]"/>
      <w:lvlJc w:val="left"/>
      <w:pPr>
        <w:ind w:left="626" w:hanging="460"/>
        <w:jc w:val="left"/>
      </w:pPr>
      <w:rPr>
        <w:rFonts w:hint="default" w:ascii="Lucida Sans Unicode" w:hAnsi="Lucida Sans Unicode" w:eastAsia="Lucida Sans Unicode" w:cs="Lucida Sans Unicode"/>
        <w:color w:val="D74314"/>
        <w:w w:val="108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86" w:hanging="4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52" w:hanging="4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8" w:hanging="4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4" w:hanging="4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50" w:hanging="4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16" w:hanging="4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82" w:hanging="4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8" w:hanging="460"/>
      </w:pPr>
      <w:rPr>
        <w:rFonts w:hint="default"/>
        <w:lang w:val="en-US" w:eastAsia="en-US" w:bidi="ar-SA"/>
      </w:rPr>
    </w:lvl>
  </w:abstractNum>
  <w:abstractNum w:abstractNumId="11">
    <w:nsid w:val="59ADCABA"/>
    <w:multiLevelType w:val="multilevel"/>
    <w:tmpl w:val="59ADCABA"/>
    <w:lvl w:ilvl="0" w:tentative="0">
      <w:start w:val="6"/>
      <w:numFmt w:val="decimal"/>
      <w:lvlText w:val="[%1]"/>
      <w:lvlJc w:val="left"/>
      <w:pPr>
        <w:ind w:left="1671" w:hanging="346"/>
        <w:jc w:val="left"/>
      </w:pPr>
      <w:rPr>
        <w:rFonts w:hint="default" w:ascii="SimSun" w:hAnsi="SimSun" w:eastAsia="SimSun" w:cs="SimSun"/>
        <w:color w:val="D64313"/>
        <w:spacing w:val="0"/>
        <w:w w:val="101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40" w:hanging="34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00" w:hanging="34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60" w:hanging="34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20" w:hanging="34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80" w:hanging="34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40" w:hanging="34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00" w:hanging="34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60" w:hanging="346"/>
      </w:pPr>
      <w:rPr>
        <w:rFonts w:hint="default"/>
        <w:lang w:val="en-US" w:eastAsia="en-US" w:bidi="ar-SA"/>
      </w:rPr>
    </w:lvl>
  </w:abstractNum>
  <w:abstractNum w:abstractNumId="12">
    <w:nsid w:val="5A241D34"/>
    <w:multiLevelType w:val="multilevel"/>
    <w:tmpl w:val="5A241D34"/>
    <w:lvl w:ilvl="0" w:tentative="0">
      <w:start w:val="18"/>
      <w:numFmt w:val="decimal"/>
      <w:lvlText w:val="%1"/>
      <w:lvlJc w:val="left"/>
      <w:pPr>
        <w:ind w:left="800" w:hanging="459"/>
        <w:jc w:val="left"/>
      </w:pPr>
      <w:rPr>
        <w:rFonts w:hint="default" w:ascii="Lucida Sans Unicode" w:hAnsi="Lucida Sans Unicode" w:eastAsia="Lucida Sans Unicode" w:cs="Lucida Sans Unicode"/>
        <w:w w:val="8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48" w:hanging="45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96" w:hanging="45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44" w:hanging="45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92" w:hanging="45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40" w:hanging="45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88" w:hanging="45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36" w:hanging="45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84" w:hanging="459"/>
      </w:pPr>
      <w:rPr>
        <w:rFonts w:hint="default"/>
        <w:lang w:val="en-US" w:eastAsia="en-US" w:bidi="ar-SA"/>
      </w:rPr>
    </w:lvl>
  </w:abstractNum>
  <w:abstractNum w:abstractNumId="13">
    <w:nsid w:val="72183CF9"/>
    <w:multiLevelType w:val="multilevel"/>
    <w:tmpl w:val="72183CF9"/>
    <w:lvl w:ilvl="0" w:tentative="0">
      <w:start w:val="0"/>
      <w:numFmt w:val="decimal"/>
      <w:lvlText w:val="%1"/>
      <w:lvlJc w:val="left"/>
      <w:pPr>
        <w:ind w:left="1212" w:hanging="346"/>
        <w:jc w:val="left"/>
      </w:pPr>
      <w:rPr>
        <w:rFonts w:hint="default" w:ascii="SimSun" w:hAnsi="SimSun" w:eastAsia="SimSun" w:cs="SimSun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26" w:hanging="34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32" w:hanging="34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38" w:hanging="34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44" w:hanging="34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50" w:hanging="34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6" w:hanging="34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62" w:hanging="34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8" w:hanging="346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3"/>
  </w:num>
  <w:num w:numId="9">
    <w:abstractNumId w:val="6"/>
  </w:num>
  <w:num w:numId="10">
    <w:abstractNumId w:val="0"/>
  </w:num>
  <w:num w:numId="11">
    <w:abstractNumId w:val="9"/>
  </w:num>
  <w:num w:numId="12">
    <w:abstractNumId w:val="1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50D5E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86"/>
      <w:ind w:left="1885" w:right="1205"/>
      <w:jc w:val="center"/>
      <w:outlineLvl w:val="1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type="paragraph" w:styleId="3">
    <w:name w:val="heading 2"/>
    <w:basedOn w:val="1"/>
    <w:qFormat/>
    <w:uiPriority w:val="1"/>
    <w:pPr>
      <w:ind w:left="100"/>
      <w:outlineLvl w:val="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line="271" w:lineRule="exact"/>
      <w:ind w:left="869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line="271" w:lineRule="exact"/>
      <w:ind w:left="1900" w:hanging="459"/>
    </w:pPr>
    <w:rPr>
      <w:rFonts w:ascii="SimSun" w:hAnsi="SimSun" w:eastAsia="SimSun" w:cs="SimSu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50" w:lineRule="exact"/>
    </w:pPr>
    <w:rPr>
      <w:rFonts w:ascii="SimSun" w:hAnsi="SimSun" w:eastAsia="SimSun" w:cs="SimSu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6"/>
    <customShpInfo spid="_x0000_s1027"/>
    <customShpInfo spid="_x0000_s1028"/>
    <customShpInfo spid="_x0000_s1030"/>
    <customShpInfo spid="_x0000_s1031"/>
    <customShpInfo spid="_x0000_s1032"/>
    <customShpInfo spid="_x0000_s1029"/>
    <customShpInfo spid="_x0000_s1034"/>
    <customShpInfo spid="_x0000_s1035"/>
    <customShpInfo spid="_x0000_s1033"/>
    <customShpInfo spid="_x0000_s1037"/>
    <customShpInfo spid="_x0000_s1038"/>
    <customShpInfo spid="_x0000_s1036"/>
    <customShpInfo spid="_x0000_s1040"/>
    <customShpInfo spid="_x0000_s1041"/>
    <customShpInfo spid="_x0000_s1039"/>
    <customShpInfo spid="_x0000_s1043"/>
    <customShpInfo spid="_x0000_s1044"/>
    <customShpInfo spid="_x0000_s1042"/>
    <customShpInfo spid="_x0000_s1046"/>
    <customShpInfo spid="_x0000_s1047"/>
    <customShpInfo spid="_x0000_s1045"/>
    <customShpInfo spid="_x0000_s1049"/>
    <customShpInfo spid="_x0000_s1050"/>
    <customShpInfo spid="_x0000_s1048"/>
    <customShpInfo spid="_x0000_s1052"/>
    <customShpInfo spid="_x0000_s1053"/>
    <customShpInfo spid="_x0000_s1051"/>
    <customShpInfo spid="_x0000_s1055"/>
    <customShpInfo spid="_x0000_s1056"/>
    <customShpInfo spid="_x0000_s1057"/>
    <customShpInfo spid="_x0000_s1054"/>
    <customShpInfo spid="_x0000_s1058"/>
    <customShpInfo spid="_x0000_s1060"/>
    <customShpInfo spid="_x0000_s1061"/>
    <customShpInfo spid="_x0000_s1059"/>
    <customShpInfo spid="_x0000_s1063"/>
    <customShpInfo spid="_x0000_s1064"/>
    <customShpInfo spid="_x0000_s1062"/>
    <customShpInfo spid="_x0000_s1066"/>
    <customShpInfo spid="_x0000_s1067"/>
    <customShpInfo spid="_x0000_s1068"/>
    <customShpInfo spid="_x0000_s1065"/>
    <customShpInfo spid="_x0000_s1070"/>
    <customShpInfo spid="_x0000_s1071"/>
    <customShpInfo spid="_x0000_s1069"/>
    <customShpInfo spid="_x0000_s1073"/>
    <customShpInfo spid="_x0000_s1074"/>
    <customShpInfo spid="_x0000_s1072"/>
    <customShpInfo spid="_x0000_s1076"/>
    <customShpInfo spid="_x0000_s1077"/>
    <customShpInfo spid="_x0000_s1078"/>
    <customShpInfo spid="_x0000_s1075"/>
    <customShpInfo spid="_x0000_s1080"/>
    <customShpInfo spid="_x0000_s1081"/>
    <customShpInfo spid="_x0000_s1079"/>
    <customShpInfo spid="_x0000_s1083"/>
    <customShpInfo spid="_x0000_s1084"/>
    <customShpInfo spid="_x0000_s1085"/>
    <customShpInfo spid="_x0000_s1082"/>
    <customShpInfo spid="_x0000_s1087"/>
    <customShpInfo spid="_x0000_s1088"/>
    <customShpInfo spid="_x0000_s1089"/>
    <customShpInfo spid="_x0000_s1086"/>
    <customShpInfo spid="_x0000_s1091"/>
    <customShpInfo spid="_x0000_s1092"/>
    <customShpInfo spid="_x0000_s1093"/>
    <customShpInfo spid="_x0000_s1090"/>
    <customShpInfo spid="_x0000_s1095"/>
    <customShpInfo spid="_x0000_s1096"/>
    <customShpInfo spid="_x0000_s1094"/>
    <customShpInfo spid="_x0000_s1098"/>
    <customShpInfo spid="_x0000_s1099"/>
    <customShpInfo spid="_x0000_s1097"/>
    <customShpInfo spid="_x0000_s1101"/>
    <customShpInfo spid="_x0000_s1102"/>
    <customShpInfo spid="_x0000_s1100"/>
    <customShpInfo spid="_x0000_s1103"/>
    <customShpInfo spid="_x0000_s1104"/>
    <customShpInfo spid="_x0000_s1105"/>
    <customShpInfo spid="_x0000_s1106"/>
    <customShpInfo spid="_x0000_s1108"/>
    <customShpInfo spid="_x0000_s1109"/>
    <customShpInfo spid="_x0000_s1107"/>
    <customShpInfo spid="_x0000_s1111"/>
    <customShpInfo spid="_x0000_s1112"/>
    <customShpInfo spid="_x0000_s1110"/>
    <customShpInfo spid="_x0000_s1114"/>
    <customShpInfo spid="_x0000_s1115"/>
    <customShpInfo spid="_x0000_s1113"/>
    <customShpInfo spid="_x0000_s1117"/>
    <customShpInfo spid="_x0000_s1118"/>
    <customShpInfo spid="_x0000_s1119"/>
    <customShpInfo spid="_x0000_s1116"/>
    <customShpInfo spid="_x0000_s1121"/>
    <customShpInfo spid="_x0000_s1122"/>
    <customShpInfo spid="_x0000_s1120"/>
    <customShpInfo spid="_x0000_s1124"/>
    <customShpInfo spid="_x0000_s1125"/>
    <customShpInfo spid="_x0000_s1123"/>
    <customShpInfo spid="_x0000_s1126"/>
    <customShpInfo spid="_x0000_s1128"/>
    <customShpInfo spid="_x0000_s1129"/>
    <customShpInfo spid="_x0000_s1127"/>
    <customShpInfo spid="_x0000_s1130"/>
    <customShpInfo spid="_x0000_s1132"/>
    <customShpInfo spid="_x0000_s1133"/>
    <customShpInfo spid="_x0000_s1131"/>
    <customShpInfo spid="_x0000_s1134"/>
    <customShpInfo spid="_x0000_s1136"/>
    <customShpInfo spid="_x0000_s1137"/>
    <customShpInfo spid="_x0000_s1138"/>
    <customShpInfo spid="_x0000_s1135"/>
    <customShpInfo spid="_x0000_s1140"/>
    <customShpInfo spid="_x0000_s1141"/>
    <customShpInfo spid="_x0000_s1142"/>
    <customShpInfo spid="_x0000_s1139"/>
    <customShpInfo spid="_x0000_s1144"/>
    <customShpInfo spid="_x0000_s1145"/>
    <customShpInfo spid="_x0000_s11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2023-10-19T03:45:00Z</dcterms:created>
  <dc:creator>rishi</dc:creator>
  <cp:lastModifiedBy>Rishi Varadan</cp:lastModifiedBy>
  <dcterms:modified xsi:type="dcterms:W3CDTF">2023-10-19T04:46:55Z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2023-10-19T00:00:00Z</vt:filetime>
  </property>
  <property fmtid="{D5CDD505-2E9C-101B-9397-08002B2CF9AE}" pid="3" name="KSOProductBuildVer">
    <vt:lpwstr>1033-12.2.0.13266</vt:lpwstr>
  </property>
  <property fmtid="{D5CDD505-2E9C-101B-9397-08002B2CF9AE}" pid="4" name="ICV">
    <vt:lpwstr>CC92FF763A004CF389C97D2860BEFEEF_13</vt:lpwstr>
  </property>
</Properties>
</file>